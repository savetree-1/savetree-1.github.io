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06" w:type="pct"/>
        <w:jc w:val="center"/>
        <w:tblLook w:val="04A0" w:firstRow="1" w:lastRow="0" w:firstColumn="1" w:lastColumn="0" w:noHBand="0" w:noVBand="1"/>
      </w:tblPr>
      <w:tblGrid>
        <w:gridCol w:w="5587"/>
        <w:gridCol w:w="5523"/>
      </w:tblGrid>
      <w:tr w:rsidR="00D854A7" w:rsidTr="005B4733">
        <w:trPr>
          <w:trHeight w:val="8064"/>
          <w:jc w:val="center"/>
        </w:trPr>
        <w:tc>
          <w:tcPr>
            <w:tcW w:w="5666" w:type="dxa"/>
            <w:tcBorders>
              <w:top w:val="single" w:sz="4" w:space="0" w:color="000000"/>
              <w:left w:val="single" w:sz="4" w:space="0" w:color="000000"/>
              <w:bottom w:val="single" w:sz="4" w:space="0" w:color="000000"/>
              <w:right w:val="single" w:sz="4" w:space="0" w:color="000000"/>
            </w:tcBorders>
          </w:tcPr>
          <w:p w:rsidR="00E93A18" w:rsidRDefault="00D81CE5" w:rsidP="00D854A7">
            <w:r>
              <w:rPr>
                <w:noProof/>
              </w:rPr>
              <mc:AlternateContent>
                <mc:Choice Requires="wps">
                  <w:drawing>
                    <wp:anchor distT="0" distB="0" distL="114300" distR="114300" simplePos="0" relativeHeight="251670528" behindDoc="0" locked="0" layoutInCell="1" allowOverlap="1">
                      <wp:simplePos x="0" y="0"/>
                      <wp:positionH relativeFrom="column">
                        <wp:posOffset>-86995</wp:posOffset>
                      </wp:positionH>
                      <wp:positionV relativeFrom="paragraph">
                        <wp:posOffset>4585970</wp:posOffset>
                      </wp:positionV>
                      <wp:extent cx="3549650" cy="4826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3549650" cy="482600"/>
                              </a:xfrm>
                              <a:prstGeom prst="rect">
                                <a:avLst/>
                              </a:prstGeom>
                              <a:solidFill>
                                <a:schemeClr val="lt1"/>
                              </a:solidFill>
                              <a:ln w="6350">
                                <a:solidFill>
                                  <a:prstClr val="black"/>
                                </a:solidFill>
                              </a:ln>
                            </wps:spPr>
                            <wps:txbx>
                              <w:txbxContent>
                                <w:p w:rsidR="00D81CE5" w:rsidRPr="00D81CE5" w:rsidRDefault="00D81CE5" w:rsidP="00D81CE5">
                                  <w:pPr>
                                    <w:pStyle w:val="NormalWeb"/>
                                    <w:spacing w:before="0" w:beforeAutospacing="0" w:after="0" w:afterAutospacing="0"/>
                                    <w:rPr>
                                      <w:rFonts w:ascii="Arial" w:hAnsi="Arial" w:cs="Arial"/>
                                      <w:sz w:val="12"/>
                                      <w:szCs w:val="12"/>
                                    </w:rPr>
                                  </w:pPr>
                                  <w:proofErr w:type="gramStart"/>
                                  <w:r w:rsidRPr="00D81CE5">
                                    <w:rPr>
                                      <w:rFonts w:ascii="Arial" w:hAnsi="Arial" w:cs="Arial"/>
                                      <w:sz w:val="12"/>
                                      <w:szCs w:val="12"/>
                                    </w:rPr>
                                    <w:t xml:space="preserve">  </w:t>
                                  </w:r>
                                  <w:r w:rsidRPr="00D81CE5">
                                    <w:rPr>
                                      <w:rStyle w:val="Strong"/>
                                      <w:rFonts w:ascii="Arial" w:hAnsi="Arial" w:cs="Arial"/>
                                      <w:sz w:val="12"/>
                                      <w:szCs w:val="12"/>
                                    </w:rPr>
                                    <w:t>Prim’s</w:t>
                                  </w:r>
                                  <w:proofErr w:type="gramEnd"/>
                                  <w:r w:rsidRPr="00D81CE5">
                                    <w:rPr>
                                      <w:rFonts w:ascii="Arial" w:hAnsi="Arial" w:cs="Arial"/>
                                      <w:sz w:val="12"/>
                                      <w:szCs w:val="12"/>
                                    </w:rPr>
                                    <w:t xml:space="preserve"> – Start </w:t>
                                  </w:r>
                                  <w:r w:rsidRPr="00D81CE5">
                                    <w:rPr>
                                      <w:rStyle w:val="Strong"/>
                                      <w:rFonts w:ascii="Arial" w:hAnsi="Arial" w:cs="Arial"/>
                                      <w:sz w:val="12"/>
                                      <w:szCs w:val="12"/>
                                    </w:rPr>
                                    <w:t>anywhere</w:t>
                                  </w:r>
                                  <w:r w:rsidRPr="00D81CE5">
                                    <w:rPr>
                                      <w:rFonts w:ascii="Arial" w:hAnsi="Arial" w:cs="Arial"/>
                                      <w:sz w:val="12"/>
                                      <w:szCs w:val="12"/>
                                    </w:rPr>
                                    <w:t xml:space="preserve">, expand </w:t>
                                  </w:r>
                                  <w:r w:rsidRPr="00D81CE5">
                                    <w:rPr>
                                      <w:rStyle w:val="Strong"/>
                                      <w:rFonts w:ascii="Arial" w:hAnsi="Arial" w:cs="Arial"/>
                                      <w:sz w:val="12"/>
                                      <w:szCs w:val="12"/>
                                    </w:rPr>
                                    <w:t>min connected</w:t>
                                  </w:r>
                                  <w:r w:rsidRPr="00D81CE5">
                                    <w:rPr>
                                      <w:rFonts w:ascii="Arial" w:hAnsi="Arial" w:cs="Arial"/>
                                      <w:sz w:val="12"/>
                                      <w:szCs w:val="12"/>
                                    </w:rPr>
                                    <w:t xml:space="preserve"> edges.</w:t>
                                  </w:r>
                                  <w:r w:rsidRPr="00D81CE5">
                                    <w:rPr>
                                      <w:rStyle w:val="Strong"/>
                                      <w:rFonts w:ascii="Arial" w:hAnsi="Arial" w:cs="Arial"/>
                                      <w:sz w:val="12"/>
                                      <w:szCs w:val="12"/>
                                    </w:rPr>
                                    <w:t xml:space="preserve"> </w:t>
                                  </w:r>
                                  <w:r w:rsidRPr="00D81CE5">
                                    <w:rPr>
                                      <w:rStyle w:val="Strong"/>
                                      <w:rFonts w:ascii="Arial" w:hAnsi="Arial" w:cs="Arial"/>
                                      <w:sz w:val="12"/>
                                      <w:szCs w:val="12"/>
                                    </w:rPr>
                                    <w:t>Kruskal’s</w:t>
                                  </w:r>
                                  <w:r w:rsidRPr="00D81CE5">
                                    <w:rPr>
                                      <w:rFonts w:ascii="Arial" w:hAnsi="Arial" w:cs="Arial"/>
                                      <w:sz w:val="12"/>
                                      <w:szCs w:val="12"/>
                                    </w:rPr>
                                    <w:t xml:space="preserve"> – Start </w:t>
                                  </w:r>
                                  <w:r w:rsidRPr="00D81CE5">
                                    <w:rPr>
                                      <w:rStyle w:val="Strong"/>
                                      <w:rFonts w:ascii="Arial" w:hAnsi="Arial" w:cs="Arial"/>
                                      <w:sz w:val="12"/>
                                      <w:szCs w:val="12"/>
                                    </w:rPr>
                                    <w:t>minimum</w:t>
                                  </w:r>
                                  <w:r w:rsidRPr="00D81CE5">
                                    <w:rPr>
                                      <w:rFonts w:ascii="Arial" w:hAnsi="Arial" w:cs="Arial"/>
                                      <w:sz w:val="12"/>
                                      <w:szCs w:val="12"/>
                                    </w:rPr>
                                    <w:t>, connect components greedily.</w:t>
                                  </w:r>
                                  <w:r w:rsidRPr="00D81CE5">
                                    <w:rPr>
                                      <w:rStyle w:val="Strong"/>
                                      <w:rFonts w:ascii="Arial" w:hAnsi="Arial" w:cs="Arial"/>
                                      <w:sz w:val="12"/>
                                      <w:szCs w:val="12"/>
                                    </w:rPr>
                                    <w:t xml:space="preserve"> </w:t>
                                  </w:r>
                                  <w:r w:rsidRPr="00D81CE5">
                                    <w:rPr>
                                      <w:rStyle w:val="Strong"/>
                                      <w:rFonts w:ascii="Arial" w:hAnsi="Arial" w:cs="Arial"/>
                                      <w:sz w:val="12"/>
                                      <w:szCs w:val="12"/>
                                    </w:rPr>
                                    <w:t>Dijkstra’s</w:t>
                                  </w:r>
                                  <w:r w:rsidRPr="00D81CE5">
                                    <w:rPr>
                                      <w:rFonts w:ascii="Arial" w:hAnsi="Arial" w:cs="Arial"/>
                                      <w:sz w:val="12"/>
                                      <w:szCs w:val="12"/>
                                    </w:rPr>
                                    <w:t xml:space="preserve"> – </w:t>
                                  </w:r>
                                  <w:r w:rsidRPr="00D81CE5">
                                    <w:rPr>
                                      <w:rStyle w:val="Strong"/>
                                      <w:rFonts w:ascii="Arial" w:hAnsi="Arial" w:cs="Arial"/>
                                      <w:sz w:val="12"/>
                                      <w:szCs w:val="12"/>
                                    </w:rPr>
                                    <w:t>Source</w:t>
                                  </w:r>
                                  <w:r w:rsidRPr="00D81CE5">
                                    <w:rPr>
                                      <w:rFonts w:ascii="Arial" w:hAnsi="Arial" w:cs="Arial"/>
                                      <w:sz w:val="12"/>
                                      <w:szCs w:val="12"/>
                                    </w:rPr>
                                    <w:t xml:space="preserve">, expand </w:t>
                                  </w:r>
                                  <w:r w:rsidRPr="00D81CE5">
                                    <w:rPr>
                                      <w:rStyle w:val="Strong"/>
                                      <w:rFonts w:ascii="Arial" w:hAnsi="Arial" w:cs="Arial"/>
                                      <w:sz w:val="12"/>
                                      <w:szCs w:val="12"/>
                                    </w:rPr>
                                    <w:t>nearest</w:t>
                                  </w:r>
                                  <w:r w:rsidRPr="00D81CE5">
                                    <w:rPr>
                                      <w:rFonts w:ascii="Arial" w:hAnsi="Arial" w:cs="Arial"/>
                                      <w:sz w:val="12"/>
                                      <w:szCs w:val="12"/>
                                    </w:rPr>
                                    <w:t xml:space="preserve"> with priority queue.</w:t>
                                  </w:r>
                                  <w:r w:rsidRPr="00D81CE5">
                                    <w:rPr>
                                      <w:rStyle w:val="Strong"/>
                                      <w:rFonts w:ascii="Arial" w:hAnsi="Arial" w:cs="Arial"/>
                                      <w:sz w:val="12"/>
                                      <w:szCs w:val="12"/>
                                    </w:rPr>
                                    <w:t xml:space="preserve"> </w:t>
                                  </w:r>
                                  <w:r w:rsidRPr="00D81CE5">
                                    <w:rPr>
                                      <w:rStyle w:val="Strong"/>
                                      <w:rFonts w:ascii="Arial" w:hAnsi="Arial" w:cs="Arial"/>
                                      <w:sz w:val="12"/>
                                      <w:szCs w:val="12"/>
                                    </w:rPr>
                                    <w:t>Topological Sort</w:t>
                                  </w:r>
                                  <w:r w:rsidRPr="00D81CE5">
                                    <w:rPr>
                                      <w:rFonts w:ascii="Arial" w:hAnsi="Arial" w:cs="Arial"/>
                                      <w:sz w:val="12"/>
                                      <w:szCs w:val="12"/>
                                    </w:rPr>
                                    <w:t xml:space="preserve"> – </w:t>
                                  </w:r>
                                  <w:r w:rsidRPr="00D81CE5">
                                    <w:rPr>
                                      <w:rStyle w:val="Strong"/>
                                      <w:rFonts w:ascii="Arial" w:hAnsi="Arial" w:cs="Arial"/>
                                      <w:sz w:val="12"/>
                                      <w:szCs w:val="12"/>
                                    </w:rPr>
                                    <w:t>DAG</w:t>
                                  </w:r>
                                  <w:r w:rsidRPr="00D81CE5">
                                    <w:rPr>
                                      <w:rFonts w:ascii="Arial" w:hAnsi="Arial" w:cs="Arial"/>
                                      <w:sz w:val="12"/>
                                      <w:szCs w:val="12"/>
                                    </w:rPr>
                                    <w:t xml:space="preserve">, process </w:t>
                                  </w:r>
                                  <w:r w:rsidRPr="00D81CE5">
                                    <w:rPr>
                                      <w:rStyle w:val="Strong"/>
                                      <w:rFonts w:ascii="Arial" w:hAnsi="Arial" w:cs="Arial"/>
                                      <w:sz w:val="12"/>
                                      <w:szCs w:val="12"/>
                                    </w:rPr>
                                    <w:t>dependencies</w:t>
                                  </w:r>
                                  <w:r w:rsidRPr="00D81CE5">
                                    <w:rPr>
                                      <w:rFonts w:ascii="Arial" w:hAnsi="Arial" w:cs="Arial"/>
                                      <w:sz w:val="12"/>
                                      <w:szCs w:val="12"/>
                                    </w:rPr>
                                    <w:t xml:space="preserve"> with DFS/Kahn’s.</w:t>
                                  </w:r>
                                  <w:r w:rsidRPr="00D81CE5">
                                    <w:rPr>
                                      <w:rStyle w:val="Strong"/>
                                      <w:rFonts w:ascii="Arial" w:hAnsi="Arial" w:cs="Arial"/>
                                      <w:sz w:val="12"/>
                                      <w:szCs w:val="12"/>
                                    </w:rPr>
                                    <w:t xml:space="preserve"> </w:t>
                                  </w:r>
                                  <w:r w:rsidRPr="00D81CE5">
                                    <w:rPr>
                                      <w:rStyle w:val="Strong"/>
                                      <w:rFonts w:ascii="Arial" w:hAnsi="Arial" w:cs="Arial"/>
                                      <w:sz w:val="12"/>
                                      <w:szCs w:val="12"/>
                                    </w:rPr>
                                    <w:t>Floyd-</w:t>
                                  </w:r>
                                  <w:proofErr w:type="spellStart"/>
                                  <w:r w:rsidRPr="00D81CE5">
                                    <w:rPr>
                                      <w:rStyle w:val="Strong"/>
                                      <w:rFonts w:ascii="Arial" w:hAnsi="Arial" w:cs="Arial"/>
                                      <w:sz w:val="12"/>
                                      <w:szCs w:val="12"/>
                                    </w:rPr>
                                    <w:t>Warshall</w:t>
                                  </w:r>
                                  <w:proofErr w:type="spellEnd"/>
                                  <w:r w:rsidRPr="00D81CE5">
                                    <w:rPr>
                                      <w:rFonts w:ascii="Arial" w:hAnsi="Arial" w:cs="Arial"/>
                                      <w:sz w:val="12"/>
                                      <w:szCs w:val="12"/>
                                    </w:rPr>
                                    <w:t xml:space="preserve"> – </w:t>
                                  </w:r>
                                  <w:r w:rsidRPr="00D81CE5">
                                    <w:rPr>
                                      <w:rStyle w:val="Strong"/>
                                      <w:rFonts w:ascii="Arial" w:hAnsi="Arial" w:cs="Arial"/>
                                      <w:sz w:val="12"/>
                                      <w:szCs w:val="12"/>
                                    </w:rPr>
                                    <w:t>All-pairs</w:t>
                                  </w:r>
                                  <w:r w:rsidRPr="00D81CE5">
                                    <w:rPr>
                                      <w:rFonts w:ascii="Arial" w:hAnsi="Arial" w:cs="Arial"/>
                                      <w:sz w:val="12"/>
                                      <w:szCs w:val="12"/>
                                    </w:rPr>
                                    <w:t xml:space="preserve">, update </w:t>
                                  </w:r>
                                  <w:r w:rsidRPr="00D81CE5">
                                    <w:rPr>
                                      <w:rStyle w:val="Strong"/>
                                      <w:rFonts w:ascii="Arial" w:hAnsi="Arial" w:cs="Arial"/>
                                      <w:sz w:val="12"/>
                                      <w:szCs w:val="12"/>
                                    </w:rPr>
                                    <w:t>D0 → D1 → D2</w:t>
                                  </w:r>
                                  <w:r w:rsidRPr="00D81CE5">
                                    <w:rPr>
                                      <w:rFonts w:ascii="Arial" w:hAnsi="Arial" w:cs="Arial"/>
                                      <w:sz w:val="12"/>
                                      <w:szCs w:val="12"/>
                                    </w:rPr>
                                    <w:t xml:space="preserve"> iteratively.</w:t>
                                  </w:r>
                                  <w:r w:rsidRPr="00D81CE5">
                                    <w:rPr>
                                      <w:rStyle w:val="Strong"/>
                                      <w:rFonts w:ascii="Arial" w:hAnsi="Arial" w:cs="Arial"/>
                                      <w:sz w:val="12"/>
                                      <w:szCs w:val="12"/>
                                    </w:rPr>
                                    <w:t xml:space="preserve"> </w:t>
                                  </w:r>
                                  <w:r w:rsidRPr="00D81CE5">
                                    <w:rPr>
                                      <w:rStyle w:val="Strong"/>
                                      <w:rFonts w:ascii="Arial" w:hAnsi="Arial" w:cs="Arial"/>
                                      <w:sz w:val="12"/>
                                      <w:szCs w:val="12"/>
                                    </w:rPr>
                                    <w:t>Bellman-Ford</w:t>
                                  </w:r>
                                  <w:r w:rsidRPr="00D81CE5">
                                    <w:rPr>
                                      <w:rFonts w:ascii="Arial" w:hAnsi="Arial" w:cs="Arial"/>
                                      <w:sz w:val="12"/>
                                      <w:szCs w:val="12"/>
                                    </w:rPr>
                                    <w:t xml:space="preserve"> – </w:t>
                                  </w:r>
                                  <w:r w:rsidRPr="00D81CE5">
                                    <w:rPr>
                                      <w:rStyle w:val="Strong"/>
                                      <w:rFonts w:ascii="Arial" w:hAnsi="Arial" w:cs="Arial"/>
                                      <w:sz w:val="12"/>
                                      <w:szCs w:val="12"/>
                                    </w:rPr>
                                    <w:t>V-1 relaxations</w:t>
                                  </w:r>
                                  <w:r w:rsidRPr="00D81CE5">
                                    <w:rPr>
                                      <w:rFonts w:ascii="Arial" w:hAnsi="Arial" w:cs="Arial"/>
                                      <w:sz w:val="12"/>
                                      <w:szCs w:val="12"/>
                                    </w:rPr>
                                    <w:t xml:space="preserve">, detect </w:t>
                                  </w:r>
                                  <w:r w:rsidRPr="00D81CE5">
                                    <w:rPr>
                                      <w:rStyle w:val="Strong"/>
                                      <w:rFonts w:ascii="Arial" w:hAnsi="Arial" w:cs="Arial"/>
                                      <w:sz w:val="12"/>
                                      <w:szCs w:val="12"/>
                                    </w:rPr>
                                    <w:t>negative cycles</w:t>
                                  </w:r>
                                  <w:r w:rsidRPr="00D81CE5">
                                    <w:rPr>
                                      <w:rFonts w:ascii="Arial" w:hAnsi="Arial" w:cs="Arial"/>
                                      <w:sz w:val="12"/>
                                      <w:szCs w:val="12"/>
                                    </w:rPr>
                                    <w:t>.</w:t>
                                  </w:r>
                                </w:p>
                                <w:p w:rsidR="00D81CE5" w:rsidRPr="00D81CE5" w:rsidRDefault="00D81CE5" w:rsidP="00D81CE5">
                                  <w:pPr>
                                    <w:spacing w:after="0" w:line="240" w:lineRule="auto"/>
                                    <w:rPr>
                                      <w:rFonts w:ascii="Arial" w:hAnsi="Arial" w:cs="Arial"/>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6.85pt;margin-top:361.1pt;width:279.5pt;height:3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" fillcolor="white [3201]" strokeweight=".5pt">
                      <v:textbox>
                        <w:txbxContent>
                          <w:p w:rsidR="00D81CE5" w:rsidRPr="00D81CE5" w:rsidRDefault="00D81CE5" w:rsidP="00D81CE5">
                            <w:pPr>
                              <w:pStyle w:val="NormalWeb"/>
                              <w:spacing w:before="0" w:beforeAutospacing="0" w:after="0" w:afterAutospacing="0"/>
                              <w:rPr>
                                <w:rFonts w:ascii="Arial" w:hAnsi="Arial" w:cs="Arial"/>
                                <w:sz w:val="12"/>
                                <w:szCs w:val="12"/>
                              </w:rPr>
                            </w:pPr>
                            <w:proofErr w:type="gramStart"/>
                            <w:r w:rsidRPr="00D81CE5">
                              <w:rPr>
                                <w:rFonts w:ascii="Arial" w:hAnsi="Arial" w:cs="Arial"/>
                                <w:sz w:val="12"/>
                                <w:szCs w:val="12"/>
                              </w:rPr>
                              <w:t xml:space="preserve">  </w:t>
                            </w:r>
                            <w:r w:rsidRPr="00D81CE5">
                              <w:rPr>
                                <w:rStyle w:val="Strong"/>
                                <w:rFonts w:ascii="Arial" w:hAnsi="Arial" w:cs="Arial"/>
                                <w:sz w:val="12"/>
                                <w:szCs w:val="12"/>
                              </w:rPr>
                              <w:t>Prim’s</w:t>
                            </w:r>
                            <w:proofErr w:type="gramEnd"/>
                            <w:r w:rsidRPr="00D81CE5">
                              <w:rPr>
                                <w:rFonts w:ascii="Arial" w:hAnsi="Arial" w:cs="Arial"/>
                                <w:sz w:val="12"/>
                                <w:szCs w:val="12"/>
                              </w:rPr>
                              <w:t xml:space="preserve"> – Start </w:t>
                            </w:r>
                            <w:r w:rsidRPr="00D81CE5">
                              <w:rPr>
                                <w:rStyle w:val="Strong"/>
                                <w:rFonts w:ascii="Arial" w:hAnsi="Arial" w:cs="Arial"/>
                                <w:sz w:val="12"/>
                                <w:szCs w:val="12"/>
                              </w:rPr>
                              <w:t>anywhere</w:t>
                            </w:r>
                            <w:r w:rsidRPr="00D81CE5">
                              <w:rPr>
                                <w:rFonts w:ascii="Arial" w:hAnsi="Arial" w:cs="Arial"/>
                                <w:sz w:val="12"/>
                                <w:szCs w:val="12"/>
                              </w:rPr>
                              <w:t xml:space="preserve">, expand </w:t>
                            </w:r>
                            <w:r w:rsidRPr="00D81CE5">
                              <w:rPr>
                                <w:rStyle w:val="Strong"/>
                                <w:rFonts w:ascii="Arial" w:hAnsi="Arial" w:cs="Arial"/>
                                <w:sz w:val="12"/>
                                <w:szCs w:val="12"/>
                              </w:rPr>
                              <w:t>min connected</w:t>
                            </w:r>
                            <w:r w:rsidRPr="00D81CE5">
                              <w:rPr>
                                <w:rFonts w:ascii="Arial" w:hAnsi="Arial" w:cs="Arial"/>
                                <w:sz w:val="12"/>
                                <w:szCs w:val="12"/>
                              </w:rPr>
                              <w:t xml:space="preserve"> edges.</w:t>
                            </w:r>
                            <w:r w:rsidRPr="00D81CE5">
                              <w:rPr>
                                <w:rStyle w:val="Strong"/>
                                <w:rFonts w:ascii="Arial" w:hAnsi="Arial" w:cs="Arial"/>
                                <w:sz w:val="12"/>
                                <w:szCs w:val="12"/>
                              </w:rPr>
                              <w:t xml:space="preserve"> </w:t>
                            </w:r>
                            <w:r w:rsidRPr="00D81CE5">
                              <w:rPr>
                                <w:rStyle w:val="Strong"/>
                                <w:rFonts w:ascii="Arial" w:hAnsi="Arial" w:cs="Arial"/>
                                <w:sz w:val="12"/>
                                <w:szCs w:val="12"/>
                              </w:rPr>
                              <w:t>Kruskal’s</w:t>
                            </w:r>
                            <w:r w:rsidRPr="00D81CE5">
                              <w:rPr>
                                <w:rFonts w:ascii="Arial" w:hAnsi="Arial" w:cs="Arial"/>
                                <w:sz w:val="12"/>
                                <w:szCs w:val="12"/>
                              </w:rPr>
                              <w:t xml:space="preserve"> – Start </w:t>
                            </w:r>
                            <w:r w:rsidRPr="00D81CE5">
                              <w:rPr>
                                <w:rStyle w:val="Strong"/>
                                <w:rFonts w:ascii="Arial" w:hAnsi="Arial" w:cs="Arial"/>
                                <w:sz w:val="12"/>
                                <w:szCs w:val="12"/>
                              </w:rPr>
                              <w:t>minimum</w:t>
                            </w:r>
                            <w:r w:rsidRPr="00D81CE5">
                              <w:rPr>
                                <w:rFonts w:ascii="Arial" w:hAnsi="Arial" w:cs="Arial"/>
                                <w:sz w:val="12"/>
                                <w:szCs w:val="12"/>
                              </w:rPr>
                              <w:t>, connect components greedily.</w:t>
                            </w:r>
                            <w:r w:rsidRPr="00D81CE5">
                              <w:rPr>
                                <w:rStyle w:val="Strong"/>
                                <w:rFonts w:ascii="Arial" w:hAnsi="Arial" w:cs="Arial"/>
                                <w:sz w:val="12"/>
                                <w:szCs w:val="12"/>
                              </w:rPr>
                              <w:t xml:space="preserve"> </w:t>
                            </w:r>
                            <w:r w:rsidRPr="00D81CE5">
                              <w:rPr>
                                <w:rStyle w:val="Strong"/>
                                <w:rFonts w:ascii="Arial" w:hAnsi="Arial" w:cs="Arial"/>
                                <w:sz w:val="12"/>
                                <w:szCs w:val="12"/>
                              </w:rPr>
                              <w:t>Dijkstra’s</w:t>
                            </w:r>
                            <w:r w:rsidRPr="00D81CE5">
                              <w:rPr>
                                <w:rFonts w:ascii="Arial" w:hAnsi="Arial" w:cs="Arial"/>
                                <w:sz w:val="12"/>
                                <w:szCs w:val="12"/>
                              </w:rPr>
                              <w:t xml:space="preserve"> – </w:t>
                            </w:r>
                            <w:r w:rsidRPr="00D81CE5">
                              <w:rPr>
                                <w:rStyle w:val="Strong"/>
                                <w:rFonts w:ascii="Arial" w:hAnsi="Arial" w:cs="Arial"/>
                                <w:sz w:val="12"/>
                                <w:szCs w:val="12"/>
                              </w:rPr>
                              <w:t>Source</w:t>
                            </w:r>
                            <w:r w:rsidRPr="00D81CE5">
                              <w:rPr>
                                <w:rFonts w:ascii="Arial" w:hAnsi="Arial" w:cs="Arial"/>
                                <w:sz w:val="12"/>
                                <w:szCs w:val="12"/>
                              </w:rPr>
                              <w:t xml:space="preserve">, expand </w:t>
                            </w:r>
                            <w:r w:rsidRPr="00D81CE5">
                              <w:rPr>
                                <w:rStyle w:val="Strong"/>
                                <w:rFonts w:ascii="Arial" w:hAnsi="Arial" w:cs="Arial"/>
                                <w:sz w:val="12"/>
                                <w:szCs w:val="12"/>
                              </w:rPr>
                              <w:t>nearest</w:t>
                            </w:r>
                            <w:r w:rsidRPr="00D81CE5">
                              <w:rPr>
                                <w:rFonts w:ascii="Arial" w:hAnsi="Arial" w:cs="Arial"/>
                                <w:sz w:val="12"/>
                                <w:szCs w:val="12"/>
                              </w:rPr>
                              <w:t xml:space="preserve"> with priority queue.</w:t>
                            </w:r>
                            <w:r w:rsidRPr="00D81CE5">
                              <w:rPr>
                                <w:rStyle w:val="Strong"/>
                                <w:rFonts w:ascii="Arial" w:hAnsi="Arial" w:cs="Arial"/>
                                <w:sz w:val="12"/>
                                <w:szCs w:val="12"/>
                              </w:rPr>
                              <w:t xml:space="preserve"> </w:t>
                            </w:r>
                            <w:r w:rsidRPr="00D81CE5">
                              <w:rPr>
                                <w:rStyle w:val="Strong"/>
                                <w:rFonts w:ascii="Arial" w:hAnsi="Arial" w:cs="Arial"/>
                                <w:sz w:val="12"/>
                                <w:szCs w:val="12"/>
                              </w:rPr>
                              <w:t>Topological Sort</w:t>
                            </w:r>
                            <w:r w:rsidRPr="00D81CE5">
                              <w:rPr>
                                <w:rFonts w:ascii="Arial" w:hAnsi="Arial" w:cs="Arial"/>
                                <w:sz w:val="12"/>
                                <w:szCs w:val="12"/>
                              </w:rPr>
                              <w:t xml:space="preserve"> – </w:t>
                            </w:r>
                            <w:r w:rsidRPr="00D81CE5">
                              <w:rPr>
                                <w:rStyle w:val="Strong"/>
                                <w:rFonts w:ascii="Arial" w:hAnsi="Arial" w:cs="Arial"/>
                                <w:sz w:val="12"/>
                                <w:szCs w:val="12"/>
                              </w:rPr>
                              <w:t>DAG</w:t>
                            </w:r>
                            <w:r w:rsidRPr="00D81CE5">
                              <w:rPr>
                                <w:rFonts w:ascii="Arial" w:hAnsi="Arial" w:cs="Arial"/>
                                <w:sz w:val="12"/>
                                <w:szCs w:val="12"/>
                              </w:rPr>
                              <w:t xml:space="preserve">, process </w:t>
                            </w:r>
                            <w:r w:rsidRPr="00D81CE5">
                              <w:rPr>
                                <w:rStyle w:val="Strong"/>
                                <w:rFonts w:ascii="Arial" w:hAnsi="Arial" w:cs="Arial"/>
                                <w:sz w:val="12"/>
                                <w:szCs w:val="12"/>
                              </w:rPr>
                              <w:t>dependencies</w:t>
                            </w:r>
                            <w:r w:rsidRPr="00D81CE5">
                              <w:rPr>
                                <w:rFonts w:ascii="Arial" w:hAnsi="Arial" w:cs="Arial"/>
                                <w:sz w:val="12"/>
                                <w:szCs w:val="12"/>
                              </w:rPr>
                              <w:t xml:space="preserve"> with DFS/Kahn’s.</w:t>
                            </w:r>
                            <w:r w:rsidRPr="00D81CE5">
                              <w:rPr>
                                <w:rStyle w:val="Strong"/>
                                <w:rFonts w:ascii="Arial" w:hAnsi="Arial" w:cs="Arial"/>
                                <w:sz w:val="12"/>
                                <w:szCs w:val="12"/>
                              </w:rPr>
                              <w:t xml:space="preserve"> </w:t>
                            </w:r>
                            <w:r w:rsidRPr="00D81CE5">
                              <w:rPr>
                                <w:rStyle w:val="Strong"/>
                                <w:rFonts w:ascii="Arial" w:hAnsi="Arial" w:cs="Arial"/>
                                <w:sz w:val="12"/>
                                <w:szCs w:val="12"/>
                              </w:rPr>
                              <w:t>Floyd-</w:t>
                            </w:r>
                            <w:proofErr w:type="spellStart"/>
                            <w:r w:rsidRPr="00D81CE5">
                              <w:rPr>
                                <w:rStyle w:val="Strong"/>
                                <w:rFonts w:ascii="Arial" w:hAnsi="Arial" w:cs="Arial"/>
                                <w:sz w:val="12"/>
                                <w:szCs w:val="12"/>
                              </w:rPr>
                              <w:t>Warshall</w:t>
                            </w:r>
                            <w:proofErr w:type="spellEnd"/>
                            <w:r w:rsidRPr="00D81CE5">
                              <w:rPr>
                                <w:rFonts w:ascii="Arial" w:hAnsi="Arial" w:cs="Arial"/>
                                <w:sz w:val="12"/>
                                <w:szCs w:val="12"/>
                              </w:rPr>
                              <w:t xml:space="preserve"> – </w:t>
                            </w:r>
                            <w:r w:rsidRPr="00D81CE5">
                              <w:rPr>
                                <w:rStyle w:val="Strong"/>
                                <w:rFonts w:ascii="Arial" w:hAnsi="Arial" w:cs="Arial"/>
                                <w:sz w:val="12"/>
                                <w:szCs w:val="12"/>
                              </w:rPr>
                              <w:t>All-pairs</w:t>
                            </w:r>
                            <w:r w:rsidRPr="00D81CE5">
                              <w:rPr>
                                <w:rFonts w:ascii="Arial" w:hAnsi="Arial" w:cs="Arial"/>
                                <w:sz w:val="12"/>
                                <w:szCs w:val="12"/>
                              </w:rPr>
                              <w:t xml:space="preserve">, update </w:t>
                            </w:r>
                            <w:r w:rsidRPr="00D81CE5">
                              <w:rPr>
                                <w:rStyle w:val="Strong"/>
                                <w:rFonts w:ascii="Arial" w:hAnsi="Arial" w:cs="Arial"/>
                                <w:sz w:val="12"/>
                                <w:szCs w:val="12"/>
                              </w:rPr>
                              <w:t>D0 → D1 → D2</w:t>
                            </w:r>
                            <w:r w:rsidRPr="00D81CE5">
                              <w:rPr>
                                <w:rFonts w:ascii="Arial" w:hAnsi="Arial" w:cs="Arial"/>
                                <w:sz w:val="12"/>
                                <w:szCs w:val="12"/>
                              </w:rPr>
                              <w:t xml:space="preserve"> iteratively.</w:t>
                            </w:r>
                            <w:r w:rsidRPr="00D81CE5">
                              <w:rPr>
                                <w:rStyle w:val="Strong"/>
                                <w:rFonts w:ascii="Arial" w:hAnsi="Arial" w:cs="Arial"/>
                                <w:sz w:val="12"/>
                                <w:szCs w:val="12"/>
                              </w:rPr>
                              <w:t xml:space="preserve"> </w:t>
                            </w:r>
                            <w:r w:rsidRPr="00D81CE5">
                              <w:rPr>
                                <w:rStyle w:val="Strong"/>
                                <w:rFonts w:ascii="Arial" w:hAnsi="Arial" w:cs="Arial"/>
                                <w:sz w:val="12"/>
                                <w:szCs w:val="12"/>
                              </w:rPr>
                              <w:t>Bellman-Ford</w:t>
                            </w:r>
                            <w:r w:rsidRPr="00D81CE5">
                              <w:rPr>
                                <w:rFonts w:ascii="Arial" w:hAnsi="Arial" w:cs="Arial"/>
                                <w:sz w:val="12"/>
                                <w:szCs w:val="12"/>
                              </w:rPr>
                              <w:t xml:space="preserve"> – </w:t>
                            </w:r>
                            <w:r w:rsidRPr="00D81CE5">
                              <w:rPr>
                                <w:rStyle w:val="Strong"/>
                                <w:rFonts w:ascii="Arial" w:hAnsi="Arial" w:cs="Arial"/>
                                <w:sz w:val="12"/>
                                <w:szCs w:val="12"/>
                              </w:rPr>
                              <w:t>V-1 relaxations</w:t>
                            </w:r>
                            <w:r w:rsidRPr="00D81CE5">
                              <w:rPr>
                                <w:rFonts w:ascii="Arial" w:hAnsi="Arial" w:cs="Arial"/>
                                <w:sz w:val="12"/>
                                <w:szCs w:val="12"/>
                              </w:rPr>
                              <w:t xml:space="preserve">, detect </w:t>
                            </w:r>
                            <w:r w:rsidRPr="00D81CE5">
                              <w:rPr>
                                <w:rStyle w:val="Strong"/>
                                <w:rFonts w:ascii="Arial" w:hAnsi="Arial" w:cs="Arial"/>
                                <w:sz w:val="12"/>
                                <w:szCs w:val="12"/>
                              </w:rPr>
                              <w:t>negative cycles</w:t>
                            </w:r>
                            <w:r w:rsidRPr="00D81CE5">
                              <w:rPr>
                                <w:rFonts w:ascii="Arial" w:hAnsi="Arial" w:cs="Arial"/>
                                <w:sz w:val="12"/>
                                <w:szCs w:val="12"/>
                              </w:rPr>
                              <w:t>.</w:t>
                            </w:r>
                          </w:p>
                          <w:p w:rsidR="00D81CE5" w:rsidRPr="00D81CE5" w:rsidRDefault="00D81CE5" w:rsidP="00D81CE5">
                            <w:pPr>
                              <w:spacing w:after="0" w:line="240" w:lineRule="auto"/>
                              <w:rPr>
                                <w:rFonts w:ascii="Arial" w:hAnsi="Arial" w:cs="Arial"/>
                                <w:sz w:val="10"/>
                                <w:szCs w:val="10"/>
                              </w:rPr>
                            </w:pPr>
                          </w:p>
                        </w:txbxContent>
                      </v:textbox>
                    </v:shape>
                  </w:pict>
                </mc:Fallback>
              </mc:AlternateContent>
            </w:r>
            <w:r w:rsidR="00532FF8">
              <w:rPr>
                <w:noProof/>
              </w:rPr>
              <mc:AlternateContent>
                <mc:Choice Requires="wps">
                  <w:drawing>
                    <wp:anchor distT="0" distB="0" distL="114300" distR="114300" simplePos="0" relativeHeight="251667456" behindDoc="0" locked="0" layoutInCell="1" allowOverlap="1">
                      <wp:simplePos x="0" y="0"/>
                      <wp:positionH relativeFrom="column">
                        <wp:posOffset>-89933</wp:posOffset>
                      </wp:positionH>
                      <wp:positionV relativeFrom="paragraph">
                        <wp:posOffset>5112925</wp:posOffset>
                      </wp:positionV>
                      <wp:extent cx="3562767" cy="1562669"/>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562767" cy="1562669"/>
                              </a:xfrm>
                              <a:prstGeom prst="rect">
                                <a:avLst/>
                              </a:prstGeom>
                              <a:solidFill>
                                <a:schemeClr val="lt1"/>
                              </a:solidFill>
                              <a:ln w="6350">
                                <a:solidFill>
                                  <a:prstClr val="black"/>
                                </a:solidFill>
                              </a:ln>
                            </wps:spPr>
                            <wps:txbx>
                              <w:txbxContent>
                                <w:tbl>
                                  <w:tblPr>
                                    <w:tblStyle w:val="TableGrid"/>
                                    <w:tblW w:w="5485" w:type="dxa"/>
                                    <w:tblLook w:val="04A0" w:firstRow="1" w:lastRow="0" w:firstColumn="1" w:lastColumn="0" w:noHBand="0" w:noVBand="1"/>
                                  </w:tblPr>
                                  <w:tblGrid>
                                    <w:gridCol w:w="590"/>
                                    <w:gridCol w:w="4895"/>
                                  </w:tblGrid>
                                  <w:tr w:rsidR="00532FF8" w:rsidRPr="00475A1D" w:rsidTr="00532FF8">
                                    <w:tc>
                                      <w:tcPr>
                                        <w:tcW w:w="0" w:type="auto"/>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b/>
                                            <w:bCs/>
                                            <w:sz w:val="14"/>
                                            <w:szCs w:val="14"/>
                                          </w:rPr>
                                          <w:t xml:space="preserve">Naive </w:t>
                                        </w:r>
                                      </w:p>
                                    </w:tc>
                                    <w:tc>
                                      <w:tcPr>
                                        <w:tcW w:w="4948" w:type="dxa"/>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sz w:val="14"/>
                                            <w:szCs w:val="14"/>
                                          </w:rPr>
                                          <w:t xml:space="preserve">void </w:t>
                                        </w:r>
                                        <w:proofErr w:type="gramStart"/>
                                        <w:r w:rsidRPr="00532FF8">
                                          <w:rPr>
                                            <w:rFonts w:ascii="Arial" w:eastAsia="Times New Roman" w:hAnsi="Arial" w:cs="Arial"/>
                                            <w:sz w:val="14"/>
                                            <w:szCs w:val="14"/>
                                          </w:rPr>
                                          <w:t>naive(</w:t>
                                        </w:r>
                                        <w:proofErr w:type="gramEnd"/>
                                        <w:r w:rsidRPr="00532FF8">
                                          <w:rPr>
                                            <w:rFonts w:ascii="Arial" w:eastAsia="Times New Roman" w:hAnsi="Arial" w:cs="Arial"/>
                                            <w:sz w:val="14"/>
                                            <w:szCs w:val="14"/>
                                          </w:rPr>
                                          <w:t xml:space="preserve">string t, string p) { int n = </w:t>
                                        </w:r>
                                        <w:proofErr w:type="spellStart"/>
                                        <w:r w:rsidRPr="00532FF8">
                                          <w:rPr>
                                            <w:rFonts w:ascii="Arial" w:eastAsia="Times New Roman" w:hAnsi="Arial" w:cs="Arial"/>
                                            <w:sz w:val="14"/>
                                            <w:szCs w:val="14"/>
                                          </w:rPr>
                                          <w:t>t.size</w:t>
                                        </w:r>
                                        <w:proofErr w:type="spellEnd"/>
                                        <w:r w:rsidRPr="00532FF8">
                                          <w:rPr>
                                            <w:rFonts w:ascii="Arial" w:eastAsia="Times New Roman" w:hAnsi="Arial" w:cs="Arial"/>
                                            <w:sz w:val="14"/>
                                            <w:szCs w:val="14"/>
                                          </w:rPr>
                                          <w:t xml:space="preserve">(), m = </w:t>
                                        </w:r>
                                        <w:proofErr w:type="spellStart"/>
                                        <w:r w:rsidRPr="00532FF8">
                                          <w:rPr>
                                            <w:rFonts w:ascii="Arial" w:eastAsia="Times New Roman" w:hAnsi="Arial" w:cs="Arial"/>
                                            <w:sz w:val="14"/>
                                            <w:szCs w:val="14"/>
                                          </w:rPr>
                                          <w:t>p.size</w:t>
                                        </w:r>
                                        <w:proofErr w:type="spellEnd"/>
                                        <w:r w:rsidRPr="00532FF8">
                                          <w:rPr>
                                            <w:rFonts w:ascii="Arial" w:eastAsia="Times New Roman" w:hAnsi="Arial" w:cs="Arial"/>
                                            <w:sz w:val="14"/>
                                            <w:szCs w:val="14"/>
                                          </w:rPr>
                                          <w:t xml:space="preserve">();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 m;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int j = 0; while (j &lt; m &amp;&amp;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j] == p[j]) </w:t>
                                        </w:r>
                                        <w:proofErr w:type="spellStart"/>
                                        <w:r w:rsidRPr="00532FF8">
                                          <w:rPr>
                                            <w:rFonts w:ascii="Arial" w:eastAsia="Times New Roman" w:hAnsi="Arial" w:cs="Arial"/>
                                            <w:sz w:val="14"/>
                                            <w:szCs w:val="14"/>
                                          </w:rPr>
                                          <w:t>j++</w:t>
                                        </w:r>
                                        <w:proofErr w:type="spellEnd"/>
                                        <w:r w:rsidRPr="00532FF8">
                                          <w:rPr>
                                            <w:rFonts w:ascii="Arial" w:eastAsia="Times New Roman" w:hAnsi="Arial" w:cs="Arial"/>
                                            <w:sz w:val="14"/>
                                            <w:szCs w:val="14"/>
                                          </w:rPr>
                                          <w:t xml:space="preserve">; if (j == m) </w:t>
                                        </w:r>
                                        <w:proofErr w:type="spellStart"/>
                                        <w:r w:rsidRPr="00532FF8">
                                          <w:rPr>
                                            <w:rFonts w:ascii="Arial" w:eastAsia="Times New Roman" w:hAnsi="Arial" w:cs="Arial"/>
                                            <w:sz w:val="14"/>
                                            <w:szCs w:val="14"/>
                                          </w:rPr>
                                          <w:t>cout</w:t>
                                        </w:r>
                                        <w:proofErr w:type="spellEnd"/>
                                        <w:r w:rsidRPr="00532FF8">
                                          <w:rPr>
                                            <w:rFonts w:ascii="Arial" w:eastAsia="Times New Roman" w:hAnsi="Arial" w:cs="Arial"/>
                                            <w:sz w:val="14"/>
                                            <w:szCs w:val="14"/>
                                          </w:rPr>
                                          <w:t xml:space="preserve"> &lt;&lt;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&lt;&lt; " "; } }</w:t>
                                        </w:r>
                                      </w:p>
                                    </w:tc>
                                  </w:tr>
                                  <w:tr w:rsidR="00532FF8" w:rsidRPr="00475A1D" w:rsidTr="00532FF8">
                                    <w:tc>
                                      <w:tcPr>
                                        <w:tcW w:w="0" w:type="auto"/>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b/>
                                            <w:bCs/>
                                            <w:sz w:val="14"/>
                                            <w:szCs w:val="14"/>
                                          </w:rPr>
                                          <w:t>RK</w:t>
                                        </w:r>
                                      </w:p>
                                    </w:tc>
                                    <w:tc>
                                      <w:tcPr>
                                        <w:tcW w:w="4948" w:type="dxa"/>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sz w:val="14"/>
                                            <w:szCs w:val="14"/>
                                          </w:rPr>
                                          <w:t xml:space="preserve">void </w:t>
                                        </w:r>
                                        <w:proofErr w:type="spellStart"/>
                                        <w:r w:rsidRPr="00532FF8">
                                          <w:rPr>
                                            <w:rFonts w:ascii="Arial" w:eastAsia="Times New Roman" w:hAnsi="Arial" w:cs="Arial"/>
                                            <w:sz w:val="14"/>
                                            <w:szCs w:val="14"/>
                                          </w:rPr>
                                          <w:t>rk</w:t>
                                        </w:r>
                                        <w:proofErr w:type="spellEnd"/>
                                        <w:r w:rsidRPr="00532FF8">
                                          <w:rPr>
                                            <w:rFonts w:ascii="Arial" w:eastAsia="Times New Roman" w:hAnsi="Arial" w:cs="Arial"/>
                                            <w:sz w:val="14"/>
                                            <w:szCs w:val="14"/>
                                          </w:rPr>
                                          <w:t xml:space="preserve">(string t, string p, int q = 101) { int d = 256, n = </w:t>
                                        </w:r>
                                        <w:proofErr w:type="spellStart"/>
                                        <w:r w:rsidRPr="00532FF8">
                                          <w:rPr>
                                            <w:rFonts w:ascii="Arial" w:eastAsia="Times New Roman" w:hAnsi="Arial" w:cs="Arial"/>
                                            <w:sz w:val="14"/>
                                            <w:szCs w:val="14"/>
                                          </w:rPr>
                                          <w:t>t.size</w:t>
                                        </w:r>
                                        <w:proofErr w:type="spellEnd"/>
                                        <w:r w:rsidRPr="00532FF8">
                                          <w:rPr>
                                            <w:rFonts w:ascii="Arial" w:eastAsia="Times New Roman" w:hAnsi="Arial" w:cs="Arial"/>
                                            <w:sz w:val="14"/>
                                            <w:szCs w:val="14"/>
                                          </w:rPr>
                                          <w:t xml:space="preserve">(), m = </w:t>
                                        </w:r>
                                        <w:proofErr w:type="spellStart"/>
                                        <w:r w:rsidRPr="00532FF8">
                                          <w:rPr>
                                            <w:rFonts w:ascii="Arial" w:eastAsia="Times New Roman" w:hAnsi="Arial" w:cs="Arial"/>
                                            <w:sz w:val="14"/>
                                            <w:szCs w:val="14"/>
                                          </w:rPr>
                                          <w:t>p.size</w:t>
                                        </w:r>
                                        <w:proofErr w:type="spellEnd"/>
                                        <w:r w:rsidRPr="00532FF8">
                                          <w:rPr>
                                            <w:rFonts w:ascii="Arial" w:eastAsia="Times New Roman" w:hAnsi="Arial" w:cs="Arial"/>
                                            <w:sz w:val="14"/>
                                            <w:szCs w:val="14"/>
                                          </w:rPr>
                                          <w:t xml:space="preserve">(), h = 1, </w:t>
                                        </w:r>
                                        <w:proofErr w:type="spellStart"/>
                                        <w:r w:rsidRPr="00532FF8">
                                          <w:rPr>
                                            <w:rFonts w:ascii="Arial" w:eastAsia="Times New Roman" w:hAnsi="Arial" w:cs="Arial"/>
                                            <w:sz w:val="14"/>
                                            <w:szCs w:val="14"/>
                                          </w:rPr>
                                          <w:t>tp</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0;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m - 1;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h = (h * d) % q;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m;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w:t>
                                        </w:r>
                                        <w:proofErr w:type="spellStart"/>
                                        <w:r w:rsidRPr="00532FF8">
                                          <w:rPr>
                                            <w:rFonts w:ascii="Arial" w:eastAsia="Times New Roman" w:hAnsi="Arial" w:cs="Arial"/>
                                            <w:sz w:val="14"/>
                                            <w:szCs w:val="14"/>
                                          </w:rPr>
                                          <w:t>tp</w:t>
                                        </w:r>
                                        <w:proofErr w:type="spellEnd"/>
                                        <w:r w:rsidRPr="00532FF8">
                                          <w:rPr>
                                            <w:rFonts w:ascii="Arial" w:eastAsia="Times New Roman" w:hAnsi="Arial" w:cs="Arial"/>
                                            <w:sz w:val="14"/>
                                            <w:szCs w:val="14"/>
                                          </w:rPr>
                                          <w:t xml:space="preserve"> = (d * </w:t>
                                        </w:r>
                                        <w:proofErr w:type="spellStart"/>
                                        <w:r w:rsidRPr="00532FF8">
                                          <w:rPr>
                                            <w:rFonts w:ascii="Arial" w:eastAsia="Times New Roman" w:hAnsi="Arial" w:cs="Arial"/>
                                            <w:sz w:val="14"/>
                                            <w:szCs w:val="14"/>
                                          </w:rPr>
                                          <w:t>tp</w:t>
                                        </w:r>
                                        <w:proofErr w:type="spellEnd"/>
                                        <w:r w:rsidRPr="00532FF8">
                                          <w:rPr>
                                            <w:rFonts w:ascii="Arial" w:eastAsia="Times New Roman" w:hAnsi="Arial" w:cs="Arial"/>
                                            <w:sz w:val="14"/>
                                            <w:szCs w:val="14"/>
                                          </w:rPr>
                                          <w:t xml:space="preserve"> + p[</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q;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(d *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q; }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 m;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if (</w:t>
                                        </w:r>
                                        <w:proofErr w:type="spellStart"/>
                                        <w:r w:rsidRPr="00532FF8">
                                          <w:rPr>
                                            <w:rFonts w:ascii="Arial" w:eastAsia="Times New Roman" w:hAnsi="Arial" w:cs="Arial"/>
                                            <w:sz w:val="14"/>
                                            <w:szCs w:val="14"/>
                                          </w:rPr>
                                          <w:t>tp</w:t>
                                        </w:r>
                                        <w:proofErr w:type="spellEnd"/>
                                        <w:r w:rsidRPr="00532FF8">
                                          <w:rPr>
                                            <w:rFonts w:ascii="Arial" w:eastAsia="Times New Roman" w:hAnsi="Arial" w:cs="Arial"/>
                                            <w:sz w:val="14"/>
                                            <w:szCs w:val="14"/>
                                          </w:rPr>
                                          <w:t xml:space="preserve"> ==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 int j = 0; while (j &lt; m &amp;&amp;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j] == p[j]) </w:t>
                                        </w:r>
                                        <w:proofErr w:type="spellStart"/>
                                        <w:r w:rsidRPr="00532FF8">
                                          <w:rPr>
                                            <w:rFonts w:ascii="Arial" w:eastAsia="Times New Roman" w:hAnsi="Arial" w:cs="Arial"/>
                                            <w:sz w:val="14"/>
                                            <w:szCs w:val="14"/>
                                          </w:rPr>
                                          <w:t>j++</w:t>
                                        </w:r>
                                        <w:proofErr w:type="spellEnd"/>
                                        <w:r w:rsidRPr="00532FF8">
                                          <w:rPr>
                                            <w:rFonts w:ascii="Arial" w:eastAsia="Times New Roman" w:hAnsi="Arial" w:cs="Arial"/>
                                            <w:sz w:val="14"/>
                                            <w:szCs w:val="14"/>
                                          </w:rPr>
                                          <w:t xml:space="preserve">; if (j == m) </w:t>
                                        </w:r>
                                        <w:proofErr w:type="spellStart"/>
                                        <w:r w:rsidRPr="00532FF8">
                                          <w:rPr>
                                            <w:rFonts w:ascii="Arial" w:eastAsia="Times New Roman" w:hAnsi="Arial" w:cs="Arial"/>
                                            <w:sz w:val="14"/>
                                            <w:szCs w:val="14"/>
                                          </w:rPr>
                                          <w:t>cout</w:t>
                                        </w:r>
                                        <w:proofErr w:type="spellEnd"/>
                                        <w:r w:rsidRPr="00532FF8">
                                          <w:rPr>
                                            <w:rFonts w:ascii="Arial" w:eastAsia="Times New Roman" w:hAnsi="Arial" w:cs="Arial"/>
                                            <w:sz w:val="14"/>
                                            <w:szCs w:val="14"/>
                                          </w:rPr>
                                          <w:t xml:space="preserve"> &lt;&lt;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&lt;&lt; " "; } if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 m) {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(d *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h) +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m]) % q; if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&lt; 0)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q; } } }</w:t>
                                        </w:r>
                                      </w:p>
                                    </w:tc>
                                  </w:tr>
                                  <w:tr w:rsidR="00532FF8" w:rsidRPr="00475A1D" w:rsidTr="00532FF8">
                                    <w:trPr>
                                      <w:trHeight w:val="619"/>
                                    </w:trPr>
                                    <w:tc>
                                      <w:tcPr>
                                        <w:tcW w:w="0" w:type="auto"/>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b/>
                                            <w:bCs/>
                                            <w:sz w:val="14"/>
                                            <w:szCs w:val="14"/>
                                          </w:rPr>
                                          <w:t>KMP</w:t>
                                        </w:r>
                                      </w:p>
                                    </w:tc>
                                    <w:tc>
                                      <w:tcPr>
                                        <w:tcW w:w="4948" w:type="dxa"/>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sz w:val="14"/>
                                            <w:szCs w:val="14"/>
                                          </w:rPr>
                                          <w:t xml:space="preserve">void </w:t>
                                        </w:r>
                                        <w:proofErr w:type="spellStart"/>
                                        <w:r w:rsidRPr="00532FF8">
                                          <w:rPr>
                                            <w:rFonts w:ascii="Arial" w:eastAsia="Times New Roman" w:hAnsi="Arial" w:cs="Arial"/>
                                            <w:sz w:val="14"/>
                                            <w:szCs w:val="14"/>
                                          </w:rPr>
                                          <w:t>kmp</w:t>
                                        </w:r>
                                        <w:proofErr w:type="spellEnd"/>
                                        <w:r w:rsidRPr="00532FF8">
                                          <w:rPr>
                                            <w:rFonts w:ascii="Arial" w:eastAsia="Times New Roman" w:hAnsi="Arial" w:cs="Arial"/>
                                            <w:sz w:val="14"/>
                                            <w:szCs w:val="14"/>
                                          </w:rPr>
                                          <w:t xml:space="preserve">(string t, string p) { int n = </w:t>
                                        </w:r>
                                        <w:proofErr w:type="spellStart"/>
                                        <w:r w:rsidRPr="00532FF8">
                                          <w:rPr>
                                            <w:rFonts w:ascii="Arial" w:eastAsia="Times New Roman" w:hAnsi="Arial" w:cs="Arial"/>
                                            <w:sz w:val="14"/>
                                            <w:szCs w:val="14"/>
                                          </w:rPr>
                                          <w:t>t.size</w:t>
                                        </w:r>
                                        <w:proofErr w:type="spellEnd"/>
                                        <w:r w:rsidRPr="00532FF8">
                                          <w:rPr>
                                            <w:rFonts w:ascii="Arial" w:eastAsia="Times New Roman" w:hAnsi="Arial" w:cs="Arial"/>
                                            <w:sz w:val="14"/>
                                            <w:szCs w:val="14"/>
                                          </w:rPr>
                                          <w:t xml:space="preserve">(), m = </w:t>
                                        </w:r>
                                        <w:proofErr w:type="spellStart"/>
                                        <w:r w:rsidRPr="00532FF8">
                                          <w:rPr>
                                            <w:rFonts w:ascii="Arial" w:eastAsia="Times New Roman" w:hAnsi="Arial" w:cs="Arial"/>
                                            <w:sz w:val="14"/>
                                            <w:szCs w:val="14"/>
                                          </w:rPr>
                                          <w:t>p.size</w:t>
                                        </w:r>
                                        <w:proofErr w:type="spellEnd"/>
                                        <w:r w:rsidRPr="00532FF8">
                                          <w:rPr>
                                            <w:rFonts w:ascii="Arial" w:eastAsia="Times New Roman" w:hAnsi="Arial" w:cs="Arial"/>
                                            <w:sz w:val="14"/>
                                            <w:szCs w:val="14"/>
                                          </w:rPr>
                                          <w:t xml:space="preserve">(); vector&lt;int&gt;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 xml:space="preserve">(m);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1, </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m;) { if (p[</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p[</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else if (</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- 1]; else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j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 if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p[j])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w:t>
                                        </w:r>
                                        <w:proofErr w:type="spellStart"/>
                                        <w:r w:rsidRPr="00532FF8">
                                          <w:rPr>
                                            <w:rFonts w:ascii="Arial" w:eastAsia="Times New Roman" w:hAnsi="Arial" w:cs="Arial"/>
                                            <w:sz w:val="14"/>
                                            <w:szCs w:val="14"/>
                                          </w:rPr>
                                          <w:t>j++</w:t>
                                        </w:r>
                                        <w:proofErr w:type="spellEnd"/>
                                        <w:r w:rsidRPr="00532FF8">
                                          <w:rPr>
                                            <w:rFonts w:ascii="Arial" w:eastAsia="Times New Roman" w:hAnsi="Arial" w:cs="Arial"/>
                                            <w:sz w:val="14"/>
                                            <w:szCs w:val="14"/>
                                          </w:rPr>
                                          <w:t xml:space="preserve">; if (j == m) </w:t>
                                        </w:r>
                                        <w:proofErr w:type="spellStart"/>
                                        <w:r w:rsidRPr="00532FF8">
                                          <w:rPr>
                                            <w:rFonts w:ascii="Arial" w:eastAsia="Times New Roman" w:hAnsi="Arial" w:cs="Arial"/>
                                            <w:sz w:val="14"/>
                                            <w:szCs w:val="14"/>
                                          </w:rPr>
                                          <w:t>cout</w:t>
                                        </w:r>
                                        <w:proofErr w:type="spellEnd"/>
                                        <w:r w:rsidRPr="00532FF8">
                                          <w:rPr>
                                            <w:rFonts w:ascii="Arial" w:eastAsia="Times New Roman" w:hAnsi="Arial" w:cs="Arial"/>
                                            <w:sz w:val="14"/>
                                            <w:szCs w:val="14"/>
                                          </w:rPr>
                                          <w:t xml:space="preserve"> &lt;&lt;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j &lt;&lt; " ", j =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[j - 1]; else if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&amp;&amp;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p[j]) j ? j =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 xml:space="preserve">[j - 1] :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w:t>
                                        </w:r>
                                      </w:p>
                                    </w:tc>
                                  </w:tr>
                                </w:tbl>
                                <w:p w:rsidR="00532FF8" w:rsidRDefault="00532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margin-left:-7.1pt;margin-top:402.6pt;width:280.55pt;height:123.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" fillcolor="white [3201]" strokeweight=".5pt">
                      <v:textbox>
                        <w:txbxContent>
                          <w:tbl>
                            <w:tblPr>
                              <w:tblStyle w:val="TableGrid"/>
                              <w:tblW w:w="5485" w:type="dxa"/>
                              <w:tblLook w:val="04A0" w:firstRow="1" w:lastRow="0" w:firstColumn="1" w:lastColumn="0" w:noHBand="0" w:noVBand="1"/>
                            </w:tblPr>
                            <w:tblGrid>
                              <w:gridCol w:w="590"/>
                              <w:gridCol w:w="4895"/>
                            </w:tblGrid>
                            <w:tr w:rsidR="00532FF8" w:rsidRPr="00475A1D" w:rsidTr="00532FF8">
                              <w:tc>
                                <w:tcPr>
                                  <w:tcW w:w="0" w:type="auto"/>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b/>
                                      <w:bCs/>
                                      <w:sz w:val="14"/>
                                      <w:szCs w:val="14"/>
                                    </w:rPr>
                                    <w:t xml:space="preserve">Naive </w:t>
                                  </w:r>
                                </w:p>
                              </w:tc>
                              <w:tc>
                                <w:tcPr>
                                  <w:tcW w:w="4948" w:type="dxa"/>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sz w:val="14"/>
                                      <w:szCs w:val="14"/>
                                    </w:rPr>
                                    <w:t xml:space="preserve">void </w:t>
                                  </w:r>
                                  <w:proofErr w:type="gramStart"/>
                                  <w:r w:rsidRPr="00532FF8">
                                    <w:rPr>
                                      <w:rFonts w:ascii="Arial" w:eastAsia="Times New Roman" w:hAnsi="Arial" w:cs="Arial"/>
                                      <w:sz w:val="14"/>
                                      <w:szCs w:val="14"/>
                                    </w:rPr>
                                    <w:t>naive(</w:t>
                                  </w:r>
                                  <w:proofErr w:type="gramEnd"/>
                                  <w:r w:rsidRPr="00532FF8">
                                    <w:rPr>
                                      <w:rFonts w:ascii="Arial" w:eastAsia="Times New Roman" w:hAnsi="Arial" w:cs="Arial"/>
                                      <w:sz w:val="14"/>
                                      <w:szCs w:val="14"/>
                                    </w:rPr>
                                    <w:t xml:space="preserve">string t, string p) { int n = </w:t>
                                  </w:r>
                                  <w:proofErr w:type="spellStart"/>
                                  <w:r w:rsidRPr="00532FF8">
                                    <w:rPr>
                                      <w:rFonts w:ascii="Arial" w:eastAsia="Times New Roman" w:hAnsi="Arial" w:cs="Arial"/>
                                      <w:sz w:val="14"/>
                                      <w:szCs w:val="14"/>
                                    </w:rPr>
                                    <w:t>t.size</w:t>
                                  </w:r>
                                  <w:proofErr w:type="spellEnd"/>
                                  <w:r w:rsidRPr="00532FF8">
                                    <w:rPr>
                                      <w:rFonts w:ascii="Arial" w:eastAsia="Times New Roman" w:hAnsi="Arial" w:cs="Arial"/>
                                      <w:sz w:val="14"/>
                                      <w:szCs w:val="14"/>
                                    </w:rPr>
                                    <w:t xml:space="preserve">(), m = </w:t>
                                  </w:r>
                                  <w:proofErr w:type="spellStart"/>
                                  <w:r w:rsidRPr="00532FF8">
                                    <w:rPr>
                                      <w:rFonts w:ascii="Arial" w:eastAsia="Times New Roman" w:hAnsi="Arial" w:cs="Arial"/>
                                      <w:sz w:val="14"/>
                                      <w:szCs w:val="14"/>
                                    </w:rPr>
                                    <w:t>p.size</w:t>
                                  </w:r>
                                  <w:proofErr w:type="spellEnd"/>
                                  <w:r w:rsidRPr="00532FF8">
                                    <w:rPr>
                                      <w:rFonts w:ascii="Arial" w:eastAsia="Times New Roman" w:hAnsi="Arial" w:cs="Arial"/>
                                      <w:sz w:val="14"/>
                                      <w:szCs w:val="14"/>
                                    </w:rPr>
                                    <w:t xml:space="preserve">();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 m;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int j = 0; while (j &lt; m &amp;&amp;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j] == p[j]) </w:t>
                                  </w:r>
                                  <w:proofErr w:type="spellStart"/>
                                  <w:r w:rsidRPr="00532FF8">
                                    <w:rPr>
                                      <w:rFonts w:ascii="Arial" w:eastAsia="Times New Roman" w:hAnsi="Arial" w:cs="Arial"/>
                                      <w:sz w:val="14"/>
                                      <w:szCs w:val="14"/>
                                    </w:rPr>
                                    <w:t>j++</w:t>
                                  </w:r>
                                  <w:proofErr w:type="spellEnd"/>
                                  <w:r w:rsidRPr="00532FF8">
                                    <w:rPr>
                                      <w:rFonts w:ascii="Arial" w:eastAsia="Times New Roman" w:hAnsi="Arial" w:cs="Arial"/>
                                      <w:sz w:val="14"/>
                                      <w:szCs w:val="14"/>
                                    </w:rPr>
                                    <w:t xml:space="preserve">; if (j == m) </w:t>
                                  </w:r>
                                  <w:proofErr w:type="spellStart"/>
                                  <w:r w:rsidRPr="00532FF8">
                                    <w:rPr>
                                      <w:rFonts w:ascii="Arial" w:eastAsia="Times New Roman" w:hAnsi="Arial" w:cs="Arial"/>
                                      <w:sz w:val="14"/>
                                      <w:szCs w:val="14"/>
                                    </w:rPr>
                                    <w:t>cout</w:t>
                                  </w:r>
                                  <w:proofErr w:type="spellEnd"/>
                                  <w:r w:rsidRPr="00532FF8">
                                    <w:rPr>
                                      <w:rFonts w:ascii="Arial" w:eastAsia="Times New Roman" w:hAnsi="Arial" w:cs="Arial"/>
                                      <w:sz w:val="14"/>
                                      <w:szCs w:val="14"/>
                                    </w:rPr>
                                    <w:t xml:space="preserve"> &lt;&lt;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&lt;&lt; " "; } }</w:t>
                                  </w:r>
                                </w:p>
                              </w:tc>
                            </w:tr>
                            <w:tr w:rsidR="00532FF8" w:rsidRPr="00475A1D" w:rsidTr="00532FF8">
                              <w:tc>
                                <w:tcPr>
                                  <w:tcW w:w="0" w:type="auto"/>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b/>
                                      <w:bCs/>
                                      <w:sz w:val="14"/>
                                      <w:szCs w:val="14"/>
                                    </w:rPr>
                                    <w:t>RK</w:t>
                                  </w:r>
                                </w:p>
                              </w:tc>
                              <w:tc>
                                <w:tcPr>
                                  <w:tcW w:w="4948" w:type="dxa"/>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sz w:val="14"/>
                                      <w:szCs w:val="14"/>
                                    </w:rPr>
                                    <w:t xml:space="preserve">void </w:t>
                                  </w:r>
                                  <w:proofErr w:type="spellStart"/>
                                  <w:r w:rsidRPr="00532FF8">
                                    <w:rPr>
                                      <w:rFonts w:ascii="Arial" w:eastAsia="Times New Roman" w:hAnsi="Arial" w:cs="Arial"/>
                                      <w:sz w:val="14"/>
                                      <w:szCs w:val="14"/>
                                    </w:rPr>
                                    <w:t>rk</w:t>
                                  </w:r>
                                  <w:proofErr w:type="spellEnd"/>
                                  <w:r w:rsidRPr="00532FF8">
                                    <w:rPr>
                                      <w:rFonts w:ascii="Arial" w:eastAsia="Times New Roman" w:hAnsi="Arial" w:cs="Arial"/>
                                      <w:sz w:val="14"/>
                                      <w:szCs w:val="14"/>
                                    </w:rPr>
                                    <w:t xml:space="preserve">(string t, string p, int q = 101) { int d = 256, n = </w:t>
                                  </w:r>
                                  <w:proofErr w:type="spellStart"/>
                                  <w:r w:rsidRPr="00532FF8">
                                    <w:rPr>
                                      <w:rFonts w:ascii="Arial" w:eastAsia="Times New Roman" w:hAnsi="Arial" w:cs="Arial"/>
                                      <w:sz w:val="14"/>
                                      <w:szCs w:val="14"/>
                                    </w:rPr>
                                    <w:t>t.size</w:t>
                                  </w:r>
                                  <w:proofErr w:type="spellEnd"/>
                                  <w:r w:rsidRPr="00532FF8">
                                    <w:rPr>
                                      <w:rFonts w:ascii="Arial" w:eastAsia="Times New Roman" w:hAnsi="Arial" w:cs="Arial"/>
                                      <w:sz w:val="14"/>
                                      <w:szCs w:val="14"/>
                                    </w:rPr>
                                    <w:t xml:space="preserve">(), m = </w:t>
                                  </w:r>
                                  <w:proofErr w:type="spellStart"/>
                                  <w:r w:rsidRPr="00532FF8">
                                    <w:rPr>
                                      <w:rFonts w:ascii="Arial" w:eastAsia="Times New Roman" w:hAnsi="Arial" w:cs="Arial"/>
                                      <w:sz w:val="14"/>
                                      <w:szCs w:val="14"/>
                                    </w:rPr>
                                    <w:t>p.size</w:t>
                                  </w:r>
                                  <w:proofErr w:type="spellEnd"/>
                                  <w:r w:rsidRPr="00532FF8">
                                    <w:rPr>
                                      <w:rFonts w:ascii="Arial" w:eastAsia="Times New Roman" w:hAnsi="Arial" w:cs="Arial"/>
                                      <w:sz w:val="14"/>
                                      <w:szCs w:val="14"/>
                                    </w:rPr>
                                    <w:t xml:space="preserve">(), h = 1, </w:t>
                                  </w:r>
                                  <w:proofErr w:type="spellStart"/>
                                  <w:r w:rsidRPr="00532FF8">
                                    <w:rPr>
                                      <w:rFonts w:ascii="Arial" w:eastAsia="Times New Roman" w:hAnsi="Arial" w:cs="Arial"/>
                                      <w:sz w:val="14"/>
                                      <w:szCs w:val="14"/>
                                    </w:rPr>
                                    <w:t>tp</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0;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m - 1;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h = (h * d) % q;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m;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w:t>
                                  </w:r>
                                  <w:proofErr w:type="spellStart"/>
                                  <w:r w:rsidRPr="00532FF8">
                                    <w:rPr>
                                      <w:rFonts w:ascii="Arial" w:eastAsia="Times New Roman" w:hAnsi="Arial" w:cs="Arial"/>
                                      <w:sz w:val="14"/>
                                      <w:szCs w:val="14"/>
                                    </w:rPr>
                                    <w:t>tp</w:t>
                                  </w:r>
                                  <w:proofErr w:type="spellEnd"/>
                                  <w:r w:rsidRPr="00532FF8">
                                    <w:rPr>
                                      <w:rFonts w:ascii="Arial" w:eastAsia="Times New Roman" w:hAnsi="Arial" w:cs="Arial"/>
                                      <w:sz w:val="14"/>
                                      <w:szCs w:val="14"/>
                                    </w:rPr>
                                    <w:t xml:space="preserve"> = (d * </w:t>
                                  </w:r>
                                  <w:proofErr w:type="spellStart"/>
                                  <w:r w:rsidRPr="00532FF8">
                                    <w:rPr>
                                      <w:rFonts w:ascii="Arial" w:eastAsia="Times New Roman" w:hAnsi="Arial" w:cs="Arial"/>
                                      <w:sz w:val="14"/>
                                      <w:szCs w:val="14"/>
                                    </w:rPr>
                                    <w:t>tp</w:t>
                                  </w:r>
                                  <w:proofErr w:type="spellEnd"/>
                                  <w:r w:rsidRPr="00532FF8">
                                    <w:rPr>
                                      <w:rFonts w:ascii="Arial" w:eastAsia="Times New Roman" w:hAnsi="Arial" w:cs="Arial"/>
                                      <w:sz w:val="14"/>
                                      <w:szCs w:val="14"/>
                                    </w:rPr>
                                    <w:t xml:space="preserve"> + p[</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q;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(d *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q; }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 m;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if (</w:t>
                                  </w:r>
                                  <w:proofErr w:type="spellStart"/>
                                  <w:r w:rsidRPr="00532FF8">
                                    <w:rPr>
                                      <w:rFonts w:ascii="Arial" w:eastAsia="Times New Roman" w:hAnsi="Arial" w:cs="Arial"/>
                                      <w:sz w:val="14"/>
                                      <w:szCs w:val="14"/>
                                    </w:rPr>
                                    <w:t>tp</w:t>
                                  </w:r>
                                  <w:proofErr w:type="spellEnd"/>
                                  <w:r w:rsidRPr="00532FF8">
                                    <w:rPr>
                                      <w:rFonts w:ascii="Arial" w:eastAsia="Times New Roman" w:hAnsi="Arial" w:cs="Arial"/>
                                      <w:sz w:val="14"/>
                                      <w:szCs w:val="14"/>
                                    </w:rPr>
                                    <w:t xml:space="preserve"> ==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 int j = 0; while (j &lt; m &amp;&amp;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j] == p[j]) </w:t>
                                  </w:r>
                                  <w:proofErr w:type="spellStart"/>
                                  <w:r w:rsidRPr="00532FF8">
                                    <w:rPr>
                                      <w:rFonts w:ascii="Arial" w:eastAsia="Times New Roman" w:hAnsi="Arial" w:cs="Arial"/>
                                      <w:sz w:val="14"/>
                                      <w:szCs w:val="14"/>
                                    </w:rPr>
                                    <w:t>j++</w:t>
                                  </w:r>
                                  <w:proofErr w:type="spellEnd"/>
                                  <w:r w:rsidRPr="00532FF8">
                                    <w:rPr>
                                      <w:rFonts w:ascii="Arial" w:eastAsia="Times New Roman" w:hAnsi="Arial" w:cs="Arial"/>
                                      <w:sz w:val="14"/>
                                      <w:szCs w:val="14"/>
                                    </w:rPr>
                                    <w:t xml:space="preserve">; if (j == m) </w:t>
                                  </w:r>
                                  <w:proofErr w:type="spellStart"/>
                                  <w:r w:rsidRPr="00532FF8">
                                    <w:rPr>
                                      <w:rFonts w:ascii="Arial" w:eastAsia="Times New Roman" w:hAnsi="Arial" w:cs="Arial"/>
                                      <w:sz w:val="14"/>
                                      <w:szCs w:val="14"/>
                                    </w:rPr>
                                    <w:t>cout</w:t>
                                  </w:r>
                                  <w:proofErr w:type="spellEnd"/>
                                  <w:r w:rsidRPr="00532FF8">
                                    <w:rPr>
                                      <w:rFonts w:ascii="Arial" w:eastAsia="Times New Roman" w:hAnsi="Arial" w:cs="Arial"/>
                                      <w:sz w:val="14"/>
                                      <w:szCs w:val="14"/>
                                    </w:rPr>
                                    <w:t xml:space="preserve"> &lt;&lt;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&lt;&lt; " "; } if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 m) {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(d *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h) +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m]) % q; if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&lt; 0) </w:t>
                                  </w:r>
                                  <w:proofErr w:type="spellStart"/>
                                  <w:r w:rsidRPr="00532FF8">
                                    <w:rPr>
                                      <w:rFonts w:ascii="Arial" w:eastAsia="Times New Roman" w:hAnsi="Arial" w:cs="Arial"/>
                                      <w:sz w:val="14"/>
                                      <w:szCs w:val="14"/>
                                    </w:rPr>
                                    <w:t>tt</w:t>
                                  </w:r>
                                  <w:proofErr w:type="spellEnd"/>
                                  <w:r w:rsidRPr="00532FF8">
                                    <w:rPr>
                                      <w:rFonts w:ascii="Arial" w:eastAsia="Times New Roman" w:hAnsi="Arial" w:cs="Arial"/>
                                      <w:sz w:val="14"/>
                                      <w:szCs w:val="14"/>
                                    </w:rPr>
                                    <w:t xml:space="preserve"> += q; } } }</w:t>
                                  </w:r>
                                </w:p>
                              </w:tc>
                            </w:tr>
                            <w:tr w:rsidR="00532FF8" w:rsidRPr="00475A1D" w:rsidTr="00532FF8">
                              <w:trPr>
                                <w:trHeight w:val="619"/>
                              </w:trPr>
                              <w:tc>
                                <w:tcPr>
                                  <w:tcW w:w="0" w:type="auto"/>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b/>
                                      <w:bCs/>
                                      <w:sz w:val="14"/>
                                      <w:szCs w:val="14"/>
                                    </w:rPr>
                                    <w:t>KMP</w:t>
                                  </w:r>
                                </w:p>
                              </w:tc>
                              <w:tc>
                                <w:tcPr>
                                  <w:tcW w:w="4948" w:type="dxa"/>
                                  <w:hideMark/>
                                </w:tcPr>
                                <w:p w:rsidR="00532FF8" w:rsidRPr="00475A1D" w:rsidRDefault="00532FF8" w:rsidP="00532FF8">
                                  <w:pPr>
                                    <w:rPr>
                                      <w:rFonts w:ascii="Arial" w:eastAsia="Times New Roman" w:hAnsi="Arial" w:cs="Arial"/>
                                      <w:sz w:val="14"/>
                                      <w:szCs w:val="14"/>
                                    </w:rPr>
                                  </w:pPr>
                                  <w:r w:rsidRPr="00532FF8">
                                    <w:rPr>
                                      <w:rFonts w:ascii="Arial" w:eastAsia="Times New Roman" w:hAnsi="Arial" w:cs="Arial"/>
                                      <w:sz w:val="14"/>
                                      <w:szCs w:val="14"/>
                                    </w:rPr>
                                    <w:t xml:space="preserve">void </w:t>
                                  </w:r>
                                  <w:proofErr w:type="spellStart"/>
                                  <w:r w:rsidRPr="00532FF8">
                                    <w:rPr>
                                      <w:rFonts w:ascii="Arial" w:eastAsia="Times New Roman" w:hAnsi="Arial" w:cs="Arial"/>
                                      <w:sz w:val="14"/>
                                      <w:szCs w:val="14"/>
                                    </w:rPr>
                                    <w:t>kmp</w:t>
                                  </w:r>
                                  <w:proofErr w:type="spellEnd"/>
                                  <w:r w:rsidRPr="00532FF8">
                                    <w:rPr>
                                      <w:rFonts w:ascii="Arial" w:eastAsia="Times New Roman" w:hAnsi="Arial" w:cs="Arial"/>
                                      <w:sz w:val="14"/>
                                      <w:szCs w:val="14"/>
                                    </w:rPr>
                                    <w:t xml:space="preserve">(string t, string p) { int n = </w:t>
                                  </w:r>
                                  <w:proofErr w:type="spellStart"/>
                                  <w:r w:rsidRPr="00532FF8">
                                    <w:rPr>
                                      <w:rFonts w:ascii="Arial" w:eastAsia="Times New Roman" w:hAnsi="Arial" w:cs="Arial"/>
                                      <w:sz w:val="14"/>
                                      <w:szCs w:val="14"/>
                                    </w:rPr>
                                    <w:t>t.size</w:t>
                                  </w:r>
                                  <w:proofErr w:type="spellEnd"/>
                                  <w:r w:rsidRPr="00532FF8">
                                    <w:rPr>
                                      <w:rFonts w:ascii="Arial" w:eastAsia="Times New Roman" w:hAnsi="Arial" w:cs="Arial"/>
                                      <w:sz w:val="14"/>
                                      <w:szCs w:val="14"/>
                                    </w:rPr>
                                    <w:t xml:space="preserve">(), m = </w:t>
                                  </w:r>
                                  <w:proofErr w:type="spellStart"/>
                                  <w:r w:rsidRPr="00532FF8">
                                    <w:rPr>
                                      <w:rFonts w:ascii="Arial" w:eastAsia="Times New Roman" w:hAnsi="Arial" w:cs="Arial"/>
                                      <w:sz w:val="14"/>
                                      <w:szCs w:val="14"/>
                                    </w:rPr>
                                    <w:t>p.size</w:t>
                                  </w:r>
                                  <w:proofErr w:type="spellEnd"/>
                                  <w:r w:rsidRPr="00532FF8">
                                    <w:rPr>
                                      <w:rFonts w:ascii="Arial" w:eastAsia="Times New Roman" w:hAnsi="Arial" w:cs="Arial"/>
                                      <w:sz w:val="14"/>
                                      <w:szCs w:val="14"/>
                                    </w:rPr>
                                    <w:t xml:space="preserve">(); vector&lt;int&gt;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 xml:space="preserve">(m);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1, </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m;) { if (p[</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p[</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else if (</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w:t>
                                  </w:r>
                                  <w:proofErr w:type="spellStart"/>
                                  <w:r w:rsidRPr="00532FF8">
                                    <w:rPr>
                                      <w:rFonts w:ascii="Arial" w:eastAsia="Times New Roman" w:hAnsi="Arial" w:cs="Arial"/>
                                      <w:sz w:val="14"/>
                                      <w:szCs w:val="14"/>
                                    </w:rPr>
                                    <w:t>len</w:t>
                                  </w:r>
                                  <w:proofErr w:type="spellEnd"/>
                                  <w:r w:rsidRPr="00532FF8">
                                    <w:rPr>
                                      <w:rFonts w:ascii="Arial" w:eastAsia="Times New Roman" w:hAnsi="Arial" w:cs="Arial"/>
                                      <w:sz w:val="14"/>
                                      <w:szCs w:val="14"/>
                                    </w:rPr>
                                    <w:t xml:space="preserve"> - 1]; else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 for (int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0, j = 0;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 if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p[j])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w:t>
                                  </w:r>
                                  <w:proofErr w:type="spellStart"/>
                                  <w:r w:rsidRPr="00532FF8">
                                    <w:rPr>
                                      <w:rFonts w:ascii="Arial" w:eastAsia="Times New Roman" w:hAnsi="Arial" w:cs="Arial"/>
                                      <w:sz w:val="14"/>
                                      <w:szCs w:val="14"/>
                                    </w:rPr>
                                    <w:t>j++</w:t>
                                  </w:r>
                                  <w:proofErr w:type="spellEnd"/>
                                  <w:r w:rsidRPr="00532FF8">
                                    <w:rPr>
                                      <w:rFonts w:ascii="Arial" w:eastAsia="Times New Roman" w:hAnsi="Arial" w:cs="Arial"/>
                                      <w:sz w:val="14"/>
                                      <w:szCs w:val="14"/>
                                    </w:rPr>
                                    <w:t xml:space="preserve">; if (j == m) </w:t>
                                  </w:r>
                                  <w:proofErr w:type="spellStart"/>
                                  <w:r w:rsidRPr="00532FF8">
                                    <w:rPr>
                                      <w:rFonts w:ascii="Arial" w:eastAsia="Times New Roman" w:hAnsi="Arial" w:cs="Arial"/>
                                      <w:sz w:val="14"/>
                                      <w:szCs w:val="14"/>
                                    </w:rPr>
                                    <w:t>cout</w:t>
                                  </w:r>
                                  <w:proofErr w:type="spellEnd"/>
                                  <w:r w:rsidRPr="00532FF8">
                                    <w:rPr>
                                      <w:rFonts w:ascii="Arial" w:eastAsia="Times New Roman" w:hAnsi="Arial" w:cs="Arial"/>
                                      <w:sz w:val="14"/>
                                      <w:szCs w:val="14"/>
                                    </w:rPr>
                                    <w:t xml:space="preserve"> &lt;&lt;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j &lt;&lt; " ", j =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[j - 1]; else if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&lt; n &amp;&amp; t[</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xml:space="preserve">] != p[j]) j ? j = </w:t>
                                  </w:r>
                                  <w:proofErr w:type="spellStart"/>
                                  <w:r w:rsidRPr="00532FF8">
                                    <w:rPr>
                                      <w:rFonts w:ascii="Arial" w:eastAsia="Times New Roman" w:hAnsi="Arial" w:cs="Arial"/>
                                      <w:sz w:val="14"/>
                                      <w:szCs w:val="14"/>
                                    </w:rPr>
                                    <w:t>lps</w:t>
                                  </w:r>
                                  <w:proofErr w:type="spellEnd"/>
                                  <w:r w:rsidRPr="00532FF8">
                                    <w:rPr>
                                      <w:rFonts w:ascii="Arial" w:eastAsia="Times New Roman" w:hAnsi="Arial" w:cs="Arial"/>
                                      <w:sz w:val="14"/>
                                      <w:szCs w:val="14"/>
                                    </w:rPr>
                                    <w:t xml:space="preserve">[j - 1] : </w:t>
                                  </w:r>
                                  <w:proofErr w:type="spellStart"/>
                                  <w:r w:rsidRPr="00532FF8">
                                    <w:rPr>
                                      <w:rFonts w:ascii="Arial" w:eastAsia="Times New Roman" w:hAnsi="Arial" w:cs="Arial"/>
                                      <w:sz w:val="14"/>
                                      <w:szCs w:val="14"/>
                                    </w:rPr>
                                    <w:t>i</w:t>
                                  </w:r>
                                  <w:proofErr w:type="spellEnd"/>
                                  <w:r w:rsidRPr="00532FF8">
                                    <w:rPr>
                                      <w:rFonts w:ascii="Arial" w:eastAsia="Times New Roman" w:hAnsi="Arial" w:cs="Arial"/>
                                      <w:sz w:val="14"/>
                                      <w:szCs w:val="14"/>
                                    </w:rPr>
                                    <w:t>++; } }</w:t>
                                  </w:r>
                                </w:p>
                              </w:tc>
                            </w:tr>
                          </w:tbl>
                          <w:p w:rsidR="00532FF8" w:rsidRDefault="00532FF8"/>
                        </w:txbxContent>
                      </v:textbox>
                    </v:shape>
                  </w:pict>
                </mc:Fallback>
              </mc:AlternateContent>
            </w:r>
            <w:r w:rsidR="002353AD">
              <w:rPr>
                <w:noProof/>
              </w:rPr>
              <mc:AlternateContent>
                <mc:Choice Requires="wps">
                  <w:drawing>
                    <wp:anchor distT="0" distB="0" distL="114300" distR="114300" simplePos="0" relativeHeight="251666432" behindDoc="0" locked="0" layoutInCell="1" allowOverlap="1">
                      <wp:simplePos x="0" y="0"/>
                      <wp:positionH relativeFrom="column">
                        <wp:posOffset>-76285</wp:posOffset>
                      </wp:positionH>
                      <wp:positionV relativeFrom="paragraph">
                        <wp:posOffset>3311421</wp:posOffset>
                      </wp:positionV>
                      <wp:extent cx="3548418" cy="1262418"/>
                      <wp:effectExtent l="0" t="0" r="13970" b="13970"/>
                      <wp:wrapNone/>
                      <wp:docPr id="13" name="Text Box 13"/>
                      <wp:cNvGraphicFramePr/>
                      <a:graphic xmlns:a="http://schemas.openxmlformats.org/drawingml/2006/main">
                        <a:graphicData uri="http://schemas.microsoft.com/office/word/2010/wordprocessingShape">
                          <wps:wsp>
                            <wps:cNvSpPr txBox="1"/>
                            <wps:spPr>
                              <a:xfrm>
                                <a:off x="0" y="0"/>
                                <a:ext cx="3548418" cy="1262418"/>
                              </a:xfrm>
                              <a:prstGeom prst="rect">
                                <a:avLst/>
                              </a:prstGeom>
                              <a:solidFill>
                                <a:schemeClr val="lt1"/>
                              </a:solidFill>
                              <a:ln w="6350">
                                <a:solidFill>
                                  <a:prstClr val="black"/>
                                </a:solidFill>
                              </a:ln>
                            </wps:spPr>
                            <wps:txbx>
                              <w:txbxContent>
                                <w:p w:rsidR="002353AD" w:rsidRPr="002353AD" w:rsidRDefault="002353AD" w:rsidP="002353AD">
                                  <w:pPr>
                                    <w:rPr>
                                      <w:rFonts w:ascii="Arial" w:hAnsi="Arial" w:cs="Arial"/>
                                      <w:sz w:val="10"/>
                                      <w:szCs w:val="10"/>
                                    </w:rPr>
                                  </w:pPr>
                                  <w:r w:rsidRPr="002353AD">
                                    <w:rPr>
                                      <w:rFonts w:ascii="Arial" w:hAnsi="Arial" w:cs="Arial"/>
                                      <w:b/>
                                      <w:sz w:val="10"/>
                                      <w:szCs w:val="10"/>
                                    </w:rPr>
                                    <w:t>*HASHING</w:t>
                                  </w:r>
                                  <w:r w:rsidRPr="002353AD">
                                    <w:rPr>
                                      <w:rFonts w:ascii="Arial" w:hAnsi="Arial" w:cs="Arial"/>
                                      <w:sz w:val="10"/>
                                      <w:szCs w:val="10"/>
                                    </w:rPr>
                                    <w:t xml:space="preserve">* hashing - maps keys to indices in hash table - used for fast insert/search/delete - avg. time </w:t>
                                  </w:r>
                                  <w:proofErr w:type="gramStart"/>
                                  <w:r w:rsidRPr="002353AD">
                                    <w:rPr>
                                      <w:rFonts w:ascii="Arial" w:hAnsi="Arial" w:cs="Arial"/>
                                      <w:sz w:val="10"/>
                                      <w:szCs w:val="10"/>
                                    </w:rPr>
                                    <w:t>O(</w:t>
                                  </w:r>
                                  <w:proofErr w:type="gramEnd"/>
                                  <w:r w:rsidRPr="002353AD">
                                    <w:rPr>
                                      <w:rFonts w:ascii="Arial" w:hAnsi="Arial" w:cs="Arial"/>
                                      <w:sz w:val="10"/>
                                      <w:szCs w:val="10"/>
                                    </w:rPr>
                                    <w:t xml:space="preserve">1) - suit. for DBs, caches, symbol tables - depends on good hash </w:t>
                                  </w:r>
                                  <w:proofErr w:type="spellStart"/>
                                  <w:r w:rsidRPr="002353AD">
                                    <w:rPr>
                                      <w:rFonts w:ascii="Arial" w:hAnsi="Arial" w:cs="Arial"/>
                                      <w:sz w:val="10"/>
                                      <w:szCs w:val="10"/>
                                    </w:rPr>
                                    <w:t>func</w:t>
                                  </w:r>
                                  <w:proofErr w:type="spellEnd"/>
                                  <w:r w:rsidRPr="002353AD">
                                    <w:rPr>
                                      <w:rFonts w:ascii="Arial" w:hAnsi="Arial" w:cs="Arial"/>
                                      <w:sz w:val="10"/>
                                      <w:szCs w:val="10"/>
                                    </w:rPr>
                                    <w:t>. - poor design → collisions &amp; slow ops - appl. in sets, maps, indexing ****</w:t>
                                  </w:r>
                                  <w:r w:rsidRPr="002353AD">
                                    <w:rPr>
                                      <w:rFonts w:ascii="Arial" w:hAnsi="Arial" w:cs="Arial"/>
                                      <w:b/>
                                      <w:sz w:val="10"/>
                                      <w:szCs w:val="10"/>
                                    </w:rPr>
                                    <w:t>HASH FUNCTION</w:t>
                                  </w:r>
                                  <w:r w:rsidRPr="002353AD">
                                    <w:rPr>
                                      <w:rFonts w:ascii="Arial" w:hAnsi="Arial" w:cs="Arial"/>
                                      <w:sz w:val="10"/>
                                      <w:szCs w:val="10"/>
                                    </w:rPr>
                                    <w:t>* hash function - generates index from key - aims for uniform dist. - should be fast &amp; deterministic - ex: modulo, multiplicative, folding - must reduce clustering &amp; avoid collisions - ex: h(k) = k mod m ****</w:t>
                                  </w:r>
                                  <w:r w:rsidRPr="002353AD">
                                    <w:rPr>
                                      <w:rFonts w:ascii="Arial" w:hAnsi="Arial" w:cs="Arial"/>
                                      <w:b/>
                                      <w:sz w:val="10"/>
                                      <w:szCs w:val="10"/>
                                    </w:rPr>
                                    <w:t>COLLISION*</w:t>
                                  </w:r>
                                  <w:r w:rsidRPr="002353AD">
                                    <w:rPr>
                                      <w:rFonts w:ascii="Arial" w:hAnsi="Arial" w:cs="Arial"/>
                                      <w:sz w:val="10"/>
                                      <w:szCs w:val="10"/>
                                    </w:rPr>
                                    <w:t xml:space="preserve"> collision - occurs when 2 keys hash to same index - unavoidable when key space &gt; table size - handled via chaining or open addressing - too many collisions = degraded perf. </w:t>
                                  </w:r>
                                  <w:r w:rsidRPr="002353AD">
                                    <w:rPr>
                                      <w:rFonts w:ascii="Arial" w:hAnsi="Arial" w:cs="Arial"/>
                                      <w:b/>
                                      <w:sz w:val="10"/>
                                      <w:szCs w:val="10"/>
                                    </w:rPr>
                                    <w:t>****CHAINING*</w:t>
                                  </w:r>
                                  <w:r w:rsidRPr="002353AD">
                                    <w:rPr>
                                      <w:rFonts w:ascii="Arial" w:hAnsi="Arial" w:cs="Arial"/>
                                      <w:sz w:val="10"/>
                                      <w:szCs w:val="10"/>
                                    </w:rPr>
                                    <w:t xml:space="preserve"> chaining - collision handling via linked list at each index - all colliding keys stored in same bucket - allows infinite entries per slot - simple to implement - needs extra space for links - ex: insert at head of list at index ****</w:t>
                                  </w:r>
                                  <w:r w:rsidRPr="002353AD">
                                    <w:rPr>
                                      <w:rFonts w:ascii="Arial" w:hAnsi="Arial" w:cs="Arial"/>
                                      <w:b/>
                                      <w:sz w:val="10"/>
                                      <w:szCs w:val="10"/>
                                    </w:rPr>
                                    <w:t>OPEN ADDRESSING</w:t>
                                  </w:r>
                                  <w:r w:rsidRPr="002353AD">
                                    <w:rPr>
                                      <w:rFonts w:ascii="Arial" w:hAnsi="Arial" w:cs="Arial"/>
                                      <w:sz w:val="10"/>
                                      <w:szCs w:val="10"/>
                                    </w:rPr>
                                    <w:t>* open addressing - resolves collision by finding alt. empty slot - all elements stored in table itself - no external structs - types: linear probing, quadratic probing, double hashing ****</w:t>
                                  </w:r>
                                  <w:r w:rsidRPr="002353AD">
                                    <w:rPr>
                                      <w:rFonts w:ascii="Arial" w:hAnsi="Arial" w:cs="Arial"/>
                                      <w:b/>
                                      <w:sz w:val="10"/>
                                      <w:szCs w:val="10"/>
                                    </w:rPr>
                                    <w:t>LINEAR PROBING</w:t>
                                  </w:r>
                                  <w:r w:rsidRPr="002353AD">
                                    <w:rPr>
                                      <w:rFonts w:ascii="Arial" w:hAnsi="Arial" w:cs="Arial"/>
                                      <w:sz w:val="10"/>
                                      <w:szCs w:val="10"/>
                                    </w:rPr>
                                    <w:t xml:space="preserve">* linear probing - checks next slot i+1, i+2... till empty - fast but causes clustering - insert/search with wrap around - ex: h(k) = (h(k) + </w:t>
                                  </w:r>
                                  <w:proofErr w:type="spellStart"/>
                                  <w:r w:rsidRPr="002353AD">
                                    <w:rPr>
                                      <w:rFonts w:ascii="Arial" w:hAnsi="Arial" w:cs="Arial"/>
                                      <w:sz w:val="10"/>
                                      <w:szCs w:val="10"/>
                                    </w:rPr>
                                    <w:t>i</w:t>
                                  </w:r>
                                  <w:proofErr w:type="spellEnd"/>
                                  <w:r w:rsidRPr="002353AD">
                                    <w:rPr>
                                      <w:rFonts w:ascii="Arial" w:hAnsi="Arial" w:cs="Arial"/>
                                      <w:sz w:val="10"/>
                                      <w:szCs w:val="10"/>
                                    </w:rPr>
                                    <w:t>) mod m ****</w:t>
                                  </w:r>
                                  <w:r w:rsidRPr="002353AD">
                                    <w:rPr>
                                      <w:rFonts w:ascii="Arial" w:hAnsi="Arial" w:cs="Arial"/>
                                      <w:b/>
                                      <w:sz w:val="10"/>
                                      <w:szCs w:val="10"/>
                                    </w:rPr>
                                    <w:t>QUADRATIC PROBING</w:t>
                                  </w:r>
                                  <w:r w:rsidRPr="002353AD">
                                    <w:rPr>
                                      <w:rFonts w:ascii="Arial" w:hAnsi="Arial" w:cs="Arial"/>
                                      <w:sz w:val="10"/>
                                      <w:szCs w:val="10"/>
                                    </w:rPr>
                                    <w:t xml:space="preserve">* quadratic probing - checks i² steps from orig. pos - avoids primary clustering - still may suffer secondary clustering - ex: h(k) = (h(k) + c1·i + c2·i²) mod m </w:t>
                                  </w:r>
                                  <w:r w:rsidRPr="002353AD">
                                    <w:rPr>
                                      <w:rFonts w:ascii="Arial" w:hAnsi="Arial" w:cs="Arial"/>
                                      <w:b/>
                                      <w:sz w:val="10"/>
                                      <w:szCs w:val="10"/>
                                    </w:rPr>
                                    <w:t>****DOUBLE HASHING</w:t>
                                  </w:r>
                                  <w:r w:rsidRPr="002353AD">
                                    <w:rPr>
                                      <w:rFonts w:ascii="Arial" w:hAnsi="Arial" w:cs="Arial"/>
                                      <w:sz w:val="10"/>
                                      <w:szCs w:val="10"/>
                                    </w:rPr>
                                    <w:t xml:space="preserve">* double hashing - uses second hash </w:t>
                                  </w:r>
                                  <w:proofErr w:type="spellStart"/>
                                  <w:r w:rsidRPr="002353AD">
                                    <w:rPr>
                                      <w:rFonts w:ascii="Arial" w:hAnsi="Arial" w:cs="Arial"/>
                                      <w:sz w:val="10"/>
                                      <w:szCs w:val="10"/>
                                    </w:rPr>
                                    <w:t>func</w:t>
                                  </w:r>
                                  <w:proofErr w:type="spellEnd"/>
                                  <w:r w:rsidRPr="002353AD">
                                    <w:rPr>
                                      <w:rFonts w:ascii="Arial" w:hAnsi="Arial" w:cs="Arial"/>
                                      <w:sz w:val="10"/>
                                      <w:szCs w:val="10"/>
                                    </w:rPr>
                                    <w:t xml:space="preserve">. for step size - best among probing for fewer collisions - reduces clustering - ex: </w:t>
                                  </w:r>
                                  <w:proofErr w:type="gramStart"/>
                                  <w:r w:rsidRPr="002353AD">
                                    <w:rPr>
                                      <w:rFonts w:ascii="Arial" w:hAnsi="Arial" w:cs="Arial"/>
                                      <w:sz w:val="10"/>
                                      <w:szCs w:val="10"/>
                                    </w:rPr>
                                    <w:t>h(</w:t>
                                  </w:r>
                                  <w:proofErr w:type="gramEnd"/>
                                  <w:r w:rsidRPr="002353AD">
                                    <w:rPr>
                                      <w:rFonts w:ascii="Arial" w:hAnsi="Arial" w:cs="Arial"/>
                                      <w:sz w:val="10"/>
                                      <w:szCs w:val="10"/>
                                    </w:rPr>
                                    <w:t xml:space="preserve">k, </w:t>
                                  </w:r>
                                  <w:proofErr w:type="spellStart"/>
                                  <w:r w:rsidRPr="002353AD">
                                    <w:rPr>
                                      <w:rFonts w:ascii="Arial" w:hAnsi="Arial" w:cs="Arial"/>
                                      <w:sz w:val="10"/>
                                      <w:szCs w:val="10"/>
                                    </w:rPr>
                                    <w:t>i</w:t>
                                  </w:r>
                                  <w:proofErr w:type="spellEnd"/>
                                  <w:r w:rsidRPr="002353AD">
                                    <w:rPr>
                                      <w:rFonts w:ascii="Arial" w:hAnsi="Arial" w:cs="Arial"/>
                                      <w:sz w:val="10"/>
                                      <w:szCs w:val="10"/>
                                    </w:rPr>
                                    <w:t>) = (h1(k) + i·h2(k)) mod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6pt;margin-top:260.75pt;width:279.4pt;height:9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" fillcolor="white [3201]" strokeweight=".5pt">
                      <v:textbox>
                        <w:txbxContent>
                          <w:p w:rsidR="002353AD" w:rsidRPr="002353AD" w:rsidRDefault="002353AD" w:rsidP="002353AD">
                            <w:pPr>
                              <w:rPr>
                                <w:rFonts w:ascii="Arial" w:hAnsi="Arial" w:cs="Arial"/>
                                <w:sz w:val="10"/>
                                <w:szCs w:val="10"/>
                              </w:rPr>
                            </w:pPr>
                            <w:r w:rsidRPr="002353AD">
                              <w:rPr>
                                <w:rFonts w:ascii="Arial" w:hAnsi="Arial" w:cs="Arial"/>
                                <w:b/>
                                <w:sz w:val="10"/>
                                <w:szCs w:val="10"/>
                              </w:rPr>
                              <w:t>*HASHING</w:t>
                            </w:r>
                            <w:r w:rsidRPr="002353AD">
                              <w:rPr>
                                <w:rFonts w:ascii="Arial" w:hAnsi="Arial" w:cs="Arial"/>
                                <w:sz w:val="10"/>
                                <w:szCs w:val="10"/>
                              </w:rPr>
                              <w:t xml:space="preserve">* hashing - maps keys to indices in hash table - used for fast insert/search/delete - avg. time </w:t>
                            </w:r>
                            <w:proofErr w:type="gramStart"/>
                            <w:r w:rsidRPr="002353AD">
                              <w:rPr>
                                <w:rFonts w:ascii="Arial" w:hAnsi="Arial" w:cs="Arial"/>
                                <w:sz w:val="10"/>
                                <w:szCs w:val="10"/>
                              </w:rPr>
                              <w:t>O(</w:t>
                            </w:r>
                            <w:proofErr w:type="gramEnd"/>
                            <w:r w:rsidRPr="002353AD">
                              <w:rPr>
                                <w:rFonts w:ascii="Arial" w:hAnsi="Arial" w:cs="Arial"/>
                                <w:sz w:val="10"/>
                                <w:szCs w:val="10"/>
                              </w:rPr>
                              <w:t xml:space="preserve">1) - suit. for DBs, caches, symbol tables - depends on good hash </w:t>
                            </w:r>
                            <w:proofErr w:type="spellStart"/>
                            <w:r w:rsidRPr="002353AD">
                              <w:rPr>
                                <w:rFonts w:ascii="Arial" w:hAnsi="Arial" w:cs="Arial"/>
                                <w:sz w:val="10"/>
                                <w:szCs w:val="10"/>
                              </w:rPr>
                              <w:t>func</w:t>
                            </w:r>
                            <w:proofErr w:type="spellEnd"/>
                            <w:r w:rsidRPr="002353AD">
                              <w:rPr>
                                <w:rFonts w:ascii="Arial" w:hAnsi="Arial" w:cs="Arial"/>
                                <w:sz w:val="10"/>
                                <w:szCs w:val="10"/>
                              </w:rPr>
                              <w:t>. - poor design → collisions &amp; slow ops - appl. in sets, maps, indexing ****</w:t>
                            </w:r>
                            <w:r w:rsidRPr="002353AD">
                              <w:rPr>
                                <w:rFonts w:ascii="Arial" w:hAnsi="Arial" w:cs="Arial"/>
                                <w:b/>
                                <w:sz w:val="10"/>
                                <w:szCs w:val="10"/>
                              </w:rPr>
                              <w:t>HASH FUNCTION</w:t>
                            </w:r>
                            <w:r w:rsidRPr="002353AD">
                              <w:rPr>
                                <w:rFonts w:ascii="Arial" w:hAnsi="Arial" w:cs="Arial"/>
                                <w:sz w:val="10"/>
                                <w:szCs w:val="10"/>
                              </w:rPr>
                              <w:t>* hash function - generates index from key - aims for uniform dist. - should be fast &amp; deterministic - ex: modulo, multiplicative, folding - must reduce clustering &amp; avoid collisions - ex: h(k) = k mod m ****</w:t>
                            </w:r>
                            <w:r w:rsidRPr="002353AD">
                              <w:rPr>
                                <w:rFonts w:ascii="Arial" w:hAnsi="Arial" w:cs="Arial"/>
                                <w:b/>
                                <w:sz w:val="10"/>
                                <w:szCs w:val="10"/>
                              </w:rPr>
                              <w:t>COLLISION*</w:t>
                            </w:r>
                            <w:r w:rsidRPr="002353AD">
                              <w:rPr>
                                <w:rFonts w:ascii="Arial" w:hAnsi="Arial" w:cs="Arial"/>
                                <w:sz w:val="10"/>
                                <w:szCs w:val="10"/>
                              </w:rPr>
                              <w:t xml:space="preserve"> collision - occurs when 2 keys hash to same index - unavoidable when key space &gt; table size - handled via chaining or open addressing - too many collisions = degraded perf. </w:t>
                            </w:r>
                            <w:r w:rsidRPr="002353AD">
                              <w:rPr>
                                <w:rFonts w:ascii="Arial" w:hAnsi="Arial" w:cs="Arial"/>
                                <w:b/>
                                <w:sz w:val="10"/>
                                <w:szCs w:val="10"/>
                              </w:rPr>
                              <w:t>****CHAINING*</w:t>
                            </w:r>
                            <w:r w:rsidRPr="002353AD">
                              <w:rPr>
                                <w:rFonts w:ascii="Arial" w:hAnsi="Arial" w:cs="Arial"/>
                                <w:sz w:val="10"/>
                                <w:szCs w:val="10"/>
                              </w:rPr>
                              <w:t xml:space="preserve"> chaining - collision handling via linked list at each index - all colliding keys stored in same bucket - allows infinite entries per slot - simple to implement - needs extra space for links - ex: insert at head of list at index ****</w:t>
                            </w:r>
                            <w:r w:rsidRPr="002353AD">
                              <w:rPr>
                                <w:rFonts w:ascii="Arial" w:hAnsi="Arial" w:cs="Arial"/>
                                <w:b/>
                                <w:sz w:val="10"/>
                                <w:szCs w:val="10"/>
                              </w:rPr>
                              <w:t>OPEN ADDRESSING</w:t>
                            </w:r>
                            <w:r w:rsidRPr="002353AD">
                              <w:rPr>
                                <w:rFonts w:ascii="Arial" w:hAnsi="Arial" w:cs="Arial"/>
                                <w:sz w:val="10"/>
                                <w:szCs w:val="10"/>
                              </w:rPr>
                              <w:t>* open addressing - resolves collision by finding alt. empty slot - all elements stored in table itself - no external structs - types: linear probing, quadratic probing, double hashing ****</w:t>
                            </w:r>
                            <w:r w:rsidRPr="002353AD">
                              <w:rPr>
                                <w:rFonts w:ascii="Arial" w:hAnsi="Arial" w:cs="Arial"/>
                                <w:b/>
                                <w:sz w:val="10"/>
                                <w:szCs w:val="10"/>
                              </w:rPr>
                              <w:t>LINEAR PROBING</w:t>
                            </w:r>
                            <w:r w:rsidRPr="002353AD">
                              <w:rPr>
                                <w:rFonts w:ascii="Arial" w:hAnsi="Arial" w:cs="Arial"/>
                                <w:sz w:val="10"/>
                                <w:szCs w:val="10"/>
                              </w:rPr>
                              <w:t xml:space="preserve">* linear probing - checks next slot i+1, i+2... till empty - fast but causes clustering - insert/search with wrap around - ex: h(k) = (h(k) + </w:t>
                            </w:r>
                            <w:proofErr w:type="spellStart"/>
                            <w:r w:rsidRPr="002353AD">
                              <w:rPr>
                                <w:rFonts w:ascii="Arial" w:hAnsi="Arial" w:cs="Arial"/>
                                <w:sz w:val="10"/>
                                <w:szCs w:val="10"/>
                              </w:rPr>
                              <w:t>i</w:t>
                            </w:r>
                            <w:proofErr w:type="spellEnd"/>
                            <w:r w:rsidRPr="002353AD">
                              <w:rPr>
                                <w:rFonts w:ascii="Arial" w:hAnsi="Arial" w:cs="Arial"/>
                                <w:sz w:val="10"/>
                                <w:szCs w:val="10"/>
                              </w:rPr>
                              <w:t>) mod m ****</w:t>
                            </w:r>
                            <w:r w:rsidRPr="002353AD">
                              <w:rPr>
                                <w:rFonts w:ascii="Arial" w:hAnsi="Arial" w:cs="Arial"/>
                                <w:b/>
                                <w:sz w:val="10"/>
                                <w:szCs w:val="10"/>
                              </w:rPr>
                              <w:t>QUADRATIC PROBING</w:t>
                            </w:r>
                            <w:r w:rsidRPr="002353AD">
                              <w:rPr>
                                <w:rFonts w:ascii="Arial" w:hAnsi="Arial" w:cs="Arial"/>
                                <w:sz w:val="10"/>
                                <w:szCs w:val="10"/>
                              </w:rPr>
                              <w:t xml:space="preserve">* quadratic probing - checks i² steps from orig. pos - avoids primary clustering - still may suffer secondary clustering - ex: h(k) = (h(k) + c1·i + c2·i²) mod m </w:t>
                            </w:r>
                            <w:r w:rsidRPr="002353AD">
                              <w:rPr>
                                <w:rFonts w:ascii="Arial" w:hAnsi="Arial" w:cs="Arial"/>
                                <w:b/>
                                <w:sz w:val="10"/>
                                <w:szCs w:val="10"/>
                              </w:rPr>
                              <w:t>****DOUBLE HASHING</w:t>
                            </w:r>
                            <w:r w:rsidRPr="002353AD">
                              <w:rPr>
                                <w:rFonts w:ascii="Arial" w:hAnsi="Arial" w:cs="Arial"/>
                                <w:sz w:val="10"/>
                                <w:szCs w:val="10"/>
                              </w:rPr>
                              <w:t xml:space="preserve">* double hashing - uses second hash </w:t>
                            </w:r>
                            <w:proofErr w:type="spellStart"/>
                            <w:r w:rsidRPr="002353AD">
                              <w:rPr>
                                <w:rFonts w:ascii="Arial" w:hAnsi="Arial" w:cs="Arial"/>
                                <w:sz w:val="10"/>
                                <w:szCs w:val="10"/>
                              </w:rPr>
                              <w:t>func</w:t>
                            </w:r>
                            <w:proofErr w:type="spellEnd"/>
                            <w:r w:rsidRPr="002353AD">
                              <w:rPr>
                                <w:rFonts w:ascii="Arial" w:hAnsi="Arial" w:cs="Arial"/>
                                <w:sz w:val="10"/>
                                <w:szCs w:val="10"/>
                              </w:rPr>
                              <w:t xml:space="preserve">. for step size - best among probing for fewer collisions - reduces clustering - ex: </w:t>
                            </w:r>
                            <w:proofErr w:type="gramStart"/>
                            <w:r w:rsidRPr="002353AD">
                              <w:rPr>
                                <w:rFonts w:ascii="Arial" w:hAnsi="Arial" w:cs="Arial"/>
                                <w:sz w:val="10"/>
                                <w:szCs w:val="10"/>
                              </w:rPr>
                              <w:t>h(</w:t>
                            </w:r>
                            <w:proofErr w:type="gramEnd"/>
                            <w:r w:rsidRPr="002353AD">
                              <w:rPr>
                                <w:rFonts w:ascii="Arial" w:hAnsi="Arial" w:cs="Arial"/>
                                <w:sz w:val="10"/>
                                <w:szCs w:val="10"/>
                              </w:rPr>
                              <w:t xml:space="preserve">k, </w:t>
                            </w:r>
                            <w:proofErr w:type="spellStart"/>
                            <w:r w:rsidRPr="002353AD">
                              <w:rPr>
                                <w:rFonts w:ascii="Arial" w:hAnsi="Arial" w:cs="Arial"/>
                                <w:sz w:val="10"/>
                                <w:szCs w:val="10"/>
                              </w:rPr>
                              <w:t>i</w:t>
                            </w:r>
                            <w:proofErr w:type="spellEnd"/>
                            <w:r w:rsidRPr="002353AD">
                              <w:rPr>
                                <w:rFonts w:ascii="Arial" w:hAnsi="Arial" w:cs="Arial"/>
                                <w:sz w:val="10"/>
                                <w:szCs w:val="10"/>
                              </w:rPr>
                              <w:t>) = (h1(k) + i·h2(k)) mod m ***</w:t>
                            </w:r>
                          </w:p>
                        </w:txbxContent>
                      </v:textbox>
                    </v:shape>
                  </w:pict>
                </mc:Fallback>
              </mc:AlternateContent>
            </w:r>
            <w:r w:rsidR="002353AD">
              <w:rPr>
                <w:noProof/>
              </w:rPr>
              <mc:AlternateContent>
                <mc:Choice Requires="wps">
                  <w:drawing>
                    <wp:anchor distT="0" distB="0" distL="114300" distR="114300" simplePos="0" relativeHeight="251664384" behindDoc="0" locked="0" layoutInCell="1" allowOverlap="1">
                      <wp:simplePos x="0" y="0"/>
                      <wp:positionH relativeFrom="column">
                        <wp:posOffset>3507105</wp:posOffset>
                      </wp:positionH>
                      <wp:positionV relativeFrom="paragraph">
                        <wp:posOffset>3112770</wp:posOffset>
                      </wp:positionV>
                      <wp:extent cx="3441065" cy="1962785"/>
                      <wp:effectExtent l="0" t="0" r="26035" b="18415"/>
                      <wp:wrapNone/>
                      <wp:docPr id="11" name="Text Box 11"/>
                      <wp:cNvGraphicFramePr/>
                      <a:graphic xmlns:a="http://schemas.openxmlformats.org/drawingml/2006/main">
                        <a:graphicData uri="http://schemas.microsoft.com/office/word/2010/wordprocessingShape">
                          <wps:wsp>
                            <wps:cNvSpPr txBox="1"/>
                            <wps:spPr>
                              <a:xfrm>
                                <a:off x="0" y="0"/>
                                <a:ext cx="3441065" cy="1962785"/>
                              </a:xfrm>
                              <a:prstGeom prst="rect">
                                <a:avLst/>
                              </a:prstGeom>
                              <a:solidFill>
                                <a:schemeClr val="lt1"/>
                              </a:solidFill>
                              <a:ln w="6350">
                                <a:solidFill>
                                  <a:prstClr val="black"/>
                                </a:solidFill>
                              </a:ln>
                            </wps:spPr>
                            <wps:txbx>
                              <w:txbxContent>
                                <w:tbl>
                                  <w:tblPr>
                                    <w:tblStyle w:val="TableGrid"/>
                                    <w:tblW w:w="0" w:type="auto"/>
                                    <w:tblInd w:w="-185" w:type="dxa"/>
                                    <w:tblLook w:val="04A0" w:firstRow="1" w:lastRow="0" w:firstColumn="1" w:lastColumn="0" w:noHBand="0" w:noVBand="1"/>
                                  </w:tblPr>
                                  <w:tblGrid>
                                    <w:gridCol w:w="835"/>
                                    <w:gridCol w:w="4461"/>
                                  </w:tblGrid>
                                  <w:tr w:rsidR="002353AD" w:rsidRPr="00AB395D" w:rsidTr="002353AD">
                                    <w:tc>
                                      <w:tcPr>
                                        <w:tcW w:w="835" w:type="dxa"/>
                                        <w:hideMark/>
                                      </w:tcPr>
                                      <w:p w:rsidR="002353AD" w:rsidRPr="00AB395D" w:rsidRDefault="002353AD" w:rsidP="002353AD">
                                        <w:pPr>
                                          <w:rPr>
                                            <w:rFonts w:ascii="Arial" w:eastAsia="Times New Roman" w:hAnsi="Arial" w:cs="Arial"/>
                                            <w:sz w:val="12"/>
                                            <w:szCs w:val="12"/>
                                          </w:rPr>
                                        </w:pPr>
                                        <w:r w:rsidRPr="00AB395D">
                                          <w:rPr>
                                            <w:rFonts w:ascii="Arial" w:eastAsia="Times New Roman" w:hAnsi="Arial" w:cs="Arial"/>
                                            <w:b/>
                                            <w:bCs/>
                                            <w:sz w:val="12"/>
                                            <w:szCs w:val="12"/>
                                          </w:rPr>
                                          <w:t>Activity</w:t>
                                        </w:r>
                                      </w:p>
                                    </w:tc>
                                    <w:tc>
                                      <w:tcPr>
                                        <w:tcW w:w="0" w:type="auto"/>
                                        <w:hideMark/>
                                      </w:tcPr>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void select(vector&lt;pair&lt;</w:t>
                                        </w:r>
                                        <w:proofErr w:type="spellStart"/>
                                        <w:proofErr w:type="gramStart"/>
                                        <w:r w:rsidRPr="00AB395D">
                                          <w:rPr>
                                            <w:rFonts w:ascii="Arial" w:eastAsia="Times New Roman" w:hAnsi="Arial" w:cs="Arial"/>
                                            <w:sz w:val="12"/>
                                            <w:szCs w:val="12"/>
                                          </w:rPr>
                                          <w:t>int,int</w:t>
                                        </w:r>
                                        <w:proofErr w:type="spellEnd"/>
                                        <w:proofErr w:type="gramEnd"/>
                                        <w:r w:rsidRPr="00AB395D">
                                          <w:rPr>
                                            <w:rFonts w:ascii="Arial" w:eastAsia="Times New Roman" w:hAnsi="Arial" w:cs="Arial"/>
                                            <w:sz w:val="12"/>
                                            <w:szCs w:val="12"/>
                                          </w:rPr>
                                          <w:t>&gt;&gt;&amp;a){sort(</w:t>
                                        </w:r>
                                        <w:proofErr w:type="spellStart"/>
                                        <w:r w:rsidRPr="00AB395D">
                                          <w:rPr>
                                            <w:rFonts w:ascii="Arial" w:eastAsia="Times New Roman" w:hAnsi="Arial" w:cs="Arial"/>
                                            <w:sz w:val="12"/>
                                            <w:szCs w:val="12"/>
                                          </w:rPr>
                                          <w:t>a.begin</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a.end</w:t>
                                        </w:r>
                                        <w:proofErr w:type="spellEnd"/>
                                        <w:r w:rsidRPr="00AB395D">
                                          <w:rPr>
                                            <w:rFonts w:ascii="Arial" w:eastAsia="Times New Roman" w:hAnsi="Arial" w:cs="Arial"/>
                                            <w:sz w:val="12"/>
                                            <w:szCs w:val="12"/>
                                          </w:rPr>
                                          <w:t>(),[](auto &amp;</w:t>
                                        </w:r>
                                        <w:proofErr w:type="spellStart"/>
                                        <w:r w:rsidRPr="00AB395D">
                                          <w:rPr>
                                            <w:rFonts w:ascii="Arial" w:eastAsia="Times New Roman" w:hAnsi="Arial" w:cs="Arial"/>
                                            <w:sz w:val="12"/>
                                            <w:szCs w:val="12"/>
                                          </w:rPr>
                                          <w:t>x,auto</w:t>
                                        </w:r>
                                        <w:proofErr w:type="spellEnd"/>
                                        <w:r w:rsidRPr="00AB395D">
                                          <w:rPr>
                                            <w:rFonts w:ascii="Arial" w:eastAsia="Times New Roman" w:hAnsi="Arial" w:cs="Arial"/>
                                            <w:sz w:val="12"/>
                                            <w:szCs w:val="12"/>
                                          </w:rPr>
                                          <w:t xml:space="preserve"> &amp;y)</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{return </w:t>
                                        </w:r>
                                        <w:proofErr w:type="spellStart"/>
                                        <w:proofErr w:type="gramStart"/>
                                        <w:r w:rsidRPr="00AB395D">
                                          <w:rPr>
                                            <w:rFonts w:ascii="Arial" w:eastAsia="Times New Roman" w:hAnsi="Arial" w:cs="Arial"/>
                                            <w:sz w:val="12"/>
                                            <w:szCs w:val="12"/>
                                          </w:rPr>
                                          <w:t>x.second</w:t>
                                        </w:r>
                                        <w:proofErr w:type="spellEnd"/>
                                        <w:proofErr w:type="gram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y.second</w:t>
                                        </w:r>
                                        <w:proofErr w:type="spellEnd"/>
                                        <w:r w:rsidRPr="00AB395D">
                                          <w:rPr>
                                            <w:rFonts w:ascii="Arial" w:eastAsia="Times New Roman" w:hAnsi="Arial" w:cs="Arial"/>
                                            <w:sz w:val="12"/>
                                            <w:szCs w:val="12"/>
                                          </w:rPr>
                                          <w:t xml:space="preserve">;});int </w:t>
                                        </w:r>
                                        <w:proofErr w:type="spellStart"/>
                                        <w:r w:rsidRPr="00AB395D">
                                          <w:rPr>
                                            <w:rFonts w:ascii="Arial" w:eastAsia="Times New Roman" w:hAnsi="Arial" w:cs="Arial"/>
                                            <w:sz w:val="12"/>
                                            <w:szCs w:val="12"/>
                                          </w:rPr>
                                          <w:t>ct</w:t>
                                        </w:r>
                                        <w:proofErr w:type="spellEnd"/>
                                        <w:r w:rsidRPr="00AB395D">
                                          <w:rPr>
                                            <w:rFonts w:ascii="Arial" w:eastAsia="Times New Roman" w:hAnsi="Arial" w:cs="Arial"/>
                                            <w:sz w:val="12"/>
                                            <w:szCs w:val="12"/>
                                          </w:rPr>
                                          <w:t>=1,end=a[0].</w:t>
                                        </w:r>
                                        <w:proofErr w:type="spellStart"/>
                                        <w:r w:rsidRPr="00AB395D">
                                          <w:rPr>
                                            <w:rFonts w:ascii="Arial" w:eastAsia="Times New Roman" w:hAnsi="Arial" w:cs="Arial"/>
                                            <w:sz w:val="12"/>
                                            <w:szCs w:val="12"/>
                                          </w:rPr>
                                          <w:t>second;for</w:t>
                                        </w:r>
                                        <w:proofErr w:type="spellEnd"/>
                                        <w:r w:rsidRPr="00AB395D">
                                          <w:rPr>
                                            <w:rFonts w:ascii="Arial" w:eastAsia="Times New Roman" w:hAnsi="Arial" w:cs="Arial"/>
                                            <w:sz w:val="12"/>
                                            <w:szCs w:val="12"/>
                                          </w:rPr>
                                          <w:t>(int i=1;i&lt;a.size();i++)</w:t>
                                        </w:r>
                                      </w:p>
                                      <w:p w:rsidR="002353AD" w:rsidRPr="00AB395D" w:rsidRDefault="002353AD" w:rsidP="002353AD">
                                        <w:pPr>
                                          <w:rPr>
                                            <w:rFonts w:ascii="Arial" w:eastAsia="Times New Roman" w:hAnsi="Arial" w:cs="Arial"/>
                                            <w:sz w:val="12"/>
                                            <w:szCs w:val="12"/>
                                          </w:rPr>
                                        </w:pPr>
                                        <w:r w:rsidRPr="00AB395D">
                                          <w:rPr>
                                            <w:rFonts w:ascii="Arial" w:eastAsia="Times New Roman" w:hAnsi="Arial" w:cs="Arial"/>
                                            <w:sz w:val="12"/>
                                            <w:szCs w:val="12"/>
                                          </w:rPr>
                                          <w:t>if(a[</w:t>
                                        </w:r>
                                        <w:proofErr w:type="spellStart"/>
                                        <w:r w:rsidRPr="00AB395D">
                                          <w:rPr>
                                            <w:rFonts w:ascii="Arial" w:eastAsia="Times New Roman" w:hAnsi="Arial" w:cs="Arial"/>
                                            <w:sz w:val="12"/>
                                            <w:szCs w:val="12"/>
                                          </w:rPr>
                                          <w:t>i</w:t>
                                        </w:r>
                                        <w:proofErr w:type="spellEnd"/>
                                        <w:proofErr w:type="gramStart"/>
                                        <w:r w:rsidRPr="00AB395D">
                                          <w:rPr>
                                            <w:rFonts w:ascii="Arial" w:eastAsia="Times New Roman" w:hAnsi="Arial" w:cs="Arial"/>
                                            <w:sz w:val="12"/>
                                            <w:szCs w:val="12"/>
                                          </w:rPr>
                                          <w:t>].first</w:t>
                                        </w:r>
                                        <w:proofErr w:type="gramEnd"/>
                                        <w:r w:rsidRPr="00AB395D">
                                          <w:rPr>
                                            <w:rFonts w:ascii="Arial" w:eastAsia="Times New Roman" w:hAnsi="Arial" w:cs="Arial"/>
                                            <w:sz w:val="12"/>
                                            <w:szCs w:val="12"/>
                                          </w:rPr>
                                          <w:t>&gt;=end){</w:t>
                                        </w:r>
                                        <w:proofErr w:type="spellStart"/>
                                        <w:r w:rsidRPr="00AB395D">
                                          <w:rPr>
                                            <w:rFonts w:ascii="Arial" w:eastAsia="Times New Roman" w:hAnsi="Arial" w:cs="Arial"/>
                                            <w:sz w:val="12"/>
                                            <w:szCs w:val="12"/>
                                          </w:rPr>
                                          <w:t>ct</w:t>
                                        </w:r>
                                        <w:proofErr w:type="spellEnd"/>
                                        <w:r w:rsidRPr="00AB395D">
                                          <w:rPr>
                                            <w:rFonts w:ascii="Arial" w:eastAsia="Times New Roman" w:hAnsi="Arial" w:cs="Arial"/>
                                            <w:sz w:val="12"/>
                                            <w:szCs w:val="12"/>
                                          </w:rPr>
                                          <w:t>++;end=a[</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].second;}</w:t>
                                        </w:r>
                                        <w:proofErr w:type="spellStart"/>
                                        <w:r w:rsidRPr="00AB395D">
                                          <w:rPr>
                                            <w:rFonts w:ascii="Arial" w:eastAsia="Times New Roman" w:hAnsi="Arial" w:cs="Arial"/>
                                            <w:sz w:val="12"/>
                                            <w:szCs w:val="12"/>
                                          </w:rPr>
                                          <w:t>cout</w:t>
                                        </w:r>
                                        <w:proofErr w:type="spellEnd"/>
                                        <w:r w:rsidRPr="00AB395D">
                                          <w:rPr>
                                            <w:rFonts w:ascii="Arial" w:eastAsia="Times New Roman" w:hAnsi="Arial" w:cs="Arial"/>
                                            <w:sz w:val="12"/>
                                            <w:szCs w:val="12"/>
                                          </w:rPr>
                                          <w:t>&lt;&lt;</w:t>
                                        </w:r>
                                        <w:proofErr w:type="spellStart"/>
                                        <w:r w:rsidRPr="00AB395D">
                                          <w:rPr>
                                            <w:rFonts w:ascii="Arial" w:eastAsia="Times New Roman" w:hAnsi="Arial" w:cs="Arial"/>
                                            <w:sz w:val="12"/>
                                            <w:szCs w:val="12"/>
                                          </w:rPr>
                                          <w:t>ct</w:t>
                                        </w:r>
                                        <w:proofErr w:type="spellEnd"/>
                                        <w:r w:rsidRPr="00AB395D">
                                          <w:rPr>
                                            <w:rFonts w:ascii="Arial" w:eastAsia="Times New Roman" w:hAnsi="Arial" w:cs="Arial"/>
                                            <w:sz w:val="12"/>
                                            <w:szCs w:val="12"/>
                                          </w:rPr>
                                          <w:t>;}</w:t>
                                        </w:r>
                                      </w:p>
                                    </w:tc>
                                  </w:tr>
                                  <w:tr w:rsidR="002353AD" w:rsidRPr="00AB395D" w:rsidTr="002353AD">
                                    <w:tc>
                                      <w:tcPr>
                                        <w:tcW w:w="835" w:type="dxa"/>
                                        <w:hideMark/>
                                      </w:tcPr>
                                      <w:p w:rsidR="002353AD" w:rsidRPr="00AB395D" w:rsidRDefault="002353AD" w:rsidP="002353AD">
                                        <w:pPr>
                                          <w:rPr>
                                            <w:rFonts w:ascii="Arial" w:eastAsia="Times New Roman" w:hAnsi="Arial" w:cs="Arial"/>
                                            <w:sz w:val="12"/>
                                            <w:szCs w:val="12"/>
                                          </w:rPr>
                                        </w:pPr>
                                        <w:r w:rsidRPr="00AB395D">
                                          <w:rPr>
                                            <w:rFonts w:ascii="Arial" w:eastAsia="Times New Roman" w:hAnsi="Arial" w:cs="Arial"/>
                                            <w:b/>
                                            <w:bCs/>
                                            <w:sz w:val="12"/>
                                            <w:szCs w:val="12"/>
                                          </w:rPr>
                                          <w:t xml:space="preserve">Job </w:t>
                                        </w:r>
                                      </w:p>
                                    </w:tc>
                                    <w:tc>
                                      <w:tcPr>
                                        <w:tcW w:w="0" w:type="auto"/>
                                        <w:hideMark/>
                                      </w:tcPr>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bool </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(pair&lt;</w:t>
                                        </w:r>
                                        <w:proofErr w:type="spellStart"/>
                                        <w:proofErr w:type="gramStart"/>
                                        <w:r w:rsidRPr="00AB395D">
                                          <w:rPr>
                                            <w:rFonts w:ascii="Arial" w:eastAsia="Times New Roman" w:hAnsi="Arial" w:cs="Arial"/>
                                            <w:sz w:val="12"/>
                                            <w:szCs w:val="12"/>
                                          </w:rPr>
                                          <w:t>int,pair</w:t>
                                        </w:r>
                                        <w:proofErr w:type="spellEnd"/>
                                        <w:proofErr w:type="gram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&gt;&gt;&amp;</w:t>
                                        </w:r>
                                        <w:proofErr w:type="spellStart"/>
                                        <w:r w:rsidRPr="00AB395D">
                                          <w:rPr>
                                            <w:rFonts w:ascii="Arial" w:eastAsia="Times New Roman" w:hAnsi="Arial" w:cs="Arial"/>
                                            <w:sz w:val="12"/>
                                            <w:szCs w:val="12"/>
                                          </w:rPr>
                                          <w:t>a,pair</w:t>
                                        </w:r>
                                        <w:proofErr w:type="spell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int,pair</w:t>
                                        </w:r>
                                        <w:proofErr w:type="spell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&gt;&gt;&amp;b)</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{return </w:t>
                                        </w:r>
                                        <w:proofErr w:type="spellStart"/>
                                        <w:proofErr w:type="gramStart"/>
                                        <w:r w:rsidRPr="00AB395D">
                                          <w:rPr>
                                            <w:rFonts w:ascii="Arial" w:eastAsia="Times New Roman" w:hAnsi="Arial" w:cs="Arial"/>
                                            <w:sz w:val="12"/>
                                            <w:szCs w:val="12"/>
                                          </w:rPr>
                                          <w:t>a.second</w:t>
                                        </w:r>
                                        <w:proofErr w:type="gramEnd"/>
                                        <w:r w:rsidRPr="00AB395D">
                                          <w:rPr>
                                            <w:rFonts w:ascii="Arial" w:eastAsia="Times New Roman" w:hAnsi="Arial" w:cs="Arial"/>
                                            <w:sz w:val="12"/>
                                            <w:szCs w:val="12"/>
                                          </w:rPr>
                                          <w:t>.second</w:t>
                                        </w:r>
                                        <w:proofErr w:type="spellEnd"/>
                                        <w:r w:rsidRPr="00AB395D">
                                          <w:rPr>
                                            <w:rFonts w:ascii="Arial" w:eastAsia="Times New Roman" w:hAnsi="Arial" w:cs="Arial"/>
                                            <w:sz w:val="12"/>
                                            <w:szCs w:val="12"/>
                                          </w:rPr>
                                          <w:t>&gt;</w:t>
                                        </w:r>
                                        <w:proofErr w:type="spellStart"/>
                                        <w:r w:rsidRPr="00AB395D">
                                          <w:rPr>
                                            <w:rFonts w:ascii="Arial" w:eastAsia="Times New Roman" w:hAnsi="Arial" w:cs="Arial"/>
                                            <w:sz w:val="12"/>
                                            <w:szCs w:val="12"/>
                                          </w:rPr>
                                          <w:t>b.second.second</w:t>
                                        </w:r>
                                        <w:proofErr w:type="spellEnd"/>
                                        <w:r w:rsidRPr="00AB395D">
                                          <w:rPr>
                                            <w:rFonts w:ascii="Arial" w:eastAsia="Times New Roman" w:hAnsi="Arial" w:cs="Arial"/>
                                            <w:sz w:val="12"/>
                                            <w:szCs w:val="12"/>
                                          </w:rPr>
                                          <w:t xml:space="preserve">;} void </w:t>
                                        </w:r>
                                        <w:proofErr w:type="spellStart"/>
                                        <w:r w:rsidRPr="00AB395D">
                                          <w:rPr>
                                            <w:rFonts w:ascii="Arial" w:eastAsia="Times New Roman" w:hAnsi="Arial" w:cs="Arial"/>
                                            <w:sz w:val="12"/>
                                            <w:szCs w:val="12"/>
                                          </w:rPr>
                                          <w:t>jobSeq</w:t>
                                        </w:r>
                                        <w:proofErr w:type="spellEnd"/>
                                        <w:r w:rsidRPr="00AB395D">
                                          <w:rPr>
                                            <w:rFonts w:ascii="Arial" w:eastAsia="Times New Roman" w:hAnsi="Arial" w:cs="Arial"/>
                                            <w:sz w:val="12"/>
                                            <w:szCs w:val="12"/>
                                          </w:rPr>
                                          <w:t>(vector&lt;pair&lt;</w:t>
                                        </w:r>
                                        <w:proofErr w:type="spellStart"/>
                                        <w:r w:rsidRPr="00AB395D">
                                          <w:rPr>
                                            <w:rFonts w:ascii="Arial" w:eastAsia="Times New Roman" w:hAnsi="Arial" w:cs="Arial"/>
                                            <w:sz w:val="12"/>
                                            <w:szCs w:val="12"/>
                                          </w:rPr>
                                          <w:t>int,pair</w:t>
                                        </w:r>
                                        <w:proofErr w:type="spell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&gt;&gt;&gt; &amp;</w:t>
                                        </w:r>
                                        <w:proofErr w:type="spellStart"/>
                                        <w:r w:rsidRPr="00AB395D">
                                          <w:rPr>
                                            <w:rFonts w:ascii="Arial" w:eastAsia="Times New Roman" w:hAnsi="Arial" w:cs="Arial"/>
                                            <w:sz w:val="12"/>
                                            <w:szCs w:val="12"/>
                                          </w:rPr>
                                          <w:t>jobs,int</w:t>
                                        </w:r>
                                        <w:proofErr w:type="spellEnd"/>
                                        <w:r w:rsidRPr="00AB395D">
                                          <w:rPr>
                                            <w:rFonts w:ascii="Arial" w:eastAsia="Times New Roman" w:hAnsi="Arial" w:cs="Arial"/>
                                            <w:sz w:val="12"/>
                                            <w:szCs w:val="12"/>
                                          </w:rPr>
                                          <w:t xml:space="preserve"> n){sort(</w:t>
                                        </w:r>
                                        <w:proofErr w:type="spellStart"/>
                                        <w:r w:rsidRPr="00AB395D">
                                          <w:rPr>
                                            <w:rFonts w:ascii="Arial" w:eastAsia="Times New Roman" w:hAnsi="Arial" w:cs="Arial"/>
                                            <w:sz w:val="12"/>
                                            <w:szCs w:val="12"/>
                                          </w:rPr>
                                          <w:t>jobs.begin</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jobs.end</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);vector&lt;int&gt;slot(n,-1);int p=0;</w:t>
                                        </w:r>
                                      </w:p>
                                      <w:p w:rsidR="002353AD" w:rsidRDefault="002353AD" w:rsidP="002353AD">
                                        <w:pPr>
                                          <w:rPr>
                                            <w:rFonts w:ascii="Arial" w:eastAsia="Times New Roman" w:hAnsi="Arial" w:cs="Arial"/>
                                            <w:sz w:val="12"/>
                                            <w:szCs w:val="12"/>
                                          </w:rPr>
                                        </w:pPr>
                                        <w:proofErr w:type="gramStart"/>
                                        <w:r w:rsidRPr="00AB395D">
                                          <w:rPr>
                                            <w:rFonts w:ascii="Arial" w:eastAsia="Times New Roman" w:hAnsi="Arial" w:cs="Arial"/>
                                            <w:sz w:val="12"/>
                                            <w:szCs w:val="12"/>
                                          </w:rPr>
                                          <w:t>for(</w:t>
                                        </w:r>
                                        <w:proofErr w:type="gramEnd"/>
                                        <w:r w:rsidRPr="00AB395D">
                                          <w:rPr>
                                            <w:rFonts w:ascii="Arial" w:eastAsia="Times New Roman" w:hAnsi="Arial" w:cs="Arial"/>
                                            <w:sz w:val="12"/>
                                            <w:szCs w:val="12"/>
                                          </w:rPr>
                                          <w:t>auto &amp;</w:t>
                                        </w:r>
                                        <w:proofErr w:type="spellStart"/>
                                        <w:r w:rsidRPr="00AB395D">
                                          <w:rPr>
                                            <w:rFonts w:ascii="Arial" w:eastAsia="Times New Roman" w:hAnsi="Arial" w:cs="Arial"/>
                                            <w:sz w:val="12"/>
                                            <w:szCs w:val="12"/>
                                          </w:rPr>
                                          <w:t>j:jobs</w:t>
                                        </w:r>
                                        <w:proofErr w:type="spellEnd"/>
                                        <w:r w:rsidRPr="00AB395D">
                                          <w:rPr>
                                            <w:rFonts w:ascii="Arial" w:eastAsia="Times New Roman" w:hAnsi="Arial" w:cs="Arial"/>
                                            <w:sz w:val="12"/>
                                            <w:szCs w:val="12"/>
                                          </w:rPr>
                                          <w:t xml:space="preserve">){for(int </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=min(</w:t>
                                        </w:r>
                                        <w:proofErr w:type="spellStart"/>
                                        <w:r w:rsidRPr="00AB395D">
                                          <w:rPr>
                                            <w:rFonts w:ascii="Arial" w:eastAsia="Times New Roman" w:hAnsi="Arial" w:cs="Arial"/>
                                            <w:sz w:val="12"/>
                                            <w:szCs w:val="12"/>
                                          </w:rPr>
                                          <w:t>n,j.second.first</w:t>
                                        </w:r>
                                        <w:proofErr w:type="spellEnd"/>
                                        <w:r w:rsidRPr="00AB395D">
                                          <w:rPr>
                                            <w:rFonts w:ascii="Arial" w:eastAsia="Times New Roman" w:hAnsi="Arial" w:cs="Arial"/>
                                            <w:sz w:val="12"/>
                                            <w:szCs w:val="12"/>
                                          </w:rPr>
                                          <w:t>)-1;i&gt;=0;i--)if(slot[i]==-1)</w:t>
                                        </w:r>
                                      </w:p>
                                      <w:p w:rsidR="002353AD" w:rsidRPr="00AB395D" w:rsidRDefault="002353AD" w:rsidP="002353AD">
                                        <w:pPr>
                                          <w:rPr>
                                            <w:rFonts w:ascii="Arial" w:eastAsia="Times New Roman" w:hAnsi="Arial" w:cs="Arial"/>
                                            <w:sz w:val="12"/>
                                            <w:szCs w:val="12"/>
                                          </w:rPr>
                                        </w:pPr>
                                        <w:r w:rsidRPr="00AB395D">
                                          <w:rPr>
                                            <w:rFonts w:ascii="Arial" w:eastAsia="Times New Roman" w:hAnsi="Arial" w:cs="Arial"/>
                                            <w:sz w:val="12"/>
                                            <w:szCs w:val="12"/>
                                          </w:rPr>
                                          <w:t>{slot[</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w:t>
                                        </w:r>
                                        <w:proofErr w:type="spellStart"/>
                                        <w:proofErr w:type="gramStart"/>
                                        <w:r w:rsidRPr="00AB395D">
                                          <w:rPr>
                                            <w:rFonts w:ascii="Arial" w:eastAsia="Times New Roman" w:hAnsi="Arial" w:cs="Arial"/>
                                            <w:sz w:val="12"/>
                                            <w:szCs w:val="12"/>
                                          </w:rPr>
                                          <w:t>j.first</w:t>
                                        </w:r>
                                        <w:proofErr w:type="gramEnd"/>
                                        <w:r w:rsidRPr="00AB395D">
                                          <w:rPr>
                                            <w:rFonts w:ascii="Arial" w:eastAsia="Times New Roman" w:hAnsi="Arial" w:cs="Arial"/>
                                            <w:sz w:val="12"/>
                                            <w:szCs w:val="12"/>
                                          </w:rPr>
                                          <w:t>;p</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j.second.second;break</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cout</w:t>
                                        </w:r>
                                        <w:proofErr w:type="spellEnd"/>
                                        <w:r w:rsidRPr="00AB395D">
                                          <w:rPr>
                                            <w:rFonts w:ascii="Arial" w:eastAsia="Times New Roman" w:hAnsi="Arial" w:cs="Arial"/>
                                            <w:sz w:val="12"/>
                                            <w:szCs w:val="12"/>
                                          </w:rPr>
                                          <w:t>&lt;&lt;p;}</w:t>
                                        </w:r>
                                      </w:p>
                                    </w:tc>
                                  </w:tr>
                                  <w:tr w:rsidR="002353AD" w:rsidRPr="00AB395D" w:rsidTr="002353AD">
                                    <w:tc>
                                      <w:tcPr>
                                        <w:tcW w:w="835" w:type="dxa"/>
                                        <w:hideMark/>
                                      </w:tcPr>
                                      <w:p w:rsidR="002353AD" w:rsidRPr="00AB395D" w:rsidRDefault="002353AD" w:rsidP="002353AD">
                                        <w:pPr>
                                          <w:rPr>
                                            <w:rFonts w:ascii="Arial" w:eastAsia="Times New Roman" w:hAnsi="Arial" w:cs="Arial"/>
                                            <w:sz w:val="12"/>
                                            <w:szCs w:val="12"/>
                                          </w:rPr>
                                        </w:pPr>
                                        <w:proofErr w:type="spellStart"/>
                                        <w:r w:rsidRPr="00AB395D">
                                          <w:rPr>
                                            <w:rFonts w:ascii="Arial" w:eastAsia="Times New Roman" w:hAnsi="Arial" w:cs="Arial"/>
                                            <w:b/>
                                            <w:bCs/>
                                            <w:sz w:val="12"/>
                                            <w:szCs w:val="12"/>
                                          </w:rPr>
                                          <w:t>Huf</w:t>
                                        </w:r>
                                        <w:r>
                                          <w:rPr>
                                            <w:rFonts w:ascii="Arial" w:eastAsia="Times New Roman" w:hAnsi="Arial" w:cs="Arial"/>
                                            <w:b/>
                                            <w:bCs/>
                                            <w:sz w:val="12"/>
                                            <w:szCs w:val="12"/>
                                          </w:rPr>
                                          <w:t>F</w:t>
                                        </w:r>
                                        <w:proofErr w:type="spellEnd"/>
                                      </w:p>
                                    </w:tc>
                                    <w:tc>
                                      <w:tcPr>
                                        <w:tcW w:w="0" w:type="auto"/>
                                        <w:hideMark/>
                                      </w:tcPr>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struct </w:t>
                                        </w:r>
                                        <w:proofErr w:type="gramStart"/>
                                        <w:r w:rsidRPr="00AB395D">
                                          <w:rPr>
                                            <w:rFonts w:ascii="Arial" w:eastAsia="Times New Roman" w:hAnsi="Arial" w:cs="Arial"/>
                                            <w:sz w:val="12"/>
                                            <w:szCs w:val="12"/>
                                          </w:rPr>
                                          <w:t>N{</w:t>
                                        </w:r>
                                        <w:proofErr w:type="gramEnd"/>
                                        <w:r w:rsidRPr="00AB395D">
                                          <w:rPr>
                                            <w:rFonts w:ascii="Arial" w:eastAsia="Times New Roman" w:hAnsi="Arial" w:cs="Arial"/>
                                            <w:sz w:val="12"/>
                                            <w:szCs w:val="12"/>
                                          </w:rPr>
                                          <w:t xml:space="preserve">char </w:t>
                                        </w:r>
                                        <w:proofErr w:type="spellStart"/>
                                        <w:r w:rsidRPr="00AB395D">
                                          <w:rPr>
                                            <w:rFonts w:ascii="Arial" w:eastAsia="Times New Roman" w:hAnsi="Arial" w:cs="Arial"/>
                                            <w:sz w:val="12"/>
                                            <w:szCs w:val="12"/>
                                          </w:rPr>
                                          <w:t>d;int</w:t>
                                        </w:r>
                                        <w:proofErr w:type="spellEnd"/>
                                        <w:r w:rsidRPr="00AB395D">
                                          <w:rPr>
                                            <w:rFonts w:ascii="Arial" w:eastAsia="Times New Roman" w:hAnsi="Arial" w:cs="Arial"/>
                                            <w:sz w:val="12"/>
                                            <w:szCs w:val="12"/>
                                          </w:rPr>
                                          <w:t xml:space="preserve"> </w:t>
                                        </w:r>
                                        <w:proofErr w:type="spellStart"/>
                                        <w:r w:rsidRPr="00AB395D">
                                          <w:rPr>
                                            <w:rFonts w:ascii="Arial" w:eastAsia="Times New Roman" w:hAnsi="Arial" w:cs="Arial"/>
                                            <w:sz w:val="12"/>
                                            <w:szCs w:val="12"/>
                                          </w:rPr>
                                          <w:t>f;N</w:t>
                                        </w:r>
                                        <w:proofErr w:type="spellEnd"/>
                                        <w:r w:rsidRPr="00AB395D">
                                          <w:rPr>
                                            <w:rFonts w:ascii="Arial" w:eastAsia="Times New Roman" w:hAnsi="Arial" w:cs="Arial"/>
                                            <w:sz w:val="12"/>
                                            <w:szCs w:val="12"/>
                                          </w:rPr>
                                          <w:t xml:space="preserve">*l,*r;};struct </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{bool operator()(N*</w:t>
                                        </w:r>
                                        <w:proofErr w:type="spellStart"/>
                                        <w:r w:rsidRPr="00AB395D">
                                          <w:rPr>
                                            <w:rFonts w:ascii="Arial" w:eastAsia="Times New Roman" w:hAnsi="Arial" w:cs="Arial"/>
                                            <w:sz w:val="12"/>
                                            <w:szCs w:val="12"/>
                                          </w:rPr>
                                          <w:t>a,N</w:t>
                                        </w:r>
                                        <w:proofErr w:type="spellEnd"/>
                                        <w:r w:rsidRPr="00AB395D">
                                          <w:rPr>
                                            <w:rFonts w:ascii="Arial" w:eastAsia="Times New Roman" w:hAnsi="Arial" w:cs="Arial"/>
                                            <w:sz w:val="12"/>
                                            <w:szCs w:val="12"/>
                                          </w:rPr>
                                          <w:t>*b){return a-&gt;f&gt;b-&gt;f;}};void huffman(vector&lt;pair&lt;char,int&gt;&gt;&amp;frq){priority_queue&lt;N*,vector&lt;N*&gt;,cmp&gt;pq;</w:t>
                                        </w:r>
                                      </w:p>
                                      <w:p w:rsidR="002353AD" w:rsidRDefault="002353AD" w:rsidP="002353AD">
                                        <w:pPr>
                                          <w:rPr>
                                            <w:rFonts w:ascii="Arial" w:eastAsia="Times New Roman" w:hAnsi="Arial" w:cs="Arial"/>
                                            <w:sz w:val="12"/>
                                            <w:szCs w:val="12"/>
                                          </w:rPr>
                                        </w:pPr>
                                        <w:proofErr w:type="gramStart"/>
                                        <w:r w:rsidRPr="00AB395D">
                                          <w:rPr>
                                            <w:rFonts w:ascii="Arial" w:eastAsia="Times New Roman" w:hAnsi="Arial" w:cs="Arial"/>
                                            <w:sz w:val="12"/>
                                            <w:szCs w:val="12"/>
                                          </w:rPr>
                                          <w:t>for(</w:t>
                                        </w:r>
                                        <w:proofErr w:type="gramEnd"/>
                                        <w:r w:rsidRPr="00AB395D">
                                          <w:rPr>
                                            <w:rFonts w:ascii="Arial" w:eastAsia="Times New Roman" w:hAnsi="Arial" w:cs="Arial"/>
                                            <w:sz w:val="12"/>
                                            <w:szCs w:val="12"/>
                                          </w:rPr>
                                          <w:t>auto &amp;[</w:t>
                                        </w:r>
                                        <w:proofErr w:type="spellStart"/>
                                        <w:r w:rsidRPr="00AB395D">
                                          <w:rPr>
                                            <w:rFonts w:ascii="Arial" w:eastAsia="Times New Roman" w:hAnsi="Arial" w:cs="Arial"/>
                                            <w:sz w:val="12"/>
                                            <w:szCs w:val="12"/>
                                          </w:rPr>
                                          <w:t>c,f</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frq</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pq.push</w:t>
                                        </w:r>
                                        <w:proofErr w:type="spellEnd"/>
                                        <w:r w:rsidRPr="00AB395D">
                                          <w:rPr>
                                            <w:rFonts w:ascii="Arial" w:eastAsia="Times New Roman" w:hAnsi="Arial" w:cs="Arial"/>
                                            <w:sz w:val="12"/>
                                            <w:szCs w:val="12"/>
                                          </w:rPr>
                                          <w:t>(new N{c,f,0,0});while(</w:t>
                                        </w:r>
                                        <w:proofErr w:type="spellStart"/>
                                        <w:r w:rsidRPr="00AB395D">
                                          <w:rPr>
                                            <w:rFonts w:ascii="Arial" w:eastAsia="Times New Roman" w:hAnsi="Arial" w:cs="Arial"/>
                                            <w:sz w:val="12"/>
                                            <w:szCs w:val="12"/>
                                          </w:rPr>
                                          <w:t>pq.size</w:t>
                                        </w:r>
                                        <w:proofErr w:type="spellEnd"/>
                                        <w:r w:rsidRPr="00AB395D">
                                          <w:rPr>
                                            <w:rFonts w:ascii="Arial" w:eastAsia="Times New Roman" w:hAnsi="Arial" w:cs="Arial"/>
                                            <w:sz w:val="12"/>
                                            <w:szCs w:val="12"/>
                                          </w:rPr>
                                          <w:t>()&gt;1){N*a=</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pq.pop</w:t>
                                        </w:r>
                                        <w:proofErr w:type="spellEnd"/>
                                        <w:r w:rsidRPr="00AB395D">
                                          <w:rPr>
                                            <w:rFonts w:ascii="Arial" w:eastAsia="Times New Roman" w:hAnsi="Arial" w:cs="Arial"/>
                                            <w:sz w:val="12"/>
                                            <w:szCs w:val="12"/>
                                          </w:rPr>
                                          <w:t>();</w:t>
                                        </w:r>
                                      </w:p>
                                      <w:p w:rsidR="002353AD" w:rsidRPr="00AB395D" w:rsidRDefault="002353AD" w:rsidP="002353AD">
                                        <w:pPr>
                                          <w:rPr>
                                            <w:rFonts w:ascii="Arial" w:eastAsia="Times New Roman" w:hAnsi="Arial" w:cs="Arial"/>
                                            <w:sz w:val="12"/>
                                            <w:szCs w:val="12"/>
                                          </w:rPr>
                                        </w:pPr>
                                        <w:r w:rsidRPr="00AB395D">
                                          <w:rPr>
                                            <w:rFonts w:ascii="Arial" w:eastAsia="Times New Roman" w:hAnsi="Arial" w:cs="Arial"/>
                                            <w:sz w:val="12"/>
                                            <w:szCs w:val="12"/>
                                          </w:rPr>
                                          <w:t>N*b=</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roofErr w:type="gramStart"/>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pq.pop</w:t>
                                        </w:r>
                                        <w:proofErr w:type="spellEnd"/>
                                        <w:proofErr w:type="gram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pq.push</w:t>
                                        </w:r>
                                        <w:proofErr w:type="spellEnd"/>
                                        <w:r w:rsidRPr="00AB395D">
                                          <w:rPr>
                                            <w:rFonts w:ascii="Arial" w:eastAsia="Times New Roman" w:hAnsi="Arial" w:cs="Arial"/>
                                            <w:sz w:val="12"/>
                                            <w:szCs w:val="12"/>
                                          </w:rPr>
                                          <w:t>(new N{'#',a-&gt;</w:t>
                                        </w:r>
                                        <w:proofErr w:type="spellStart"/>
                                        <w:r w:rsidRPr="00AB395D">
                                          <w:rPr>
                                            <w:rFonts w:ascii="Arial" w:eastAsia="Times New Roman" w:hAnsi="Arial" w:cs="Arial"/>
                                            <w:sz w:val="12"/>
                                            <w:szCs w:val="12"/>
                                          </w:rPr>
                                          <w:t>f+b</w:t>
                                        </w:r>
                                        <w:proofErr w:type="spellEnd"/>
                                        <w:r w:rsidRPr="00AB395D">
                                          <w:rPr>
                                            <w:rFonts w:ascii="Arial" w:eastAsia="Times New Roman" w:hAnsi="Arial" w:cs="Arial"/>
                                            <w:sz w:val="12"/>
                                            <w:szCs w:val="12"/>
                                          </w:rPr>
                                          <w:t>-&gt;</w:t>
                                        </w:r>
                                        <w:proofErr w:type="spellStart"/>
                                        <w:r w:rsidRPr="00AB395D">
                                          <w:rPr>
                                            <w:rFonts w:ascii="Arial" w:eastAsia="Times New Roman" w:hAnsi="Arial" w:cs="Arial"/>
                                            <w:sz w:val="12"/>
                                            <w:szCs w:val="12"/>
                                          </w:rPr>
                                          <w:t>f,a,b</w:t>
                                        </w:r>
                                        <w:proofErr w:type="spellEnd"/>
                                        <w:r w:rsidRPr="00AB395D">
                                          <w:rPr>
                                            <w:rFonts w:ascii="Arial" w:eastAsia="Times New Roman" w:hAnsi="Arial" w:cs="Arial"/>
                                            <w:sz w:val="12"/>
                                            <w:szCs w:val="12"/>
                                          </w:rPr>
                                          <w:t xml:space="preserve">});}/*Tree ready at </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
                                    </w:tc>
                                  </w:tr>
                                  <w:tr w:rsidR="002353AD" w:rsidRPr="00AB395D" w:rsidTr="002353AD">
                                    <w:trPr>
                                      <w:trHeight w:val="722"/>
                                    </w:trPr>
                                    <w:tc>
                                      <w:tcPr>
                                        <w:tcW w:w="835" w:type="dxa"/>
                                        <w:hideMark/>
                                      </w:tcPr>
                                      <w:p w:rsidR="002353AD" w:rsidRPr="00AB395D" w:rsidRDefault="002353AD" w:rsidP="002353AD">
                                        <w:pPr>
                                          <w:rPr>
                                            <w:rFonts w:ascii="Arial" w:eastAsia="Times New Roman" w:hAnsi="Arial" w:cs="Arial"/>
                                            <w:sz w:val="12"/>
                                            <w:szCs w:val="12"/>
                                          </w:rPr>
                                        </w:pPr>
                                        <w:proofErr w:type="spellStart"/>
                                        <w:r w:rsidRPr="00AB395D">
                                          <w:rPr>
                                            <w:rFonts w:ascii="Arial" w:eastAsia="Times New Roman" w:hAnsi="Arial" w:cs="Arial"/>
                                            <w:b/>
                                            <w:bCs/>
                                            <w:sz w:val="12"/>
                                            <w:szCs w:val="12"/>
                                          </w:rPr>
                                          <w:t>Fract</w:t>
                                        </w:r>
                                        <w:proofErr w:type="spellEnd"/>
                                      </w:p>
                                    </w:tc>
                                    <w:tc>
                                      <w:tcPr>
                                        <w:tcW w:w="0" w:type="auto"/>
                                        <w:hideMark/>
                                      </w:tcPr>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bool </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(pair&lt;</w:t>
                                        </w:r>
                                        <w:proofErr w:type="spellStart"/>
                                        <w:proofErr w:type="gramStart"/>
                                        <w:r w:rsidRPr="00AB395D">
                                          <w:rPr>
                                            <w:rFonts w:ascii="Arial" w:eastAsia="Times New Roman" w:hAnsi="Arial" w:cs="Arial"/>
                                            <w:sz w:val="12"/>
                                            <w:szCs w:val="12"/>
                                          </w:rPr>
                                          <w:t>int,int</w:t>
                                        </w:r>
                                        <w:proofErr w:type="spellEnd"/>
                                        <w:proofErr w:type="gramEnd"/>
                                        <w:r w:rsidRPr="00AB395D">
                                          <w:rPr>
                                            <w:rFonts w:ascii="Arial" w:eastAsia="Times New Roman" w:hAnsi="Arial" w:cs="Arial"/>
                                            <w:sz w:val="12"/>
                                            <w:szCs w:val="12"/>
                                          </w:rPr>
                                          <w:t>&gt;&amp;</w:t>
                                        </w:r>
                                        <w:proofErr w:type="spellStart"/>
                                        <w:r w:rsidRPr="00AB395D">
                                          <w:rPr>
                                            <w:rFonts w:ascii="Arial" w:eastAsia="Times New Roman" w:hAnsi="Arial" w:cs="Arial"/>
                                            <w:sz w:val="12"/>
                                            <w:szCs w:val="12"/>
                                          </w:rPr>
                                          <w:t>a,pair</w:t>
                                        </w:r>
                                        <w:proofErr w:type="spell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&gt;&amp;b){return (double)</w:t>
                                        </w:r>
                                        <w:proofErr w:type="spellStart"/>
                                        <w:r w:rsidRPr="00AB395D">
                                          <w:rPr>
                                            <w:rFonts w:ascii="Arial" w:eastAsia="Times New Roman" w:hAnsi="Arial" w:cs="Arial"/>
                                            <w:sz w:val="12"/>
                                            <w:szCs w:val="12"/>
                                          </w:rPr>
                                          <w:t>a.first</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a.second</w:t>
                                        </w:r>
                                        <w:proofErr w:type="spellEnd"/>
                                        <w:r w:rsidRPr="00AB395D">
                                          <w:rPr>
                                            <w:rFonts w:ascii="Arial" w:eastAsia="Times New Roman" w:hAnsi="Arial" w:cs="Arial"/>
                                            <w:sz w:val="12"/>
                                            <w:szCs w:val="12"/>
                                          </w:rPr>
                                          <w:t xml:space="preserve"> &gt; </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(double)</w:t>
                                        </w:r>
                                        <w:proofErr w:type="spellStart"/>
                                        <w:r w:rsidRPr="00AB395D">
                                          <w:rPr>
                                            <w:rFonts w:ascii="Arial" w:eastAsia="Times New Roman" w:hAnsi="Arial" w:cs="Arial"/>
                                            <w:sz w:val="12"/>
                                            <w:szCs w:val="12"/>
                                          </w:rPr>
                                          <w:t>b.first</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b.second</w:t>
                                        </w:r>
                                        <w:proofErr w:type="spellEnd"/>
                                        <w:r w:rsidRPr="00AB395D">
                                          <w:rPr>
                                            <w:rFonts w:ascii="Arial" w:eastAsia="Times New Roman" w:hAnsi="Arial" w:cs="Arial"/>
                                            <w:sz w:val="12"/>
                                            <w:szCs w:val="12"/>
                                          </w:rPr>
                                          <w:t xml:space="preserve">;} </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double </w:t>
                                        </w:r>
                                        <w:proofErr w:type="spellStart"/>
                                        <w:r w:rsidRPr="00AB395D">
                                          <w:rPr>
                                            <w:rFonts w:ascii="Arial" w:eastAsia="Times New Roman" w:hAnsi="Arial" w:cs="Arial"/>
                                            <w:sz w:val="12"/>
                                            <w:szCs w:val="12"/>
                                          </w:rPr>
                                          <w:t>fracKnapsack</w:t>
                                        </w:r>
                                        <w:proofErr w:type="spellEnd"/>
                                        <w:r w:rsidRPr="00AB395D">
                                          <w:rPr>
                                            <w:rFonts w:ascii="Arial" w:eastAsia="Times New Roman" w:hAnsi="Arial" w:cs="Arial"/>
                                            <w:sz w:val="12"/>
                                            <w:szCs w:val="12"/>
                                          </w:rPr>
                                          <w:t>(vector&lt;pair&lt;</w:t>
                                        </w:r>
                                        <w:proofErr w:type="spellStart"/>
                                        <w:proofErr w:type="gramStart"/>
                                        <w:r w:rsidRPr="00AB395D">
                                          <w:rPr>
                                            <w:rFonts w:ascii="Arial" w:eastAsia="Times New Roman" w:hAnsi="Arial" w:cs="Arial"/>
                                            <w:sz w:val="12"/>
                                            <w:szCs w:val="12"/>
                                          </w:rPr>
                                          <w:t>int,int</w:t>
                                        </w:r>
                                        <w:proofErr w:type="spellEnd"/>
                                        <w:proofErr w:type="gramEnd"/>
                                        <w:r w:rsidRPr="00AB395D">
                                          <w:rPr>
                                            <w:rFonts w:ascii="Arial" w:eastAsia="Times New Roman" w:hAnsi="Arial" w:cs="Arial"/>
                                            <w:sz w:val="12"/>
                                            <w:szCs w:val="12"/>
                                          </w:rPr>
                                          <w:t>&gt;&gt;&amp;</w:t>
                                        </w:r>
                                        <w:proofErr w:type="spellStart"/>
                                        <w:r w:rsidRPr="00AB395D">
                                          <w:rPr>
                                            <w:rFonts w:ascii="Arial" w:eastAsia="Times New Roman" w:hAnsi="Arial" w:cs="Arial"/>
                                            <w:sz w:val="12"/>
                                            <w:szCs w:val="12"/>
                                          </w:rPr>
                                          <w:t>a,int</w:t>
                                        </w:r>
                                        <w:proofErr w:type="spellEnd"/>
                                        <w:r w:rsidRPr="00AB395D">
                                          <w:rPr>
                                            <w:rFonts w:ascii="Arial" w:eastAsia="Times New Roman" w:hAnsi="Arial" w:cs="Arial"/>
                                            <w:sz w:val="12"/>
                                            <w:szCs w:val="12"/>
                                          </w:rPr>
                                          <w:t xml:space="preserve"> W)</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{sort(</w:t>
                                        </w:r>
                                        <w:proofErr w:type="spellStart"/>
                                        <w:proofErr w:type="gramStart"/>
                                        <w:r w:rsidRPr="00AB395D">
                                          <w:rPr>
                                            <w:rFonts w:ascii="Arial" w:eastAsia="Times New Roman" w:hAnsi="Arial" w:cs="Arial"/>
                                            <w:sz w:val="12"/>
                                            <w:szCs w:val="12"/>
                                          </w:rPr>
                                          <w:t>a.begin</w:t>
                                        </w:r>
                                        <w:proofErr w:type="spellEnd"/>
                                        <w:proofErr w:type="gram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a.end</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);double v=0;for(auto &amp;[val,wt]:a)</w:t>
                                        </w:r>
                                      </w:p>
                                      <w:p w:rsidR="002353AD" w:rsidRPr="00AB395D" w:rsidRDefault="002353AD" w:rsidP="002353AD">
                                        <w:pPr>
                                          <w:rPr>
                                            <w:rFonts w:ascii="Arial" w:eastAsia="Times New Roman" w:hAnsi="Arial" w:cs="Arial"/>
                                            <w:sz w:val="12"/>
                                            <w:szCs w:val="12"/>
                                          </w:rPr>
                                        </w:pPr>
                                        <w:r w:rsidRPr="00AB395D">
                                          <w:rPr>
                                            <w:rFonts w:ascii="Arial" w:eastAsia="Times New Roman" w:hAnsi="Arial" w:cs="Arial"/>
                                            <w:sz w:val="12"/>
                                            <w:szCs w:val="12"/>
                                          </w:rPr>
                                          <w:t>{if(W&gt;=</w:t>
                                        </w:r>
                                        <w:proofErr w:type="spellStart"/>
                                        <w:proofErr w:type="gramStart"/>
                                        <w:r w:rsidRPr="00AB395D">
                                          <w:rPr>
                                            <w:rFonts w:ascii="Arial" w:eastAsia="Times New Roman" w:hAnsi="Arial" w:cs="Arial"/>
                                            <w:sz w:val="12"/>
                                            <w:szCs w:val="12"/>
                                          </w:rPr>
                                          <w:t>wt</w:t>
                                        </w:r>
                                        <w:proofErr w:type="spellEnd"/>
                                        <w:r w:rsidRPr="00AB395D">
                                          <w:rPr>
                                            <w:rFonts w:ascii="Arial" w:eastAsia="Times New Roman" w:hAnsi="Arial" w:cs="Arial"/>
                                            <w:sz w:val="12"/>
                                            <w:szCs w:val="12"/>
                                          </w:rPr>
                                          <w:t>)v</w:t>
                                        </w:r>
                                        <w:proofErr w:type="gram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val,W</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wt;else</w:t>
                                        </w:r>
                                        <w:proofErr w:type="spellEnd"/>
                                        <w:r w:rsidRPr="00AB395D">
                                          <w:rPr>
                                            <w:rFonts w:ascii="Arial" w:eastAsia="Times New Roman" w:hAnsi="Arial" w:cs="Arial"/>
                                            <w:sz w:val="12"/>
                                            <w:szCs w:val="12"/>
                                          </w:rPr>
                                          <w:t>{v+=</w:t>
                                        </w:r>
                                        <w:proofErr w:type="spellStart"/>
                                        <w:r w:rsidRPr="00AB395D">
                                          <w:rPr>
                                            <w:rFonts w:ascii="Arial" w:eastAsia="Times New Roman" w:hAnsi="Arial" w:cs="Arial"/>
                                            <w:sz w:val="12"/>
                                            <w:szCs w:val="12"/>
                                          </w:rPr>
                                          <w:t>val</w:t>
                                        </w:r>
                                        <w:proofErr w:type="spellEnd"/>
                                        <w:r w:rsidRPr="00AB395D">
                                          <w:rPr>
                                            <w:rFonts w:ascii="Arial" w:eastAsia="Times New Roman" w:hAnsi="Arial" w:cs="Arial"/>
                                            <w:sz w:val="12"/>
                                            <w:szCs w:val="12"/>
                                          </w:rPr>
                                          <w:t>*((double)W/</w:t>
                                        </w:r>
                                        <w:proofErr w:type="spellStart"/>
                                        <w:r w:rsidRPr="00AB395D">
                                          <w:rPr>
                                            <w:rFonts w:ascii="Arial" w:eastAsia="Times New Roman" w:hAnsi="Arial" w:cs="Arial"/>
                                            <w:sz w:val="12"/>
                                            <w:szCs w:val="12"/>
                                          </w:rPr>
                                          <w:t>wt</w:t>
                                        </w:r>
                                        <w:proofErr w:type="spellEnd"/>
                                        <w:r w:rsidRPr="00AB395D">
                                          <w:rPr>
                                            <w:rFonts w:ascii="Arial" w:eastAsia="Times New Roman" w:hAnsi="Arial" w:cs="Arial"/>
                                            <w:sz w:val="12"/>
                                            <w:szCs w:val="12"/>
                                          </w:rPr>
                                          <w:t>);break;}}return v;}</w:t>
                                        </w:r>
                                      </w:p>
                                    </w:tc>
                                  </w:tr>
                                </w:tbl>
                                <w:p w:rsidR="002353AD" w:rsidRDefault="00235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276.15pt;margin-top:245.1pt;width:270.95pt;height:15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" fillcolor="white [3201]" strokeweight=".5pt">
                      <v:textbox>
                        <w:txbxContent>
                          <w:tbl>
                            <w:tblPr>
                              <w:tblStyle w:val="TableGrid"/>
                              <w:tblW w:w="0" w:type="auto"/>
                              <w:tblInd w:w="-185" w:type="dxa"/>
                              <w:tblLook w:val="04A0" w:firstRow="1" w:lastRow="0" w:firstColumn="1" w:lastColumn="0" w:noHBand="0" w:noVBand="1"/>
                            </w:tblPr>
                            <w:tblGrid>
                              <w:gridCol w:w="835"/>
                              <w:gridCol w:w="4461"/>
                            </w:tblGrid>
                            <w:tr w:rsidR="002353AD" w:rsidRPr="00AB395D" w:rsidTr="002353AD">
                              <w:tc>
                                <w:tcPr>
                                  <w:tcW w:w="835" w:type="dxa"/>
                                  <w:hideMark/>
                                </w:tcPr>
                                <w:p w:rsidR="002353AD" w:rsidRPr="00AB395D" w:rsidRDefault="002353AD" w:rsidP="002353AD">
                                  <w:pPr>
                                    <w:rPr>
                                      <w:rFonts w:ascii="Arial" w:eastAsia="Times New Roman" w:hAnsi="Arial" w:cs="Arial"/>
                                      <w:sz w:val="12"/>
                                      <w:szCs w:val="12"/>
                                    </w:rPr>
                                  </w:pPr>
                                  <w:r w:rsidRPr="00AB395D">
                                    <w:rPr>
                                      <w:rFonts w:ascii="Arial" w:eastAsia="Times New Roman" w:hAnsi="Arial" w:cs="Arial"/>
                                      <w:b/>
                                      <w:bCs/>
                                      <w:sz w:val="12"/>
                                      <w:szCs w:val="12"/>
                                    </w:rPr>
                                    <w:t>Activity</w:t>
                                  </w:r>
                                </w:p>
                              </w:tc>
                              <w:tc>
                                <w:tcPr>
                                  <w:tcW w:w="0" w:type="auto"/>
                                  <w:hideMark/>
                                </w:tcPr>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void select(vector&lt;pair&lt;</w:t>
                                  </w:r>
                                  <w:proofErr w:type="spellStart"/>
                                  <w:proofErr w:type="gramStart"/>
                                  <w:r w:rsidRPr="00AB395D">
                                    <w:rPr>
                                      <w:rFonts w:ascii="Arial" w:eastAsia="Times New Roman" w:hAnsi="Arial" w:cs="Arial"/>
                                      <w:sz w:val="12"/>
                                      <w:szCs w:val="12"/>
                                    </w:rPr>
                                    <w:t>int,int</w:t>
                                  </w:r>
                                  <w:proofErr w:type="spellEnd"/>
                                  <w:proofErr w:type="gramEnd"/>
                                  <w:r w:rsidRPr="00AB395D">
                                    <w:rPr>
                                      <w:rFonts w:ascii="Arial" w:eastAsia="Times New Roman" w:hAnsi="Arial" w:cs="Arial"/>
                                      <w:sz w:val="12"/>
                                      <w:szCs w:val="12"/>
                                    </w:rPr>
                                    <w:t>&gt;&gt;&amp;a){sort(</w:t>
                                  </w:r>
                                  <w:proofErr w:type="spellStart"/>
                                  <w:r w:rsidRPr="00AB395D">
                                    <w:rPr>
                                      <w:rFonts w:ascii="Arial" w:eastAsia="Times New Roman" w:hAnsi="Arial" w:cs="Arial"/>
                                      <w:sz w:val="12"/>
                                      <w:szCs w:val="12"/>
                                    </w:rPr>
                                    <w:t>a.begin</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a.end</w:t>
                                  </w:r>
                                  <w:proofErr w:type="spellEnd"/>
                                  <w:r w:rsidRPr="00AB395D">
                                    <w:rPr>
                                      <w:rFonts w:ascii="Arial" w:eastAsia="Times New Roman" w:hAnsi="Arial" w:cs="Arial"/>
                                      <w:sz w:val="12"/>
                                      <w:szCs w:val="12"/>
                                    </w:rPr>
                                    <w:t>(),[](auto &amp;</w:t>
                                  </w:r>
                                  <w:proofErr w:type="spellStart"/>
                                  <w:r w:rsidRPr="00AB395D">
                                    <w:rPr>
                                      <w:rFonts w:ascii="Arial" w:eastAsia="Times New Roman" w:hAnsi="Arial" w:cs="Arial"/>
                                      <w:sz w:val="12"/>
                                      <w:szCs w:val="12"/>
                                    </w:rPr>
                                    <w:t>x,auto</w:t>
                                  </w:r>
                                  <w:proofErr w:type="spellEnd"/>
                                  <w:r w:rsidRPr="00AB395D">
                                    <w:rPr>
                                      <w:rFonts w:ascii="Arial" w:eastAsia="Times New Roman" w:hAnsi="Arial" w:cs="Arial"/>
                                      <w:sz w:val="12"/>
                                      <w:szCs w:val="12"/>
                                    </w:rPr>
                                    <w:t xml:space="preserve"> &amp;y)</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{return </w:t>
                                  </w:r>
                                  <w:proofErr w:type="spellStart"/>
                                  <w:proofErr w:type="gramStart"/>
                                  <w:r w:rsidRPr="00AB395D">
                                    <w:rPr>
                                      <w:rFonts w:ascii="Arial" w:eastAsia="Times New Roman" w:hAnsi="Arial" w:cs="Arial"/>
                                      <w:sz w:val="12"/>
                                      <w:szCs w:val="12"/>
                                    </w:rPr>
                                    <w:t>x.second</w:t>
                                  </w:r>
                                  <w:proofErr w:type="spellEnd"/>
                                  <w:proofErr w:type="gram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y.second</w:t>
                                  </w:r>
                                  <w:proofErr w:type="spellEnd"/>
                                  <w:r w:rsidRPr="00AB395D">
                                    <w:rPr>
                                      <w:rFonts w:ascii="Arial" w:eastAsia="Times New Roman" w:hAnsi="Arial" w:cs="Arial"/>
                                      <w:sz w:val="12"/>
                                      <w:szCs w:val="12"/>
                                    </w:rPr>
                                    <w:t xml:space="preserve">;});int </w:t>
                                  </w:r>
                                  <w:proofErr w:type="spellStart"/>
                                  <w:r w:rsidRPr="00AB395D">
                                    <w:rPr>
                                      <w:rFonts w:ascii="Arial" w:eastAsia="Times New Roman" w:hAnsi="Arial" w:cs="Arial"/>
                                      <w:sz w:val="12"/>
                                      <w:szCs w:val="12"/>
                                    </w:rPr>
                                    <w:t>ct</w:t>
                                  </w:r>
                                  <w:proofErr w:type="spellEnd"/>
                                  <w:r w:rsidRPr="00AB395D">
                                    <w:rPr>
                                      <w:rFonts w:ascii="Arial" w:eastAsia="Times New Roman" w:hAnsi="Arial" w:cs="Arial"/>
                                      <w:sz w:val="12"/>
                                      <w:szCs w:val="12"/>
                                    </w:rPr>
                                    <w:t>=1,end=a[0].</w:t>
                                  </w:r>
                                  <w:proofErr w:type="spellStart"/>
                                  <w:r w:rsidRPr="00AB395D">
                                    <w:rPr>
                                      <w:rFonts w:ascii="Arial" w:eastAsia="Times New Roman" w:hAnsi="Arial" w:cs="Arial"/>
                                      <w:sz w:val="12"/>
                                      <w:szCs w:val="12"/>
                                    </w:rPr>
                                    <w:t>second;for</w:t>
                                  </w:r>
                                  <w:proofErr w:type="spellEnd"/>
                                  <w:r w:rsidRPr="00AB395D">
                                    <w:rPr>
                                      <w:rFonts w:ascii="Arial" w:eastAsia="Times New Roman" w:hAnsi="Arial" w:cs="Arial"/>
                                      <w:sz w:val="12"/>
                                      <w:szCs w:val="12"/>
                                    </w:rPr>
                                    <w:t>(int i=1;i&lt;a.size();i++)</w:t>
                                  </w:r>
                                </w:p>
                                <w:p w:rsidR="002353AD" w:rsidRPr="00AB395D" w:rsidRDefault="002353AD" w:rsidP="002353AD">
                                  <w:pPr>
                                    <w:rPr>
                                      <w:rFonts w:ascii="Arial" w:eastAsia="Times New Roman" w:hAnsi="Arial" w:cs="Arial"/>
                                      <w:sz w:val="12"/>
                                      <w:szCs w:val="12"/>
                                    </w:rPr>
                                  </w:pPr>
                                  <w:r w:rsidRPr="00AB395D">
                                    <w:rPr>
                                      <w:rFonts w:ascii="Arial" w:eastAsia="Times New Roman" w:hAnsi="Arial" w:cs="Arial"/>
                                      <w:sz w:val="12"/>
                                      <w:szCs w:val="12"/>
                                    </w:rPr>
                                    <w:t>if(a[</w:t>
                                  </w:r>
                                  <w:proofErr w:type="spellStart"/>
                                  <w:r w:rsidRPr="00AB395D">
                                    <w:rPr>
                                      <w:rFonts w:ascii="Arial" w:eastAsia="Times New Roman" w:hAnsi="Arial" w:cs="Arial"/>
                                      <w:sz w:val="12"/>
                                      <w:szCs w:val="12"/>
                                    </w:rPr>
                                    <w:t>i</w:t>
                                  </w:r>
                                  <w:proofErr w:type="spellEnd"/>
                                  <w:proofErr w:type="gramStart"/>
                                  <w:r w:rsidRPr="00AB395D">
                                    <w:rPr>
                                      <w:rFonts w:ascii="Arial" w:eastAsia="Times New Roman" w:hAnsi="Arial" w:cs="Arial"/>
                                      <w:sz w:val="12"/>
                                      <w:szCs w:val="12"/>
                                    </w:rPr>
                                    <w:t>].first</w:t>
                                  </w:r>
                                  <w:proofErr w:type="gramEnd"/>
                                  <w:r w:rsidRPr="00AB395D">
                                    <w:rPr>
                                      <w:rFonts w:ascii="Arial" w:eastAsia="Times New Roman" w:hAnsi="Arial" w:cs="Arial"/>
                                      <w:sz w:val="12"/>
                                      <w:szCs w:val="12"/>
                                    </w:rPr>
                                    <w:t>&gt;=end){</w:t>
                                  </w:r>
                                  <w:proofErr w:type="spellStart"/>
                                  <w:r w:rsidRPr="00AB395D">
                                    <w:rPr>
                                      <w:rFonts w:ascii="Arial" w:eastAsia="Times New Roman" w:hAnsi="Arial" w:cs="Arial"/>
                                      <w:sz w:val="12"/>
                                      <w:szCs w:val="12"/>
                                    </w:rPr>
                                    <w:t>ct</w:t>
                                  </w:r>
                                  <w:proofErr w:type="spellEnd"/>
                                  <w:r w:rsidRPr="00AB395D">
                                    <w:rPr>
                                      <w:rFonts w:ascii="Arial" w:eastAsia="Times New Roman" w:hAnsi="Arial" w:cs="Arial"/>
                                      <w:sz w:val="12"/>
                                      <w:szCs w:val="12"/>
                                    </w:rPr>
                                    <w:t>++;end=a[</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].second;}</w:t>
                                  </w:r>
                                  <w:proofErr w:type="spellStart"/>
                                  <w:r w:rsidRPr="00AB395D">
                                    <w:rPr>
                                      <w:rFonts w:ascii="Arial" w:eastAsia="Times New Roman" w:hAnsi="Arial" w:cs="Arial"/>
                                      <w:sz w:val="12"/>
                                      <w:szCs w:val="12"/>
                                    </w:rPr>
                                    <w:t>cout</w:t>
                                  </w:r>
                                  <w:proofErr w:type="spellEnd"/>
                                  <w:r w:rsidRPr="00AB395D">
                                    <w:rPr>
                                      <w:rFonts w:ascii="Arial" w:eastAsia="Times New Roman" w:hAnsi="Arial" w:cs="Arial"/>
                                      <w:sz w:val="12"/>
                                      <w:szCs w:val="12"/>
                                    </w:rPr>
                                    <w:t>&lt;&lt;</w:t>
                                  </w:r>
                                  <w:proofErr w:type="spellStart"/>
                                  <w:r w:rsidRPr="00AB395D">
                                    <w:rPr>
                                      <w:rFonts w:ascii="Arial" w:eastAsia="Times New Roman" w:hAnsi="Arial" w:cs="Arial"/>
                                      <w:sz w:val="12"/>
                                      <w:szCs w:val="12"/>
                                    </w:rPr>
                                    <w:t>ct</w:t>
                                  </w:r>
                                  <w:proofErr w:type="spellEnd"/>
                                  <w:r w:rsidRPr="00AB395D">
                                    <w:rPr>
                                      <w:rFonts w:ascii="Arial" w:eastAsia="Times New Roman" w:hAnsi="Arial" w:cs="Arial"/>
                                      <w:sz w:val="12"/>
                                      <w:szCs w:val="12"/>
                                    </w:rPr>
                                    <w:t>;}</w:t>
                                  </w:r>
                                </w:p>
                              </w:tc>
                            </w:tr>
                            <w:tr w:rsidR="002353AD" w:rsidRPr="00AB395D" w:rsidTr="002353AD">
                              <w:tc>
                                <w:tcPr>
                                  <w:tcW w:w="835" w:type="dxa"/>
                                  <w:hideMark/>
                                </w:tcPr>
                                <w:p w:rsidR="002353AD" w:rsidRPr="00AB395D" w:rsidRDefault="002353AD" w:rsidP="002353AD">
                                  <w:pPr>
                                    <w:rPr>
                                      <w:rFonts w:ascii="Arial" w:eastAsia="Times New Roman" w:hAnsi="Arial" w:cs="Arial"/>
                                      <w:sz w:val="12"/>
                                      <w:szCs w:val="12"/>
                                    </w:rPr>
                                  </w:pPr>
                                  <w:r w:rsidRPr="00AB395D">
                                    <w:rPr>
                                      <w:rFonts w:ascii="Arial" w:eastAsia="Times New Roman" w:hAnsi="Arial" w:cs="Arial"/>
                                      <w:b/>
                                      <w:bCs/>
                                      <w:sz w:val="12"/>
                                      <w:szCs w:val="12"/>
                                    </w:rPr>
                                    <w:t xml:space="preserve">Job </w:t>
                                  </w:r>
                                </w:p>
                              </w:tc>
                              <w:tc>
                                <w:tcPr>
                                  <w:tcW w:w="0" w:type="auto"/>
                                  <w:hideMark/>
                                </w:tcPr>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bool </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(pair&lt;</w:t>
                                  </w:r>
                                  <w:proofErr w:type="spellStart"/>
                                  <w:proofErr w:type="gramStart"/>
                                  <w:r w:rsidRPr="00AB395D">
                                    <w:rPr>
                                      <w:rFonts w:ascii="Arial" w:eastAsia="Times New Roman" w:hAnsi="Arial" w:cs="Arial"/>
                                      <w:sz w:val="12"/>
                                      <w:szCs w:val="12"/>
                                    </w:rPr>
                                    <w:t>int,pair</w:t>
                                  </w:r>
                                  <w:proofErr w:type="spellEnd"/>
                                  <w:proofErr w:type="gram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&gt;&gt;&amp;</w:t>
                                  </w:r>
                                  <w:proofErr w:type="spellStart"/>
                                  <w:r w:rsidRPr="00AB395D">
                                    <w:rPr>
                                      <w:rFonts w:ascii="Arial" w:eastAsia="Times New Roman" w:hAnsi="Arial" w:cs="Arial"/>
                                      <w:sz w:val="12"/>
                                      <w:szCs w:val="12"/>
                                    </w:rPr>
                                    <w:t>a,pair</w:t>
                                  </w:r>
                                  <w:proofErr w:type="spell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int,pair</w:t>
                                  </w:r>
                                  <w:proofErr w:type="spell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&gt;&gt;&amp;b)</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{return </w:t>
                                  </w:r>
                                  <w:proofErr w:type="spellStart"/>
                                  <w:proofErr w:type="gramStart"/>
                                  <w:r w:rsidRPr="00AB395D">
                                    <w:rPr>
                                      <w:rFonts w:ascii="Arial" w:eastAsia="Times New Roman" w:hAnsi="Arial" w:cs="Arial"/>
                                      <w:sz w:val="12"/>
                                      <w:szCs w:val="12"/>
                                    </w:rPr>
                                    <w:t>a.second</w:t>
                                  </w:r>
                                  <w:proofErr w:type="gramEnd"/>
                                  <w:r w:rsidRPr="00AB395D">
                                    <w:rPr>
                                      <w:rFonts w:ascii="Arial" w:eastAsia="Times New Roman" w:hAnsi="Arial" w:cs="Arial"/>
                                      <w:sz w:val="12"/>
                                      <w:szCs w:val="12"/>
                                    </w:rPr>
                                    <w:t>.second</w:t>
                                  </w:r>
                                  <w:proofErr w:type="spellEnd"/>
                                  <w:r w:rsidRPr="00AB395D">
                                    <w:rPr>
                                      <w:rFonts w:ascii="Arial" w:eastAsia="Times New Roman" w:hAnsi="Arial" w:cs="Arial"/>
                                      <w:sz w:val="12"/>
                                      <w:szCs w:val="12"/>
                                    </w:rPr>
                                    <w:t>&gt;</w:t>
                                  </w:r>
                                  <w:proofErr w:type="spellStart"/>
                                  <w:r w:rsidRPr="00AB395D">
                                    <w:rPr>
                                      <w:rFonts w:ascii="Arial" w:eastAsia="Times New Roman" w:hAnsi="Arial" w:cs="Arial"/>
                                      <w:sz w:val="12"/>
                                      <w:szCs w:val="12"/>
                                    </w:rPr>
                                    <w:t>b.second.second</w:t>
                                  </w:r>
                                  <w:proofErr w:type="spellEnd"/>
                                  <w:r w:rsidRPr="00AB395D">
                                    <w:rPr>
                                      <w:rFonts w:ascii="Arial" w:eastAsia="Times New Roman" w:hAnsi="Arial" w:cs="Arial"/>
                                      <w:sz w:val="12"/>
                                      <w:szCs w:val="12"/>
                                    </w:rPr>
                                    <w:t xml:space="preserve">;} void </w:t>
                                  </w:r>
                                  <w:proofErr w:type="spellStart"/>
                                  <w:r w:rsidRPr="00AB395D">
                                    <w:rPr>
                                      <w:rFonts w:ascii="Arial" w:eastAsia="Times New Roman" w:hAnsi="Arial" w:cs="Arial"/>
                                      <w:sz w:val="12"/>
                                      <w:szCs w:val="12"/>
                                    </w:rPr>
                                    <w:t>jobSeq</w:t>
                                  </w:r>
                                  <w:proofErr w:type="spellEnd"/>
                                  <w:r w:rsidRPr="00AB395D">
                                    <w:rPr>
                                      <w:rFonts w:ascii="Arial" w:eastAsia="Times New Roman" w:hAnsi="Arial" w:cs="Arial"/>
                                      <w:sz w:val="12"/>
                                      <w:szCs w:val="12"/>
                                    </w:rPr>
                                    <w:t>(vector&lt;pair&lt;</w:t>
                                  </w:r>
                                  <w:proofErr w:type="spellStart"/>
                                  <w:r w:rsidRPr="00AB395D">
                                    <w:rPr>
                                      <w:rFonts w:ascii="Arial" w:eastAsia="Times New Roman" w:hAnsi="Arial" w:cs="Arial"/>
                                      <w:sz w:val="12"/>
                                      <w:szCs w:val="12"/>
                                    </w:rPr>
                                    <w:t>int,pair</w:t>
                                  </w:r>
                                  <w:proofErr w:type="spell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&gt;&gt;&gt; &amp;</w:t>
                                  </w:r>
                                  <w:proofErr w:type="spellStart"/>
                                  <w:r w:rsidRPr="00AB395D">
                                    <w:rPr>
                                      <w:rFonts w:ascii="Arial" w:eastAsia="Times New Roman" w:hAnsi="Arial" w:cs="Arial"/>
                                      <w:sz w:val="12"/>
                                      <w:szCs w:val="12"/>
                                    </w:rPr>
                                    <w:t>jobs,int</w:t>
                                  </w:r>
                                  <w:proofErr w:type="spellEnd"/>
                                  <w:r w:rsidRPr="00AB395D">
                                    <w:rPr>
                                      <w:rFonts w:ascii="Arial" w:eastAsia="Times New Roman" w:hAnsi="Arial" w:cs="Arial"/>
                                      <w:sz w:val="12"/>
                                      <w:szCs w:val="12"/>
                                    </w:rPr>
                                    <w:t xml:space="preserve"> n){sort(</w:t>
                                  </w:r>
                                  <w:proofErr w:type="spellStart"/>
                                  <w:r w:rsidRPr="00AB395D">
                                    <w:rPr>
                                      <w:rFonts w:ascii="Arial" w:eastAsia="Times New Roman" w:hAnsi="Arial" w:cs="Arial"/>
                                      <w:sz w:val="12"/>
                                      <w:szCs w:val="12"/>
                                    </w:rPr>
                                    <w:t>jobs.begin</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jobs.end</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);vector&lt;int&gt;slot(n,-1);int p=0;</w:t>
                                  </w:r>
                                </w:p>
                                <w:p w:rsidR="002353AD" w:rsidRDefault="002353AD" w:rsidP="002353AD">
                                  <w:pPr>
                                    <w:rPr>
                                      <w:rFonts w:ascii="Arial" w:eastAsia="Times New Roman" w:hAnsi="Arial" w:cs="Arial"/>
                                      <w:sz w:val="12"/>
                                      <w:szCs w:val="12"/>
                                    </w:rPr>
                                  </w:pPr>
                                  <w:proofErr w:type="gramStart"/>
                                  <w:r w:rsidRPr="00AB395D">
                                    <w:rPr>
                                      <w:rFonts w:ascii="Arial" w:eastAsia="Times New Roman" w:hAnsi="Arial" w:cs="Arial"/>
                                      <w:sz w:val="12"/>
                                      <w:szCs w:val="12"/>
                                    </w:rPr>
                                    <w:t>for(</w:t>
                                  </w:r>
                                  <w:proofErr w:type="gramEnd"/>
                                  <w:r w:rsidRPr="00AB395D">
                                    <w:rPr>
                                      <w:rFonts w:ascii="Arial" w:eastAsia="Times New Roman" w:hAnsi="Arial" w:cs="Arial"/>
                                      <w:sz w:val="12"/>
                                      <w:szCs w:val="12"/>
                                    </w:rPr>
                                    <w:t>auto &amp;</w:t>
                                  </w:r>
                                  <w:proofErr w:type="spellStart"/>
                                  <w:r w:rsidRPr="00AB395D">
                                    <w:rPr>
                                      <w:rFonts w:ascii="Arial" w:eastAsia="Times New Roman" w:hAnsi="Arial" w:cs="Arial"/>
                                      <w:sz w:val="12"/>
                                      <w:szCs w:val="12"/>
                                    </w:rPr>
                                    <w:t>j:jobs</w:t>
                                  </w:r>
                                  <w:proofErr w:type="spellEnd"/>
                                  <w:r w:rsidRPr="00AB395D">
                                    <w:rPr>
                                      <w:rFonts w:ascii="Arial" w:eastAsia="Times New Roman" w:hAnsi="Arial" w:cs="Arial"/>
                                      <w:sz w:val="12"/>
                                      <w:szCs w:val="12"/>
                                    </w:rPr>
                                    <w:t xml:space="preserve">){for(int </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=min(</w:t>
                                  </w:r>
                                  <w:proofErr w:type="spellStart"/>
                                  <w:r w:rsidRPr="00AB395D">
                                    <w:rPr>
                                      <w:rFonts w:ascii="Arial" w:eastAsia="Times New Roman" w:hAnsi="Arial" w:cs="Arial"/>
                                      <w:sz w:val="12"/>
                                      <w:szCs w:val="12"/>
                                    </w:rPr>
                                    <w:t>n,j.second.first</w:t>
                                  </w:r>
                                  <w:proofErr w:type="spellEnd"/>
                                  <w:r w:rsidRPr="00AB395D">
                                    <w:rPr>
                                      <w:rFonts w:ascii="Arial" w:eastAsia="Times New Roman" w:hAnsi="Arial" w:cs="Arial"/>
                                      <w:sz w:val="12"/>
                                      <w:szCs w:val="12"/>
                                    </w:rPr>
                                    <w:t>)-1;i&gt;=0;i--)if(slot[i]==-1)</w:t>
                                  </w:r>
                                </w:p>
                                <w:p w:rsidR="002353AD" w:rsidRPr="00AB395D" w:rsidRDefault="002353AD" w:rsidP="002353AD">
                                  <w:pPr>
                                    <w:rPr>
                                      <w:rFonts w:ascii="Arial" w:eastAsia="Times New Roman" w:hAnsi="Arial" w:cs="Arial"/>
                                      <w:sz w:val="12"/>
                                      <w:szCs w:val="12"/>
                                    </w:rPr>
                                  </w:pPr>
                                  <w:r w:rsidRPr="00AB395D">
                                    <w:rPr>
                                      <w:rFonts w:ascii="Arial" w:eastAsia="Times New Roman" w:hAnsi="Arial" w:cs="Arial"/>
                                      <w:sz w:val="12"/>
                                      <w:szCs w:val="12"/>
                                    </w:rPr>
                                    <w:t>{slot[</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w:t>
                                  </w:r>
                                  <w:proofErr w:type="spellStart"/>
                                  <w:proofErr w:type="gramStart"/>
                                  <w:r w:rsidRPr="00AB395D">
                                    <w:rPr>
                                      <w:rFonts w:ascii="Arial" w:eastAsia="Times New Roman" w:hAnsi="Arial" w:cs="Arial"/>
                                      <w:sz w:val="12"/>
                                      <w:szCs w:val="12"/>
                                    </w:rPr>
                                    <w:t>j.first</w:t>
                                  </w:r>
                                  <w:proofErr w:type="gramEnd"/>
                                  <w:r w:rsidRPr="00AB395D">
                                    <w:rPr>
                                      <w:rFonts w:ascii="Arial" w:eastAsia="Times New Roman" w:hAnsi="Arial" w:cs="Arial"/>
                                      <w:sz w:val="12"/>
                                      <w:szCs w:val="12"/>
                                    </w:rPr>
                                    <w:t>;p</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j.second.second;break</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cout</w:t>
                                  </w:r>
                                  <w:proofErr w:type="spellEnd"/>
                                  <w:r w:rsidRPr="00AB395D">
                                    <w:rPr>
                                      <w:rFonts w:ascii="Arial" w:eastAsia="Times New Roman" w:hAnsi="Arial" w:cs="Arial"/>
                                      <w:sz w:val="12"/>
                                      <w:szCs w:val="12"/>
                                    </w:rPr>
                                    <w:t>&lt;&lt;p;}</w:t>
                                  </w:r>
                                </w:p>
                              </w:tc>
                            </w:tr>
                            <w:tr w:rsidR="002353AD" w:rsidRPr="00AB395D" w:rsidTr="002353AD">
                              <w:tc>
                                <w:tcPr>
                                  <w:tcW w:w="835" w:type="dxa"/>
                                  <w:hideMark/>
                                </w:tcPr>
                                <w:p w:rsidR="002353AD" w:rsidRPr="00AB395D" w:rsidRDefault="002353AD" w:rsidP="002353AD">
                                  <w:pPr>
                                    <w:rPr>
                                      <w:rFonts w:ascii="Arial" w:eastAsia="Times New Roman" w:hAnsi="Arial" w:cs="Arial"/>
                                      <w:sz w:val="12"/>
                                      <w:szCs w:val="12"/>
                                    </w:rPr>
                                  </w:pPr>
                                  <w:proofErr w:type="spellStart"/>
                                  <w:r w:rsidRPr="00AB395D">
                                    <w:rPr>
                                      <w:rFonts w:ascii="Arial" w:eastAsia="Times New Roman" w:hAnsi="Arial" w:cs="Arial"/>
                                      <w:b/>
                                      <w:bCs/>
                                      <w:sz w:val="12"/>
                                      <w:szCs w:val="12"/>
                                    </w:rPr>
                                    <w:t>Huf</w:t>
                                  </w:r>
                                  <w:r>
                                    <w:rPr>
                                      <w:rFonts w:ascii="Arial" w:eastAsia="Times New Roman" w:hAnsi="Arial" w:cs="Arial"/>
                                      <w:b/>
                                      <w:bCs/>
                                      <w:sz w:val="12"/>
                                      <w:szCs w:val="12"/>
                                    </w:rPr>
                                    <w:t>F</w:t>
                                  </w:r>
                                  <w:proofErr w:type="spellEnd"/>
                                </w:p>
                              </w:tc>
                              <w:tc>
                                <w:tcPr>
                                  <w:tcW w:w="0" w:type="auto"/>
                                  <w:hideMark/>
                                </w:tcPr>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struct </w:t>
                                  </w:r>
                                  <w:proofErr w:type="gramStart"/>
                                  <w:r w:rsidRPr="00AB395D">
                                    <w:rPr>
                                      <w:rFonts w:ascii="Arial" w:eastAsia="Times New Roman" w:hAnsi="Arial" w:cs="Arial"/>
                                      <w:sz w:val="12"/>
                                      <w:szCs w:val="12"/>
                                    </w:rPr>
                                    <w:t>N{</w:t>
                                  </w:r>
                                  <w:proofErr w:type="gramEnd"/>
                                  <w:r w:rsidRPr="00AB395D">
                                    <w:rPr>
                                      <w:rFonts w:ascii="Arial" w:eastAsia="Times New Roman" w:hAnsi="Arial" w:cs="Arial"/>
                                      <w:sz w:val="12"/>
                                      <w:szCs w:val="12"/>
                                    </w:rPr>
                                    <w:t xml:space="preserve">char </w:t>
                                  </w:r>
                                  <w:proofErr w:type="spellStart"/>
                                  <w:r w:rsidRPr="00AB395D">
                                    <w:rPr>
                                      <w:rFonts w:ascii="Arial" w:eastAsia="Times New Roman" w:hAnsi="Arial" w:cs="Arial"/>
                                      <w:sz w:val="12"/>
                                      <w:szCs w:val="12"/>
                                    </w:rPr>
                                    <w:t>d;int</w:t>
                                  </w:r>
                                  <w:proofErr w:type="spellEnd"/>
                                  <w:r w:rsidRPr="00AB395D">
                                    <w:rPr>
                                      <w:rFonts w:ascii="Arial" w:eastAsia="Times New Roman" w:hAnsi="Arial" w:cs="Arial"/>
                                      <w:sz w:val="12"/>
                                      <w:szCs w:val="12"/>
                                    </w:rPr>
                                    <w:t xml:space="preserve"> </w:t>
                                  </w:r>
                                  <w:proofErr w:type="spellStart"/>
                                  <w:r w:rsidRPr="00AB395D">
                                    <w:rPr>
                                      <w:rFonts w:ascii="Arial" w:eastAsia="Times New Roman" w:hAnsi="Arial" w:cs="Arial"/>
                                      <w:sz w:val="12"/>
                                      <w:szCs w:val="12"/>
                                    </w:rPr>
                                    <w:t>f;N</w:t>
                                  </w:r>
                                  <w:proofErr w:type="spellEnd"/>
                                  <w:r w:rsidRPr="00AB395D">
                                    <w:rPr>
                                      <w:rFonts w:ascii="Arial" w:eastAsia="Times New Roman" w:hAnsi="Arial" w:cs="Arial"/>
                                      <w:sz w:val="12"/>
                                      <w:szCs w:val="12"/>
                                    </w:rPr>
                                    <w:t xml:space="preserve">*l,*r;};struct </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{bool operator()(N*</w:t>
                                  </w:r>
                                  <w:proofErr w:type="spellStart"/>
                                  <w:r w:rsidRPr="00AB395D">
                                    <w:rPr>
                                      <w:rFonts w:ascii="Arial" w:eastAsia="Times New Roman" w:hAnsi="Arial" w:cs="Arial"/>
                                      <w:sz w:val="12"/>
                                      <w:szCs w:val="12"/>
                                    </w:rPr>
                                    <w:t>a,N</w:t>
                                  </w:r>
                                  <w:proofErr w:type="spellEnd"/>
                                  <w:r w:rsidRPr="00AB395D">
                                    <w:rPr>
                                      <w:rFonts w:ascii="Arial" w:eastAsia="Times New Roman" w:hAnsi="Arial" w:cs="Arial"/>
                                      <w:sz w:val="12"/>
                                      <w:szCs w:val="12"/>
                                    </w:rPr>
                                    <w:t>*b){return a-&gt;f&gt;b-&gt;f;}};void huffman(vector&lt;pair&lt;char,int&gt;&gt;&amp;frq){priority_queue&lt;N*,vector&lt;N*&gt;,cmp&gt;pq;</w:t>
                                  </w:r>
                                </w:p>
                                <w:p w:rsidR="002353AD" w:rsidRDefault="002353AD" w:rsidP="002353AD">
                                  <w:pPr>
                                    <w:rPr>
                                      <w:rFonts w:ascii="Arial" w:eastAsia="Times New Roman" w:hAnsi="Arial" w:cs="Arial"/>
                                      <w:sz w:val="12"/>
                                      <w:szCs w:val="12"/>
                                    </w:rPr>
                                  </w:pPr>
                                  <w:proofErr w:type="gramStart"/>
                                  <w:r w:rsidRPr="00AB395D">
                                    <w:rPr>
                                      <w:rFonts w:ascii="Arial" w:eastAsia="Times New Roman" w:hAnsi="Arial" w:cs="Arial"/>
                                      <w:sz w:val="12"/>
                                      <w:szCs w:val="12"/>
                                    </w:rPr>
                                    <w:t>for(</w:t>
                                  </w:r>
                                  <w:proofErr w:type="gramEnd"/>
                                  <w:r w:rsidRPr="00AB395D">
                                    <w:rPr>
                                      <w:rFonts w:ascii="Arial" w:eastAsia="Times New Roman" w:hAnsi="Arial" w:cs="Arial"/>
                                      <w:sz w:val="12"/>
                                      <w:szCs w:val="12"/>
                                    </w:rPr>
                                    <w:t>auto &amp;[</w:t>
                                  </w:r>
                                  <w:proofErr w:type="spellStart"/>
                                  <w:r w:rsidRPr="00AB395D">
                                    <w:rPr>
                                      <w:rFonts w:ascii="Arial" w:eastAsia="Times New Roman" w:hAnsi="Arial" w:cs="Arial"/>
                                      <w:sz w:val="12"/>
                                      <w:szCs w:val="12"/>
                                    </w:rPr>
                                    <w:t>c,f</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frq</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pq.push</w:t>
                                  </w:r>
                                  <w:proofErr w:type="spellEnd"/>
                                  <w:r w:rsidRPr="00AB395D">
                                    <w:rPr>
                                      <w:rFonts w:ascii="Arial" w:eastAsia="Times New Roman" w:hAnsi="Arial" w:cs="Arial"/>
                                      <w:sz w:val="12"/>
                                      <w:szCs w:val="12"/>
                                    </w:rPr>
                                    <w:t>(new N{c,f,0,0});while(</w:t>
                                  </w:r>
                                  <w:proofErr w:type="spellStart"/>
                                  <w:r w:rsidRPr="00AB395D">
                                    <w:rPr>
                                      <w:rFonts w:ascii="Arial" w:eastAsia="Times New Roman" w:hAnsi="Arial" w:cs="Arial"/>
                                      <w:sz w:val="12"/>
                                      <w:szCs w:val="12"/>
                                    </w:rPr>
                                    <w:t>pq.size</w:t>
                                  </w:r>
                                  <w:proofErr w:type="spellEnd"/>
                                  <w:r w:rsidRPr="00AB395D">
                                    <w:rPr>
                                      <w:rFonts w:ascii="Arial" w:eastAsia="Times New Roman" w:hAnsi="Arial" w:cs="Arial"/>
                                      <w:sz w:val="12"/>
                                      <w:szCs w:val="12"/>
                                    </w:rPr>
                                    <w:t>()&gt;1){N*a=</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pq.pop</w:t>
                                  </w:r>
                                  <w:proofErr w:type="spellEnd"/>
                                  <w:r w:rsidRPr="00AB395D">
                                    <w:rPr>
                                      <w:rFonts w:ascii="Arial" w:eastAsia="Times New Roman" w:hAnsi="Arial" w:cs="Arial"/>
                                      <w:sz w:val="12"/>
                                      <w:szCs w:val="12"/>
                                    </w:rPr>
                                    <w:t>();</w:t>
                                  </w:r>
                                </w:p>
                                <w:p w:rsidR="002353AD" w:rsidRPr="00AB395D" w:rsidRDefault="002353AD" w:rsidP="002353AD">
                                  <w:pPr>
                                    <w:rPr>
                                      <w:rFonts w:ascii="Arial" w:eastAsia="Times New Roman" w:hAnsi="Arial" w:cs="Arial"/>
                                      <w:sz w:val="12"/>
                                      <w:szCs w:val="12"/>
                                    </w:rPr>
                                  </w:pPr>
                                  <w:r w:rsidRPr="00AB395D">
                                    <w:rPr>
                                      <w:rFonts w:ascii="Arial" w:eastAsia="Times New Roman" w:hAnsi="Arial" w:cs="Arial"/>
                                      <w:sz w:val="12"/>
                                      <w:szCs w:val="12"/>
                                    </w:rPr>
                                    <w:t>N*b=</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roofErr w:type="gramStart"/>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pq.pop</w:t>
                                  </w:r>
                                  <w:proofErr w:type="spellEnd"/>
                                  <w:proofErr w:type="gram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pq.push</w:t>
                                  </w:r>
                                  <w:proofErr w:type="spellEnd"/>
                                  <w:r w:rsidRPr="00AB395D">
                                    <w:rPr>
                                      <w:rFonts w:ascii="Arial" w:eastAsia="Times New Roman" w:hAnsi="Arial" w:cs="Arial"/>
                                      <w:sz w:val="12"/>
                                      <w:szCs w:val="12"/>
                                    </w:rPr>
                                    <w:t>(new N{'#',a-&gt;</w:t>
                                  </w:r>
                                  <w:proofErr w:type="spellStart"/>
                                  <w:r w:rsidRPr="00AB395D">
                                    <w:rPr>
                                      <w:rFonts w:ascii="Arial" w:eastAsia="Times New Roman" w:hAnsi="Arial" w:cs="Arial"/>
                                      <w:sz w:val="12"/>
                                      <w:szCs w:val="12"/>
                                    </w:rPr>
                                    <w:t>f+b</w:t>
                                  </w:r>
                                  <w:proofErr w:type="spellEnd"/>
                                  <w:r w:rsidRPr="00AB395D">
                                    <w:rPr>
                                      <w:rFonts w:ascii="Arial" w:eastAsia="Times New Roman" w:hAnsi="Arial" w:cs="Arial"/>
                                      <w:sz w:val="12"/>
                                      <w:szCs w:val="12"/>
                                    </w:rPr>
                                    <w:t>-&gt;</w:t>
                                  </w:r>
                                  <w:proofErr w:type="spellStart"/>
                                  <w:r w:rsidRPr="00AB395D">
                                    <w:rPr>
                                      <w:rFonts w:ascii="Arial" w:eastAsia="Times New Roman" w:hAnsi="Arial" w:cs="Arial"/>
                                      <w:sz w:val="12"/>
                                      <w:szCs w:val="12"/>
                                    </w:rPr>
                                    <w:t>f,a,b</w:t>
                                  </w:r>
                                  <w:proofErr w:type="spellEnd"/>
                                  <w:r w:rsidRPr="00AB395D">
                                    <w:rPr>
                                      <w:rFonts w:ascii="Arial" w:eastAsia="Times New Roman" w:hAnsi="Arial" w:cs="Arial"/>
                                      <w:sz w:val="12"/>
                                      <w:szCs w:val="12"/>
                                    </w:rPr>
                                    <w:t xml:space="preserve">});}/*Tree ready at </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
                              </w:tc>
                            </w:tr>
                            <w:tr w:rsidR="002353AD" w:rsidRPr="00AB395D" w:rsidTr="002353AD">
                              <w:trPr>
                                <w:trHeight w:val="722"/>
                              </w:trPr>
                              <w:tc>
                                <w:tcPr>
                                  <w:tcW w:w="835" w:type="dxa"/>
                                  <w:hideMark/>
                                </w:tcPr>
                                <w:p w:rsidR="002353AD" w:rsidRPr="00AB395D" w:rsidRDefault="002353AD" w:rsidP="002353AD">
                                  <w:pPr>
                                    <w:rPr>
                                      <w:rFonts w:ascii="Arial" w:eastAsia="Times New Roman" w:hAnsi="Arial" w:cs="Arial"/>
                                      <w:sz w:val="12"/>
                                      <w:szCs w:val="12"/>
                                    </w:rPr>
                                  </w:pPr>
                                  <w:proofErr w:type="spellStart"/>
                                  <w:r w:rsidRPr="00AB395D">
                                    <w:rPr>
                                      <w:rFonts w:ascii="Arial" w:eastAsia="Times New Roman" w:hAnsi="Arial" w:cs="Arial"/>
                                      <w:b/>
                                      <w:bCs/>
                                      <w:sz w:val="12"/>
                                      <w:szCs w:val="12"/>
                                    </w:rPr>
                                    <w:t>Fract</w:t>
                                  </w:r>
                                  <w:proofErr w:type="spellEnd"/>
                                </w:p>
                              </w:tc>
                              <w:tc>
                                <w:tcPr>
                                  <w:tcW w:w="0" w:type="auto"/>
                                  <w:hideMark/>
                                </w:tcPr>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bool </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(pair&lt;</w:t>
                                  </w:r>
                                  <w:proofErr w:type="spellStart"/>
                                  <w:proofErr w:type="gramStart"/>
                                  <w:r w:rsidRPr="00AB395D">
                                    <w:rPr>
                                      <w:rFonts w:ascii="Arial" w:eastAsia="Times New Roman" w:hAnsi="Arial" w:cs="Arial"/>
                                      <w:sz w:val="12"/>
                                      <w:szCs w:val="12"/>
                                    </w:rPr>
                                    <w:t>int,int</w:t>
                                  </w:r>
                                  <w:proofErr w:type="spellEnd"/>
                                  <w:proofErr w:type="gramEnd"/>
                                  <w:r w:rsidRPr="00AB395D">
                                    <w:rPr>
                                      <w:rFonts w:ascii="Arial" w:eastAsia="Times New Roman" w:hAnsi="Arial" w:cs="Arial"/>
                                      <w:sz w:val="12"/>
                                      <w:szCs w:val="12"/>
                                    </w:rPr>
                                    <w:t>&gt;&amp;</w:t>
                                  </w:r>
                                  <w:proofErr w:type="spellStart"/>
                                  <w:r w:rsidRPr="00AB395D">
                                    <w:rPr>
                                      <w:rFonts w:ascii="Arial" w:eastAsia="Times New Roman" w:hAnsi="Arial" w:cs="Arial"/>
                                      <w:sz w:val="12"/>
                                      <w:szCs w:val="12"/>
                                    </w:rPr>
                                    <w:t>a,pair</w:t>
                                  </w:r>
                                  <w:proofErr w:type="spellEnd"/>
                                  <w:r w:rsidRPr="00AB395D">
                                    <w:rPr>
                                      <w:rFonts w:ascii="Arial" w:eastAsia="Times New Roman" w:hAnsi="Arial" w:cs="Arial"/>
                                      <w:sz w:val="12"/>
                                      <w:szCs w:val="12"/>
                                    </w:rPr>
                                    <w:t>&lt;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&gt;&amp;b){return (double)</w:t>
                                  </w:r>
                                  <w:proofErr w:type="spellStart"/>
                                  <w:r w:rsidRPr="00AB395D">
                                    <w:rPr>
                                      <w:rFonts w:ascii="Arial" w:eastAsia="Times New Roman" w:hAnsi="Arial" w:cs="Arial"/>
                                      <w:sz w:val="12"/>
                                      <w:szCs w:val="12"/>
                                    </w:rPr>
                                    <w:t>a.first</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a.second</w:t>
                                  </w:r>
                                  <w:proofErr w:type="spellEnd"/>
                                  <w:r w:rsidRPr="00AB395D">
                                    <w:rPr>
                                      <w:rFonts w:ascii="Arial" w:eastAsia="Times New Roman" w:hAnsi="Arial" w:cs="Arial"/>
                                      <w:sz w:val="12"/>
                                      <w:szCs w:val="12"/>
                                    </w:rPr>
                                    <w:t xml:space="preserve"> &gt; </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(double)</w:t>
                                  </w:r>
                                  <w:proofErr w:type="spellStart"/>
                                  <w:r w:rsidRPr="00AB395D">
                                    <w:rPr>
                                      <w:rFonts w:ascii="Arial" w:eastAsia="Times New Roman" w:hAnsi="Arial" w:cs="Arial"/>
                                      <w:sz w:val="12"/>
                                      <w:szCs w:val="12"/>
                                    </w:rPr>
                                    <w:t>b.first</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b.second</w:t>
                                  </w:r>
                                  <w:proofErr w:type="spellEnd"/>
                                  <w:r w:rsidRPr="00AB395D">
                                    <w:rPr>
                                      <w:rFonts w:ascii="Arial" w:eastAsia="Times New Roman" w:hAnsi="Arial" w:cs="Arial"/>
                                      <w:sz w:val="12"/>
                                      <w:szCs w:val="12"/>
                                    </w:rPr>
                                    <w:t xml:space="preserve">;} </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 xml:space="preserve">double </w:t>
                                  </w:r>
                                  <w:proofErr w:type="spellStart"/>
                                  <w:r w:rsidRPr="00AB395D">
                                    <w:rPr>
                                      <w:rFonts w:ascii="Arial" w:eastAsia="Times New Roman" w:hAnsi="Arial" w:cs="Arial"/>
                                      <w:sz w:val="12"/>
                                      <w:szCs w:val="12"/>
                                    </w:rPr>
                                    <w:t>fracKnapsack</w:t>
                                  </w:r>
                                  <w:proofErr w:type="spellEnd"/>
                                  <w:r w:rsidRPr="00AB395D">
                                    <w:rPr>
                                      <w:rFonts w:ascii="Arial" w:eastAsia="Times New Roman" w:hAnsi="Arial" w:cs="Arial"/>
                                      <w:sz w:val="12"/>
                                      <w:szCs w:val="12"/>
                                    </w:rPr>
                                    <w:t>(vector&lt;pair&lt;</w:t>
                                  </w:r>
                                  <w:proofErr w:type="spellStart"/>
                                  <w:proofErr w:type="gramStart"/>
                                  <w:r w:rsidRPr="00AB395D">
                                    <w:rPr>
                                      <w:rFonts w:ascii="Arial" w:eastAsia="Times New Roman" w:hAnsi="Arial" w:cs="Arial"/>
                                      <w:sz w:val="12"/>
                                      <w:szCs w:val="12"/>
                                    </w:rPr>
                                    <w:t>int,int</w:t>
                                  </w:r>
                                  <w:proofErr w:type="spellEnd"/>
                                  <w:proofErr w:type="gramEnd"/>
                                  <w:r w:rsidRPr="00AB395D">
                                    <w:rPr>
                                      <w:rFonts w:ascii="Arial" w:eastAsia="Times New Roman" w:hAnsi="Arial" w:cs="Arial"/>
                                      <w:sz w:val="12"/>
                                      <w:szCs w:val="12"/>
                                    </w:rPr>
                                    <w:t>&gt;&gt;&amp;</w:t>
                                  </w:r>
                                  <w:proofErr w:type="spellStart"/>
                                  <w:r w:rsidRPr="00AB395D">
                                    <w:rPr>
                                      <w:rFonts w:ascii="Arial" w:eastAsia="Times New Roman" w:hAnsi="Arial" w:cs="Arial"/>
                                      <w:sz w:val="12"/>
                                      <w:szCs w:val="12"/>
                                    </w:rPr>
                                    <w:t>a,int</w:t>
                                  </w:r>
                                  <w:proofErr w:type="spellEnd"/>
                                  <w:r w:rsidRPr="00AB395D">
                                    <w:rPr>
                                      <w:rFonts w:ascii="Arial" w:eastAsia="Times New Roman" w:hAnsi="Arial" w:cs="Arial"/>
                                      <w:sz w:val="12"/>
                                      <w:szCs w:val="12"/>
                                    </w:rPr>
                                    <w:t xml:space="preserve"> W)</w:t>
                                  </w:r>
                                </w:p>
                                <w:p w:rsidR="002353AD" w:rsidRDefault="002353AD" w:rsidP="002353AD">
                                  <w:pPr>
                                    <w:rPr>
                                      <w:rFonts w:ascii="Arial" w:eastAsia="Times New Roman" w:hAnsi="Arial" w:cs="Arial"/>
                                      <w:sz w:val="12"/>
                                      <w:szCs w:val="12"/>
                                    </w:rPr>
                                  </w:pPr>
                                  <w:r w:rsidRPr="00AB395D">
                                    <w:rPr>
                                      <w:rFonts w:ascii="Arial" w:eastAsia="Times New Roman" w:hAnsi="Arial" w:cs="Arial"/>
                                      <w:sz w:val="12"/>
                                      <w:szCs w:val="12"/>
                                    </w:rPr>
                                    <w:t>{sort(</w:t>
                                  </w:r>
                                  <w:proofErr w:type="spellStart"/>
                                  <w:proofErr w:type="gramStart"/>
                                  <w:r w:rsidRPr="00AB395D">
                                    <w:rPr>
                                      <w:rFonts w:ascii="Arial" w:eastAsia="Times New Roman" w:hAnsi="Arial" w:cs="Arial"/>
                                      <w:sz w:val="12"/>
                                      <w:szCs w:val="12"/>
                                    </w:rPr>
                                    <w:t>a.begin</w:t>
                                  </w:r>
                                  <w:proofErr w:type="spellEnd"/>
                                  <w:proofErr w:type="gram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a.end</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cmp</w:t>
                                  </w:r>
                                  <w:proofErr w:type="spellEnd"/>
                                  <w:r w:rsidRPr="00AB395D">
                                    <w:rPr>
                                      <w:rFonts w:ascii="Arial" w:eastAsia="Times New Roman" w:hAnsi="Arial" w:cs="Arial"/>
                                      <w:sz w:val="12"/>
                                      <w:szCs w:val="12"/>
                                    </w:rPr>
                                    <w:t>);double v=0;for(auto &amp;[val,wt]:a)</w:t>
                                  </w:r>
                                </w:p>
                                <w:p w:rsidR="002353AD" w:rsidRPr="00AB395D" w:rsidRDefault="002353AD" w:rsidP="002353AD">
                                  <w:pPr>
                                    <w:rPr>
                                      <w:rFonts w:ascii="Arial" w:eastAsia="Times New Roman" w:hAnsi="Arial" w:cs="Arial"/>
                                      <w:sz w:val="12"/>
                                      <w:szCs w:val="12"/>
                                    </w:rPr>
                                  </w:pPr>
                                  <w:r w:rsidRPr="00AB395D">
                                    <w:rPr>
                                      <w:rFonts w:ascii="Arial" w:eastAsia="Times New Roman" w:hAnsi="Arial" w:cs="Arial"/>
                                      <w:sz w:val="12"/>
                                      <w:szCs w:val="12"/>
                                    </w:rPr>
                                    <w:t>{if(W&gt;=</w:t>
                                  </w:r>
                                  <w:proofErr w:type="spellStart"/>
                                  <w:proofErr w:type="gramStart"/>
                                  <w:r w:rsidRPr="00AB395D">
                                    <w:rPr>
                                      <w:rFonts w:ascii="Arial" w:eastAsia="Times New Roman" w:hAnsi="Arial" w:cs="Arial"/>
                                      <w:sz w:val="12"/>
                                      <w:szCs w:val="12"/>
                                    </w:rPr>
                                    <w:t>wt</w:t>
                                  </w:r>
                                  <w:proofErr w:type="spellEnd"/>
                                  <w:r w:rsidRPr="00AB395D">
                                    <w:rPr>
                                      <w:rFonts w:ascii="Arial" w:eastAsia="Times New Roman" w:hAnsi="Arial" w:cs="Arial"/>
                                      <w:sz w:val="12"/>
                                      <w:szCs w:val="12"/>
                                    </w:rPr>
                                    <w:t>)v</w:t>
                                  </w:r>
                                  <w:proofErr w:type="gram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val,W</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wt;else</w:t>
                                  </w:r>
                                  <w:proofErr w:type="spellEnd"/>
                                  <w:r w:rsidRPr="00AB395D">
                                    <w:rPr>
                                      <w:rFonts w:ascii="Arial" w:eastAsia="Times New Roman" w:hAnsi="Arial" w:cs="Arial"/>
                                      <w:sz w:val="12"/>
                                      <w:szCs w:val="12"/>
                                    </w:rPr>
                                    <w:t>{v+=</w:t>
                                  </w:r>
                                  <w:proofErr w:type="spellStart"/>
                                  <w:r w:rsidRPr="00AB395D">
                                    <w:rPr>
                                      <w:rFonts w:ascii="Arial" w:eastAsia="Times New Roman" w:hAnsi="Arial" w:cs="Arial"/>
                                      <w:sz w:val="12"/>
                                      <w:szCs w:val="12"/>
                                    </w:rPr>
                                    <w:t>val</w:t>
                                  </w:r>
                                  <w:proofErr w:type="spellEnd"/>
                                  <w:r w:rsidRPr="00AB395D">
                                    <w:rPr>
                                      <w:rFonts w:ascii="Arial" w:eastAsia="Times New Roman" w:hAnsi="Arial" w:cs="Arial"/>
                                      <w:sz w:val="12"/>
                                      <w:szCs w:val="12"/>
                                    </w:rPr>
                                    <w:t>*((double)W/</w:t>
                                  </w:r>
                                  <w:proofErr w:type="spellStart"/>
                                  <w:r w:rsidRPr="00AB395D">
                                    <w:rPr>
                                      <w:rFonts w:ascii="Arial" w:eastAsia="Times New Roman" w:hAnsi="Arial" w:cs="Arial"/>
                                      <w:sz w:val="12"/>
                                      <w:szCs w:val="12"/>
                                    </w:rPr>
                                    <w:t>wt</w:t>
                                  </w:r>
                                  <w:proofErr w:type="spellEnd"/>
                                  <w:r w:rsidRPr="00AB395D">
                                    <w:rPr>
                                      <w:rFonts w:ascii="Arial" w:eastAsia="Times New Roman" w:hAnsi="Arial" w:cs="Arial"/>
                                      <w:sz w:val="12"/>
                                      <w:szCs w:val="12"/>
                                    </w:rPr>
                                    <w:t>);break;}}return v;}</w:t>
                                  </w:r>
                                </w:p>
                              </w:tc>
                            </w:tr>
                          </w:tbl>
                          <w:p w:rsidR="002353AD" w:rsidRDefault="002353AD"/>
                        </w:txbxContent>
                      </v:textbox>
                    </v:shape>
                  </w:pict>
                </mc:Fallback>
              </mc:AlternateContent>
            </w:r>
            <w:r w:rsidR="006C6B1F">
              <w:rPr>
                <w:noProof/>
              </w:rPr>
              <mc:AlternateContent>
                <mc:Choice Requires="wps">
                  <w:drawing>
                    <wp:anchor distT="0" distB="0" distL="114300" distR="114300" simplePos="0" relativeHeight="251662336" behindDoc="0" locked="0" layoutInCell="1" allowOverlap="1">
                      <wp:simplePos x="0" y="0"/>
                      <wp:positionH relativeFrom="column">
                        <wp:posOffset>1908450</wp:posOffset>
                      </wp:positionH>
                      <wp:positionV relativeFrom="paragraph">
                        <wp:posOffset>1064981</wp:posOffset>
                      </wp:positionV>
                      <wp:extent cx="1544594" cy="1933832"/>
                      <wp:effectExtent l="0" t="0" r="17780" b="28575"/>
                      <wp:wrapNone/>
                      <wp:docPr id="6" name="Text Box 6"/>
                      <wp:cNvGraphicFramePr/>
                      <a:graphic xmlns:a="http://schemas.openxmlformats.org/drawingml/2006/main">
                        <a:graphicData uri="http://schemas.microsoft.com/office/word/2010/wordprocessingShape">
                          <wps:wsp>
                            <wps:cNvSpPr txBox="1"/>
                            <wps:spPr>
                              <a:xfrm>
                                <a:off x="0" y="0"/>
                                <a:ext cx="1544594" cy="1933832"/>
                              </a:xfrm>
                              <a:prstGeom prst="rect">
                                <a:avLst/>
                              </a:prstGeom>
                              <a:solidFill>
                                <a:schemeClr val="lt1"/>
                              </a:solidFill>
                              <a:ln w="6350">
                                <a:solidFill>
                                  <a:prstClr val="black"/>
                                </a:solidFill>
                              </a:ln>
                            </wps:spPr>
                            <wps:txbx>
                              <w:txbxContent>
                                <w:p w:rsidR="0008425E" w:rsidRPr="0008425E" w:rsidRDefault="0008425E" w:rsidP="0008425E">
                                  <w:pPr>
                                    <w:spacing w:after="0" w:line="240" w:lineRule="auto"/>
                                    <w:rPr>
                                      <w:rFonts w:ascii="Arial" w:hAnsi="Arial" w:cs="Arial"/>
                                      <w:sz w:val="10"/>
                                      <w:szCs w:val="10"/>
                                    </w:rPr>
                                  </w:pPr>
                                  <w:r w:rsidRPr="0008425E">
                                    <w:rPr>
                                      <w:rFonts w:ascii="Arial" w:hAnsi="Arial" w:cs="Arial"/>
                                      <w:sz w:val="10"/>
                                      <w:szCs w:val="10"/>
                                    </w:rPr>
                                    <w:t>*</w:t>
                                  </w:r>
                                  <w:r w:rsidRPr="0008425E">
                                    <w:rPr>
                                      <w:rFonts w:ascii="Arial" w:hAnsi="Arial" w:cs="Arial"/>
                                      <w:b/>
                                      <w:sz w:val="10"/>
                                      <w:szCs w:val="10"/>
                                    </w:rPr>
                                    <w:t>ONLINE SORT</w:t>
                                  </w:r>
                                  <w:r w:rsidRPr="0008425E">
                                    <w:rPr>
                                      <w:rFonts w:ascii="Arial" w:hAnsi="Arial" w:cs="Arial"/>
                                      <w:sz w:val="10"/>
                                      <w:szCs w:val="10"/>
                                    </w:rPr>
                                    <w:t xml:space="preserve">* online sort - proc. input piece by piece - works w/o full input - ready to give partial results - suit. for streaming or real-time appl. - input handled as it comes - can't go back &amp; modify - uses only past &amp; </w:t>
                                  </w:r>
                                  <w:proofErr w:type="spellStart"/>
                                  <w:r w:rsidRPr="0008425E">
                                    <w:rPr>
                                      <w:rFonts w:ascii="Arial" w:hAnsi="Arial" w:cs="Arial"/>
                                      <w:sz w:val="10"/>
                                      <w:szCs w:val="10"/>
                                    </w:rPr>
                                    <w:t>curr</w:t>
                                  </w:r>
                                  <w:proofErr w:type="spellEnd"/>
                                  <w:r w:rsidRPr="0008425E">
                                    <w:rPr>
                                      <w:rFonts w:ascii="Arial" w:hAnsi="Arial" w:cs="Arial"/>
                                      <w:sz w:val="10"/>
                                      <w:szCs w:val="10"/>
                                    </w:rPr>
                                    <w:t>. data - handles dynamic input - low mem. adaptive - insertion sort = proto. example - used in live stock price updates - log file proc. - streamed sensor data sort ***</w:t>
                                  </w:r>
                                </w:p>
                                <w:p w:rsidR="0008425E" w:rsidRPr="0008425E" w:rsidRDefault="0008425E" w:rsidP="0008425E">
                                  <w:pPr>
                                    <w:spacing w:after="0" w:line="240" w:lineRule="auto"/>
                                    <w:rPr>
                                      <w:rFonts w:ascii="Arial" w:hAnsi="Arial" w:cs="Arial"/>
                                      <w:sz w:val="10"/>
                                      <w:szCs w:val="10"/>
                                    </w:rPr>
                                  </w:pPr>
                                  <w:r w:rsidRPr="0008425E">
                                    <w:rPr>
                                      <w:rFonts w:ascii="Arial" w:hAnsi="Arial" w:cs="Arial"/>
                                      <w:sz w:val="10"/>
                                      <w:szCs w:val="10"/>
                                    </w:rPr>
                                    <w:t>*</w:t>
                                  </w:r>
                                  <w:r w:rsidRPr="0008425E">
                                    <w:rPr>
                                      <w:rFonts w:ascii="Arial" w:hAnsi="Arial" w:cs="Arial"/>
                                      <w:b/>
                                      <w:sz w:val="10"/>
                                      <w:szCs w:val="10"/>
                                    </w:rPr>
                                    <w:t>STABLE SORT</w:t>
                                  </w:r>
                                  <w:r w:rsidRPr="0008425E">
                                    <w:rPr>
                                      <w:rFonts w:ascii="Arial" w:hAnsi="Arial" w:cs="Arial"/>
                                      <w:sz w:val="10"/>
                                      <w:szCs w:val="10"/>
                                    </w:rPr>
                                    <w:t xml:space="preserve">* stable sort - keeps orig. order of = elements - key in multi-level sorts (e.g. sort by age then name) - for = </w:t>
                                  </w:r>
                                  <w:proofErr w:type="spellStart"/>
                                  <w:r w:rsidRPr="0008425E">
                                    <w:rPr>
                                      <w:rFonts w:ascii="Arial" w:hAnsi="Arial" w:cs="Arial"/>
                                      <w:sz w:val="10"/>
                                      <w:szCs w:val="10"/>
                                    </w:rPr>
                                    <w:t>pri</w:t>
                                  </w:r>
                                  <w:proofErr w:type="spellEnd"/>
                                  <w:r w:rsidRPr="0008425E">
                                    <w:rPr>
                                      <w:rFonts w:ascii="Arial" w:hAnsi="Arial" w:cs="Arial"/>
                                      <w:sz w:val="10"/>
                                      <w:szCs w:val="10"/>
                                    </w:rPr>
                                    <w:t xml:space="preserve">. key order is same - </w:t>
                                  </w:r>
                                  <w:proofErr w:type="spellStart"/>
                                  <w:r w:rsidRPr="0008425E">
                                    <w:rPr>
                                      <w:rFonts w:ascii="Arial" w:hAnsi="Arial" w:cs="Arial"/>
                                      <w:sz w:val="10"/>
                                      <w:szCs w:val="10"/>
                                    </w:rPr>
                                    <w:t>cntg</w:t>
                                  </w:r>
                                  <w:proofErr w:type="spellEnd"/>
                                  <w:r w:rsidRPr="0008425E">
                                    <w:rPr>
                                      <w:rFonts w:ascii="Arial" w:hAnsi="Arial" w:cs="Arial"/>
                                      <w:sz w:val="10"/>
                                      <w:szCs w:val="10"/>
                                    </w:rPr>
                                    <w:t xml:space="preserve">, radix, merge, insertion, bubble </w:t>
                                  </w:r>
                                  <w:proofErr w:type="gramStart"/>
                                  <w:r w:rsidRPr="0008425E">
                                    <w:rPr>
                                      <w:rFonts w:ascii="Arial" w:hAnsi="Arial" w:cs="Arial"/>
                                      <w:sz w:val="10"/>
                                      <w:szCs w:val="10"/>
                                    </w:rPr>
                                    <w:t>are</w:t>
                                  </w:r>
                                  <w:proofErr w:type="gramEnd"/>
                                  <w:r w:rsidRPr="0008425E">
                                    <w:rPr>
                                      <w:rFonts w:ascii="Arial" w:hAnsi="Arial" w:cs="Arial"/>
                                      <w:sz w:val="10"/>
                                      <w:szCs w:val="10"/>
                                    </w:rPr>
                                    <w:t xml:space="preserve"> stable - crit. in DBs &amp; record mgmt. - sorts nested data consistently - handles duplicates well - ensures same output in re-runs - ex: merge sort for DB rows - radix sort on id &amp; score ***</w:t>
                                  </w:r>
                                </w:p>
                                <w:p w:rsidR="006C6B1F" w:rsidRPr="006C6B1F" w:rsidRDefault="0008425E" w:rsidP="0008425E">
                                  <w:pPr>
                                    <w:spacing w:after="0" w:line="240" w:lineRule="auto"/>
                                    <w:rPr>
                                      <w:rFonts w:ascii="Arial" w:hAnsi="Arial" w:cs="Arial"/>
                                      <w:sz w:val="10"/>
                                      <w:szCs w:val="10"/>
                                    </w:rPr>
                                  </w:pPr>
                                  <w:r w:rsidRPr="0008425E">
                                    <w:rPr>
                                      <w:rFonts w:ascii="Arial" w:hAnsi="Arial" w:cs="Arial"/>
                                      <w:sz w:val="10"/>
                                      <w:szCs w:val="10"/>
                                    </w:rPr>
                                    <w:t>*</w:t>
                                  </w:r>
                                  <w:r w:rsidRPr="0008425E">
                                    <w:rPr>
                                      <w:rFonts w:ascii="Arial" w:hAnsi="Arial" w:cs="Arial"/>
                                      <w:b/>
                                      <w:sz w:val="10"/>
                                      <w:szCs w:val="10"/>
                                    </w:rPr>
                                    <w:t>IN PLACE SORT</w:t>
                                  </w:r>
                                  <w:r w:rsidRPr="0008425E">
                                    <w:rPr>
                                      <w:rFonts w:ascii="Arial" w:hAnsi="Arial" w:cs="Arial"/>
                                      <w:sz w:val="10"/>
                                      <w:szCs w:val="10"/>
                                    </w:rPr>
                                    <w:t>* in place sort - uses min. mem. (</w:t>
                                  </w:r>
                                  <w:proofErr w:type="gramStart"/>
                                  <w:r w:rsidRPr="0008425E">
                                    <w:rPr>
                                      <w:rFonts w:ascii="Arial" w:hAnsi="Arial" w:cs="Arial"/>
                                      <w:sz w:val="10"/>
                                      <w:szCs w:val="10"/>
                                    </w:rPr>
                                    <w:t>O(</w:t>
                                  </w:r>
                                  <w:proofErr w:type="gramEnd"/>
                                  <w:r w:rsidRPr="0008425E">
                                    <w:rPr>
                                      <w:rFonts w:ascii="Arial" w:hAnsi="Arial" w:cs="Arial"/>
                                      <w:sz w:val="10"/>
                                      <w:szCs w:val="10"/>
                                    </w:rPr>
                                    <w:t xml:space="preserve">1) aux. space) - no extra buffers/arrays - swaps in input arr. - mem. efficient - good for embedded sys. - quick, selection, insertion, heap sort </w:t>
                                  </w:r>
                                  <w:proofErr w:type="gramStart"/>
                                  <w:r w:rsidRPr="0008425E">
                                    <w:rPr>
                                      <w:rFonts w:ascii="Arial" w:hAnsi="Arial" w:cs="Arial"/>
                                      <w:sz w:val="10"/>
                                      <w:szCs w:val="10"/>
                                    </w:rPr>
                                    <w:t>are</w:t>
                                  </w:r>
                                  <w:proofErr w:type="gramEnd"/>
                                  <w:r w:rsidRPr="0008425E">
                                    <w:rPr>
                                      <w:rFonts w:ascii="Arial" w:hAnsi="Arial" w:cs="Arial"/>
                                      <w:sz w:val="10"/>
                                      <w:szCs w:val="10"/>
                                    </w:rPr>
                                    <w:t xml:space="preserve"> in-place - may be unstable - faster due to cache locality - ex: quick sort for file indexing - insertion sort on MCUs - selection sort in low-RAM </w:t>
                                  </w:r>
                                  <w:proofErr w:type="spellStart"/>
                                  <w:r w:rsidRPr="0008425E">
                                    <w:rPr>
                                      <w:rFonts w:ascii="Arial" w:hAnsi="Arial" w:cs="Arial"/>
                                      <w:sz w:val="10"/>
                                      <w:szCs w:val="10"/>
                                    </w:rPr>
                                    <w:t>envs</w:t>
                                  </w:r>
                                  <w:proofErr w:type="spellEnd"/>
                                  <w:r w:rsidRPr="0008425E">
                                    <w:rPr>
                                      <w:rFonts w:ascii="Arial" w:hAnsi="Arial" w:cs="Arial"/>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margin-left:150.25pt;margin-top:83.85pt;width:121.6pt;height:15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" fillcolor="white [3201]" strokeweight=".5pt">
                      <v:textbox>
                        <w:txbxContent>
                          <w:p w:rsidR="0008425E" w:rsidRPr="0008425E" w:rsidRDefault="0008425E" w:rsidP="0008425E">
                            <w:pPr>
                              <w:spacing w:after="0" w:line="240" w:lineRule="auto"/>
                              <w:rPr>
                                <w:rFonts w:ascii="Arial" w:hAnsi="Arial" w:cs="Arial"/>
                                <w:sz w:val="10"/>
                                <w:szCs w:val="10"/>
                              </w:rPr>
                            </w:pPr>
                            <w:r w:rsidRPr="0008425E">
                              <w:rPr>
                                <w:rFonts w:ascii="Arial" w:hAnsi="Arial" w:cs="Arial"/>
                                <w:sz w:val="10"/>
                                <w:szCs w:val="10"/>
                              </w:rPr>
                              <w:t>*</w:t>
                            </w:r>
                            <w:r w:rsidRPr="0008425E">
                              <w:rPr>
                                <w:rFonts w:ascii="Arial" w:hAnsi="Arial" w:cs="Arial"/>
                                <w:b/>
                                <w:sz w:val="10"/>
                                <w:szCs w:val="10"/>
                              </w:rPr>
                              <w:t>ONLINE SORT</w:t>
                            </w:r>
                            <w:r w:rsidRPr="0008425E">
                              <w:rPr>
                                <w:rFonts w:ascii="Arial" w:hAnsi="Arial" w:cs="Arial"/>
                                <w:sz w:val="10"/>
                                <w:szCs w:val="10"/>
                              </w:rPr>
                              <w:t xml:space="preserve">* online sort - proc. input piece by piece - works w/o full input - ready to give partial results - suit. for streaming or real-time appl. - input handled as it comes - can't go back &amp; modify - uses only past &amp; </w:t>
                            </w:r>
                            <w:proofErr w:type="spellStart"/>
                            <w:r w:rsidRPr="0008425E">
                              <w:rPr>
                                <w:rFonts w:ascii="Arial" w:hAnsi="Arial" w:cs="Arial"/>
                                <w:sz w:val="10"/>
                                <w:szCs w:val="10"/>
                              </w:rPr>
                              <w:t>curr</w:t>
                            </w:r>
                            <w:proofErr w:type="spellEnd"/>
                            <w:r w:rsidRPr="0008425E">
                              <w:rPr>
                                <w:rFonts w:ascii="Arial" w:hAnsi="Arial" w:cs="Arial"/>
                                <w:sz w:val="10"/>
                                <w:szCs w:val="10"/>
                              </w:rPr>
                              <w:t>. data - handles dynamic input - low mem. adaptive - insertion sort = proto. example - used in live stock price updates - log file proc. - streamed sensor data sort ***</w:t>
                            </w:r>
                          </w:p>
                          <w:p w:rsidR="0008425E" w:rsidRPr="0008425E" w:rsidRDefault="0008425E" w:rsidP="0008425E">
                            <w:pPr>
                              <w:spacing w:after="0" w:line="240" w:lineRule="auto"/>
                              <w:rPr>
                                <w:rFonts w:ascii="Arial" w:hAnsi="Arial" w:cs="Arial"/>
                                <w:sz w:val="10"/>
                                <w:szCs w:val="10"/>
                              </w:rPr>
                            </w:pPr>
                            <w:r w:rsidRPr="0008425E">
                              <w:rPr>
                                <w:rFonts w:ascii="Arial" w:hAnsi="Arial" w:cs="Arial"/>
                                <w:sz w:val="10"/>
                                <w:szCs w:val="10"/>
                              </w:rPr>
                              <w:t>*</w:t>
                            </w:r>
                            <w:r w:rsidRPr="0008425E">
                              <w:rPr>
                                <w:rFonts w:ascii="Arial" w:hAnsi="Arial" w:cs="Arial"/>
                                <w:b/>
                                <w:sz w:val="10"/>
                                <w:szCs w:val="10"/>
                              </w:rPr>
                              <w:t>STABLE SORT</w:t>
                            </w:r>
                            <w:r w:rsidRPr="0008425E">
                              <w:rPr>
                                <w:rFonts w:ascii="Arial" w:hAnsi="Arial" w:cs="Arial"/>
                                <w:sz w:val="10"/>
                                <w:szCs w:val="10"/>
                              </w:rPr>
                              <w:t xml:space="preserve">* stable sort - keeps orig. order of = elements - key in multi-level sorts (e.g. sort by age then name) - for = </w:t>
                            </w:r>
                            <w:proofErr w:type="spellStart"/>
                            <w:r w:rsidRPr="0008425E">
                              <w:rPr>
                                <w:rFonts w:ascii="Arial" w:hAnsi="Arial" w:cs="Arial"/>
                                <w:sz w:val="10"/>
                                <w:szCs w:val="10"/>
                              </w:rPr>
                              <w:t>pri</w:t>
                            </w:r>
                            <w:proofErr w:type="spellEnd"/>
                            <w:r w:rsidRPr="0008425E">
                              <w:rPr>
                                <w:rFonts w:ascii="Arial" w:hAnsi="Arial" w:cs="Arial"/>
                                <w:sz w:val="10"/>
                                <w:szCs w:val="10"/>
                              </w:rPr>
                              <w:t xml:space="preserve">. key order is same - </w:t>
                            </w:r>
                            <w:proofErr w:type="spellStart"/>
                            <w:r w:rsidRPr="0008425E">
                              <w:rPr>
                                <w:rFonts w:ascii="Arial" w:hAnsi="Arial" w:cs="Arial"/>
                                <w:sz w:val="10"/>
                                <w:szCs w:val="10"/>
                              </w:rPr>
                              <w:t>cntg</w:t>
                            </w:r>
                            <w:proofErr w:type="spellEnd"/>
                            <w:r w:rsidRPr="0008425E">
                              <w:rPr>
                                <w:rFonts w:ascii="Arial" w:hAnsi="Arial" w:cs="Arial"/>
                                <w:sz w:val="10"/>
                                <w:szCs w:val="10"/>
                              </w:rPr>
                              <w:t xml:space="preserve">, radix, merge, insertion, bubble </w:t>
                            </w:r>
                            <w:proofErr w:type="gramStart"/>
                            <w:r w:rsidRPr="0008425E">
                              <w:rPr>
                                <w:rFonts w:ascii="Arial" w:hAnsi="Arial" w:cs="Arial"/>
                                <w:sz w:val="10"/>
                                <w:szCs w:val="10"/>
                              </w:rPr>
                              <w:t>are</w:t>
                            </w:r>
                            <w:proofErr w:type="gramEnd"/>
                            <w:r w:rsidRPr="0008425E">
                              <w:rPr>
                                <w:rFonts w:ascii="Arial" w:hAnsi="Arial" w:cs="Arial"/>
                                <w:sz w:val="10"/>
                                <w:szCs w:val="10"/>
                              </w:rPr>
                              <w:t xml:space="preserve"> stable - crit. in DBs &amp; record mgmt. - sorts nested data consistently - handles duplicates well - ensures same output in re-runs - ex: merge sort for DB rows - radix sort on id &amp; score ***</w:t>
                            </w:r>
                          </w:p>
                          <w:p w:rsidR="006C6B1F" w:rsidRPr="006C6B1F" w:rsidRDefault="0008425E" w:rsidP="0008425E">
                            <w:pPr>
                              <w:spacing w:after="0" w:line="240" w:lineRule="auto"/>
                              <w:rPr>
                                <w:rFonts w:ascii="Arial" w:hAnsi="Arial" w:cs="Arial"/>
                                <w:sz w:val="10"/>
                                <w:szCs w:val="10"/>
                              </w:rPr>
                            </w:pPr>
                            <w:r w:rsidRPr="0008425E">
                              <w:rPr>
                                <w:rFonts w:ascii="Arial" w:hAnsi="Arial" w:cs="Arial"/>
                                <w:sz w:val="10"/>
                                <w:szCs w:val="10"/>
                              </w:rPr>
                              <w:t>*</w:t>
                            </w:r>
                            <w:r w:rsidRPr="0008425E">
                              <w:rPr>
                                <w:rFonts w:ascii="Arial" w:hAnsi="Arial" w:cs="Arial"/>
                                <w:b/>
                                <w:sz w:val="10"/>
                                <w:szCs w:val="10"/>
                              </w:rPr>
                              <w:t>IN PLACE SORT</w:t>
                            </w:r>
                            <w:r w:rsidRPr="0008425E">
                              <w:rPr>
                                <w:rFonts w:ascii="Arial" w:hAnsi="Arial" w:cs="Arial"/>
                                <w:sz w:val="10"/>
                                <w:szCs w:val="10"/>
                              </w:rPr>
                              <w:t>* in place sort - uses min. mem. (</w:t>
                            </w:r>
                            <w:proofErr w:type="gramStart"/>
                            <w:r w:rsidRPr="0008425E">
                              <w:rPr>
                                <w:rFonts w:ascii="Arial" w:hAnsi="Arial" w:cs="Arial"/>
                                <w:sz w:val="10"/>
                                <w:szCs w:val="10"/>
                              </w:rPr>
                              <w:t>O(</w:t>
                            </w:r>
                            <w:proofErr w:type="gramEnd"/>
                            <w:r w:rsidRPr="0008425E">
                              <w:rPr>
                                <w:rFonts w:ascii="Arial" w:hAnsi="Arial" w:cs="Arial"/>
                                <w:sz w:val="10"/>
                                <w:szCs w:val="10"/>
                              </w:rPr>
                              <w:t xml:space="preserve">1) aux. space) - no extra buffers/arrays - swaps in input arr. - mem. efficient - good for embedded sys. - quick, selection, insertion, heap sort </w:t>
                            </w:r>
                            <w:proofErr w:type="gramStart"/>
                            <w:r w:rsidRPr="0008425E">
                              <w:rPr>
                                <w:rFonts w:ascii="Arial" w:hAnsi="Arial" w:cs="Arial"/>
                                <w:sz w:val="10"/>
                                <w:szCs w:val="10"/>
                              </w:rPr>
                              <w:t>are</w:t>
                            </w:r>
                            <w:proofErr w:type="gramEnd"/>
                            <w:r w:rsidRPr="0008425E">
                              <w:rPr>
                                <w:rFonts w:ascii="Arial" w:hAnsi="Arial" w:cs="Arial"/>
                                <w:sz w:val="10"/>
                                <w:szCs w:val="10"/>
                              </w:rPr>
                              <w:t xml:space="preserve"> in-place - may be unstable - faster due to cache locality - ex: quick sort for file indexing - insertion sort on MCUs - selection sort in low-RAM </w:t>
                            </w:r>
                            <w:proofErr w:type="spellStart"/>
                            <w:r w:rsidRPr="0008425E">
                              <w:rPr>
                                <w:rFonts w:ascii="Arial" w:hAnsi="Arial" w:cs="Arial"/>
                                <w:sz w:val="10"/>
                                <w:szCs w:val="10"/>
                              </w:rPr>
                              <w:t>envs</w:t>
                            </w:r>
                            <w:proofErr w:type="spellEnd"/>
                            <w:r w:rsidRPr="0008425E">
                              <w:rPr>
                                <w:rFonts w:ascii="Arial" w:hAnsi="Arial" w:cs="Arial"/>
                                <w:sz w:val="10"/>
                                <w:szCs w:val="10"/>
                              </w:rPr>
                              <w:t xml:space="preserve"> ***</w:t>
                            </w:r>
                          </w:p>
                        </w:txbxContent>
                      </v:textbox>
                    </v:shape>
                  </w:pict>
                </mc:Fallback>
              </mc:AlternateContent>
            </w:r>
            <w:r w:rsidR="006C6B1F">
              <w:rPr>
                <w:noProof/>
              </w:rPr>
              <mc:AlternateContent>
                <mc:Choice Requires="wps">
                  <w:drawing>
                    <wp:anchor distT="0" distB="0" distL="114300" distR="114300" simplePos="0" relativeHeight="251661312" behindDoc="0" locked="0" layoutInCell="1" allowOverlap="1">
                      <wp:simplePos x="0" y="0"/>
                      <wp:positionH relativeFrom="column">
                        <wp:posOffset>3490114</wp:posOffset>
                      </wp:positionH>
                      <wp:positionV relativeFrom="paragraph">
                        <wp:posOffset>-3879</wp:posOffset>
                      </wp:positionV>
                      <wp:extent cx="3484606" cy="3181865"/>
                      <wp:effectExtent l="0" t="0" r="20955" b="19050"/>
                      <wp:wrapNone/>
                      <wp:docPr id="5" name="Text Box 5"/>
                      <wp:cNvGraphicFramePr/>
                      <a:graphic xmlns:a="http://schemas.openxmlformats.org/drawingml/2006/main">
                        <a:graphicData uri="http://schemas.microsoft.com/office/word/2010/wordprocessingShape">
                          <wps:wsp>
                            <wps:cNvSpPr txBox="1"/>
                            <wps:spPr>
                              <a:xfrm>
                                <a:off x="0" y="0"/>
                                <a:ext cx="3484606" cy="3181865"/>
                              </a:xfrm>
                              <a:prstGeom prst="rect">
                                <a:avLst/>
                              </a:prstGeom>
                              <a:solidFill>
                                <a:schemeClr val="lt1"/>
                              </a:solidFill>
                              <a:ln w="6350">
                                <a:solidFill>
                                  <a:prstClr val="black"/>
                                </a:solidFill>
                              </a:ln>
                            </wps:spPr>
                            <wps:txbx>
                              <w:txbxContent>
                                <w:tbl>
                                  <w:tblPr>
                                    <w:tblStyle w:val="TableGrid"/>
                                    <w:tblW w:w="5400" w:type="dxa"/>
                                    <w:tblInd w:w="-95" w:type="dxa"/>
                                    <w:tblLayout w:type="fixed"/>
                                    <w:tblCellMar>
                                      <w:left w:w="43" w:type="dxa"/>
                                      <w:right w:w="43" w:type="dxa"/>
                                    </w:tblCellMar>
                                    <w:tblLook w:val="04A0" w:firstRow="1" w:lastRow="0" w:firstColumn="1" w:lastColumn="0" w:noHBand="0" w:noVBand="1"/>
                                  </w:tblPr>
                                  <w:tblGrid>
                                    <w:gridCol w:w="506"/>
                                    <w:gridCol w:w="4894"/>
                                  </w:tblGrid>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BUBBLE</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proofErr w:type="gramStart"/>
                                        <w:r w:rsidRPr="006C6B1F">
                                          <w:rPr>
                                            <w:rFonts w:ascii="Arial" w:eastAsia="Times New Roman" w:hAnsi="Arial" w:cs="Arial"/>
                                            <w:sz w:val="12"/>
                                            <w:szCs w:val="12"/>
                                          </w:rPr>
                                          <w:t>bubbleSort</w:t>
                                        </w:r>
                                        <w:proofErr w:type="spellEnd"/>
                                        <w:r w:rsidRPr="006C6B1F">
                                          <w:rPr>
                                            <w:rFonts w:ascii="Arial" w:eastAsia="Times New Roman" w:hAnsi="Arial" w:cs="Arial"/>
                                            <w:sz w:val="12"/>
                                            <w:szCs w:val="12"/>
                                          </w:rPr>
                                          <w:t>(</w:t>
                                        </w:r>
                                        <w:proofErr w:type="gramEnd"/>
                                        <w:r w:rsidRPr="006C6B1F">
                                          <w:rPr>
                                            <w:rFonts w:ascii="Arial" w:eastAsia="Times New Roman" w:hAnsi="Arial" w:cs="Arial"/>
                                            <w:sz w:val="12"/>
                                            <w:szCs w:val="12"/>
                                          </w:rPr>
                                          <w:t xml:space="preserve">int a[], int 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=0;i&lt;n-1;i++)for(int j=0;j&lt;n-i-1;j++)if(a[j]&gt;a[j+1])swap(a[j],a[j+1]);} </w:t>
                                        </w:r>
                                        <w:r w:rsidRPr="002A42BA">
                                          <w:rPr>
                                            <w:rFonts w:ascii="Arial" w:eastAsia="Times New Roman" w:hAnsi="Arial" w:cs="Arial"/>
                                            <w:sz w:val="12"/>
                                            <w:szCs w:val="12"/>
                                          </w:rPr>
                                          <w:t>O(n) / O(n²)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INSERT</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proofErr w:type="gramStart"/>
                                        <w:r w:rsidRPr="006C6B1F">
                                          <w:rPr>
                                            <w:rFonts w:ascii="Arial" w:eastAsia="Times New Roman" w:hAnsi="Arial" w:cs="Arial"/>
                                            <w:sz w:val="12"/>
                                            <w:szCs w:val="12"/>
                                          </w:rPr>
                                          <w:t>insertionSort</w:t>
                                        </w:r>
                                        <w:proofErr w:type="spellEnd"/>
                                        <w:r w:rsidRPr="006C6B1F">
                                          <w:rPr>
                                            <w:rFonts w:ascii="Arial" w:eastAsia="Times New Roman" w:hAnsi="Arial" w:cs="Arial"/>
                                            <w:sz w:val="12"/>
                                            <w:szCs w:val="12"/>
                                          </w:rPr>
                                          <w:t>(</w:t>
                                        </w:r>
                                        <w:proofErr w:type="gramEnd"/>
                                        <w:r w:rsidRPr="006C6B1F">
                                          <w:rPr>
                                            <w:rFonts w:ascii="Arial" w:eastAsia="Times New Roman" w:hAnsi="Arial" w:cs="Arial"/>
                                            <w:sz w:val="12"/>
                                            <w:szCs w:val="12"/>
                                          </w:rPr>
                                          <w:t xml:space="preserve">int a[], int 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=1;i&lt;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++){int k=a[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],j=i-1;while(j&gt;=0&amp;&amp;a[j]&gt;k)a[j+1]=a[j--];a[j+1]=k;}} </w:t>
                                        </w:r>
                                        <w:r w:rsidRPr="002A42BA">
                                          <w:rPr>
                                            <w:rFonts w:ascii="Arial" w:eastAsia="Times New Roman" w:hAnsi="Arial" w:cs="Arial"/>
                                            <w:sz w:val="12"/>
                                            <w:szCs w:val="12"/>
                                          </w:rPr>
                                          <w:t>O(n) / O(n²)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SELECT</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proofErr w:type="gramStart"/>
                                        <w:r w:rsidRPr="006C6B1F">
                                          <w:rPr>
                                            <w:rFonts w:ascii="Arial" w:eastAsia="Times New Roman" w:hAnsi="Arial" w:cs="Arial"/>
                                            <w:sz w:val="12"/>
                                            <w:szCs w:val="12"/>
                                          </w:rPr>
                                          <w:t>selectionSort</w:t>
                                        </w:r>
                                        <w:proofErr w:type="spellEnd"/>
                                        <w:r w:rsidRPr="006C6B1F">
                                          <w:rPr>
                                            <w:rFonts w:ascii="Arial" w:eastAsia="Times New Roman" w:hAnsi="Arial" w:cs="Arial"/>
                                            <w:sz w:val="12"/>
                                            <w:szCs w:val="12"/>
                                          </w:rPr>
                                          <w:t>(</w:t>
                                        </w:r>
                                        <w:proofErr w:type="gramEnd"/>
                                        <w:r w:rsidRPr="006C6B1F">
                                          <w:rPr>
                                            <w:rFonts w:ascii="Arial" w:eastAsia="Times New Roman" w:hAnsi="Arial" w:cs="Arial"/>
                                            <w:sz w:val="12"/>
                                            <w:szCs w:val="12"/>
                                          </w:rPr>
                                          <w:t xml:space="preserve">int a[], int 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=0;i&lt;n-1;i++){int m=</w:t>
                                        </w:r>
                                        <w:proofErr w:type="spellStart"/>
                                        <w:r w:rsidRPr="006C6B1F">
                                          <w:rPr>
                                            <w:rFonts w:ascii="Arial" w:eastAsia="Times New Roman" w:hAnsi="Arial" w:cs="Arial"/>
                                            <w:sz w:val="12"/>
                                            <w:szCs w:val="12"/>
                                          </w:rPr>
                                          <w:t>i;for</w:t>
                                        </w:r>
                                        <w:proofErr w:type="spellEnd"/>
                                        <w:r w:rsidRPr="006C6B1F">
                                          <w:rPr>
                                            <w:rFonts w:ascii="Arial" w:eastAsia="Times New Roman" w:hAnsi="Arial" w:cs="Arial"/>
                                            <w:sz w:val="12"/>
                                            <w:szCs w:val="12"/>
                                          </w:rPr>
                                          <w:t>(int j=i+1;j&lt;</w:t>
                                        </w:r>
                                        <w:proofErr w:type="spellStart"/>
                                        <w:r w:rsidRPr="006C6B1F">
                                          <w:rPr>
                                            <w:rFonts w:ascii="Arial" w:eastAsia="Times New Roman" w:hAnsi="Arial" w:cs="Arial"/>
                                            <w:sz w:val="12"/>
                                            <w:szCs w:val="12"/>
                                          </w:rPr>
                                          <w:t>n;j</w:t>
                                        </w:r>
                                        <w:proofErr w:type="spellEnd"/>
                                        <w:r w:rsidRPr="006C6B1F">
                                          <w:rPr>
                                            <w:rFonts w:ascii="Arial" w:eastAsia="Times New Roman" w:hAnsi="Arial" w:cs="Arial"/>
                                            <w:sz w:val="12"/>
                                            <w:szCs w:val="12"/>
                                          </w:rPr>
                                          <w:t>++)if(a[j]&lt;a[m])m=</w:t>
                                        </w:r>
                                        <w:proofErr w:type="spellStart"/>
                                        <w:r w:rsidRPr="006C6B1F">
                                          <w:rPr>
                                            <w:rFonts w:ascii="Arial" w:eastAsia="Times New Roman" w:hAnsi="Arial" w:cs="Arial"/>
                                            <w:sz w:val="12"/>
                                            <w:szCs w:val="12"/>
                                          </w:rPr>
                                          <w:t>j;swap</w:t>
                                        </w:r>
                                        <w:proofErr w:type="spellEnd"/>
                                        <w:r w:rsidRPr="006C6B1F">
                                          <w:rPr>
                                            <w:rFonts w:ascii="Arial" w:eastAsia="Times New Roman" w:hAnsi="Arial" w:cs="Arial"/>
                                            <w:sz w:val="12"/>
                                            <w:szCs w:val="12"/>
                                          </w:rPr>
                                          <w:t>(a[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],a[m]);}} </w:t>
                                        </w:r>
                                        <w:r w:rsidRPr="002A42BA">
                                          <w:rPr>
                                            <w:rFonts w:ascii="Arial" w:eastAsia="Times New Roman" w:hAnsi="Arial" w:cs="Arial"/>
                                            <w:sz w:val="12"/>
                                            <w:szCs w:val="12"/>
                                          </w:rPr>
                                          <w:t>O(n²) / O(n²)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QUICK</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int part(int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r){int p=a[r],</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l;for</w:t>
                                        </w:r>
                                        <w:proofErr w:type="spellEnd"/>
                                        <w:r w:rsidRPr="006C6B1F">
                                          <w:rPr>
                                            <w:rFonts w:ascii="Arial" w:eastAsia="Times New Roman" w:hAnsi="Arial" w:cs="Arial"/>
                                            <w:sz w:val="12"/>
                                            <w:szCs w:val="12"/>
                                          </w:rPr>
                                          <w:t>(int j=</w:t>
                                        </w:r>
                                        <w:proofErr w:type="spellStart"/>
                                        <w:r w:rsidRPr="006C6B1F">
                                          <w:rPr>
                                            <w:rFonts w:ascii="Arial" w:eastAsia="Times New Roman" w:hAnsi="Arial" w:cs="Arial"/>
                                            <w:sz w:val="12"/>
                                            <w:szCs w:val="12"/>
                                          </w:rPr>
                                          <w:t>l;j</w:t>
                                        </w:r>
                                        <w:proofErr w:type="spellEnd"/>
                                        <w:r w:rsidRPr="006C6B1F">
                                          <w:rPr>
                                            <w:rFonts w:ascii="Arial" w:eastAsia="Times New Roman" w:hAnsi="Arial" w:cs="Arial"/>
                                            <w:sz w:val="12"/>
                                            <w:szCs w:val="12"/>
                                          </w:rPr>
                                          <w:t>&lt;</w:t>
                                        </w:r>
                                        <w:proofErr w:type="spellStart"/>
                                        <w:r w:rsidRPr="006C6B1F">
                                          <w:rPr>
                                            <w:rFonts w:ascii="Arial" w:eastAsia="Times New Roman" w:hAnsi="Arial" w:cs="Arial"/>
                                            <w:sz w:val="12"/>
                                            <w:szCs w:val="12"/>
                                          </w:rPr>
                                          <w:t>r;j</w:t>
                                        </w:r>
                                        <w:proofErr w:type="spellEnd"/>
                                        <w:r w:rsidRPr="006C6B1F">
                                          <w:rPr>
                                            <w:rFonts w:ascii="Arial" w:eastAsia="Times New Roman" w:hAnsi="Arial" w:cs="Arial"/>
                                            <w:sz w:val="12"/>
                                            <w:szCs w:val="12"/>
                                          </w:rPr>
                                          <w:t>++)if(a[j]&lt;p)swap(a[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++],a[j]);swap(a[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],a[r]);return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 void </w:t>
                                        </w:r>
                                        <w:proofErr w:type="spellStart"/>
                                        <w:r w:rsidRPr="006C6B1F">
                                          <w:rPr>
                                            <w:rFonts w:ascii="Arial" w:eastAsia="Times New Roman" w:hAnsi="Arial" w:cs="Arial"/>
                                            <w:sz w:val="12"/>
                                            <w:szCs w:val="12"/>
                                          </w:rPr>
                                          <w:t>quickSort</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r){if(l&lt;r){int p=part(</w:t>
                                        </w:r>
                                        <w:proofErr w:type="spellStart"/>
                                        <w:r w:rsidRPr="006C6B1F">
                                          <w:rPr>
                                            <w:rFonts w:ascii="Arial" w:eastAsia="Times New Roman" w:hAnsi="Arial" w:cs="Arial"/>
                                            <w:sz w:val="12"/>
                                            <w:szCs w:val="12"/>
                                          </w:rPr>
                                          <w:t>a,l,r</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quickSort</w:t>
                                        </w:r>
                                        <w:proofErr w:type="spellEnd"/>
                                        <w:r w:rsidRPr="006C6B1F">
                                          <w:rPr>
                                            <w:rFonts w:ascii="Arial" w:eastAsia="Times New Roman" w:hAnsi="Arial" w:cs="Arial"/>
                                            <w:sz w:val="12"/>
                                            <w:szCs w:val="12"/>
                                          </w:rPr>
                                          <w:t>(a,l,p-1);</w:t>
                                        </w:r>
                                        <w:proofErr w:type="spellStart"/>
                                        <w:r w:rsidRPr="006C6B1F">
                                          <w:rPr>
                                            <w:rFonts w:ascii="Arial" w:eastAsia="Times New Roman" w:hAnsi="Arial" w:cs="Arial"/>
                                            <w:sz w:val="12"/>
                                            <w:szCs w:val="12"/>
                                          </w:rPr>
                                          <w:t>quickSort</w:t>
                                        </w:r>
                                        <w:proofErr w:type="spellEnd"/>
                                        <w:r w:rsidRPr="006C6B1F">
                                          <w:rPr>
                                            <w:rFonts w:ascii="Arial" w:eastAsia="Times New Roman" w:hAnsi="Arial" w:cs="Arial"/>
                                            <w:sz w:val="12"/>
                                            <w:szCs w:val="12"/>
                                          </w:rPr>
                                          <w:t xml:space="preserve">(a,p+1,r);}} </w:t>
                                        </w:r>
                                        <w:r w:rsidRPr="002A42BA">
                                          <w:rPr>
                                            <w:rFonts w:ascii="Arial" w:eastAsia="Times New Roman" w:hAnsi="Arial" w:cs="Arial"/>
                                            <w:sz w:val="12"/>
                                            <w:szCs w:val="12"/>
                                          </w:rPr>
                                          <w:t>O(n log n) / O(n log n)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RAND-QS</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int part(int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r){int p=a[r],</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l;for</w:t>
                                        </w:r>
                                        <w:proofErr w:type="spellEnd"/>
                                        <w:r w:rsidRPr="006C6B1F">
                                          <w:rPr>
                                            <w:rFonts w:ascii="Arial" w:eastAsia="Times New Roman" w:hAnsi="Arial" w:cs="Arial"/>
                                            <w:sz w:val="12"/>
                                            <w:szCs w:val="12"/>
                                          </w:rPr>
                                          <w:t>(int j=</w:t>
                                        </w:r>
                                        <w:proofErr w:type="spellStart"/>
                                        <w:r w:rsidRPr="006C6B1F">
                                          <w:rPr>
                                            <w:rFonts w:ascii="Arial" w:eastAsia="Times New Roman" w:hAnsi="Arial" w:cs="Arial"/>
                                            <w:sz w:val="12"/>
                                            <w:szCs w:val="12"/>
                                          </w:rPr>
                                          <w:t>l;j</w:t>
                                        </w:r>
                                        <w:proofErr w:type="spellEnd"/>
                                        <w:r w:rsidRPr="006C6B1F">
                                          <w:rPr>
                                            <w:rFonts w:ascii="Arial" w:eastAsia="Times New Roman" w:hAnsi="Arial" w:cs="Arial"/>
                                            <w:sz w:val="12"/>
                                            <w:szCs w:val="12"/>
                                          </w:rPr>
                                          <w:t>&lt;</w:t>
                                        </w:r>
                                        <w:proofErr w:type="spellStart"/>
                                        <w:r w:rsidRPr="006C6B1F">
                                          <w:rPr>
                                            <w:rFonts w:ascii="Arial" w:eastAsia="Times New Roman" w:hAnsi="Arial" w:cs="Arial"/>
                                            <w:sz w:val="12"/>
                                            <w:szCs w:val="12"/>
                                          </w:rPr>
                                          <w:t>r;j</w:t>
                                        </w:r>
                                        <w:proofErr w:type="spellEnd"/>
                                        <w:r w:rsidRPr="006C6B1F">
                                          <w:rPr>
                                            <w:rFonts w:ascii="Arial" w:eastAsia="Times New Roman" w:hAnsi="Arial" w:cs="Arial"/>
                                            <w:sz w:val="12"/>
                                            <w:szCs w:val="12"/>
                                          </w:rPr>
                                          <w:t>++)if(a[j]&lt;p)swap(a[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++],a[j]);swap(a[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],a[r]);return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 void </w:t>
                                        </w:r>
                                        <w:proofErr w:type="spellStart"/>
                                        <w:r w:rsidRPr="006C6B1F">
                                          <w:rPr>
                                            <w:rFonts w:ascii="Arial" w:eastAsia="Times New Roman" w:hAnsi="Arial" w:cs="Arial"/>
                                            <w:sz w:val="12"/>
                                            <w:szCs w:val="12"/>
                                          </w:rPr>
                                          <w:t>randQuickSort</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r){if(l&lt;r){int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l+rand</w:t>
                                        </w:r>
                                        <w:proofErr w:type="spellEnd"/>
                                        <w:r w:rsidRPr="006C6B1F">
                                          <w:rPr>
                                            <w:rFonts w:ascii="Arial" w:eastAsia="Times New Roman" w:hAnsi="Arial" w:cs="Arial"/>
                                            <w:sz w:val="12"/>
                                            <w:szCs w:val="12"/>
                                          </w:rPr>
                                          <w:t>()%(r-l+1);swap(a[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],a[r]);int p=part(</w:t>
                                        </w:r>
                                        <w:proofErr w:type="spellStart"/>
                                        <w:r w:rsidRPr="006C6B1F">
                                          <w:rPr>
                                            <w:rFonts w:ascii="Arial" w:eastAsia="Times New Roman" w:hAnsi="Arial" w:cs="Arial"/>
                                            <w:sz w:val="12"/>
                                            <w:szCs w:val="12"/>
                                          </w:rPr>
                                          <w:t>a,l,r</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randQuickSort</w:t>
                                        </w:r>
                                        <w:proofErr w:type="spellEnd"/>
                                        <w:r w:rsidRPr="006C6B1F">
                                          <w:rPr>
                                            <w:rFonts w:ascii="Arial" w:eastAsia="Times New Roman" w:hAnsi="Arial" w:cs="Arial"/>
                                            <w:sz w:val="12"/>
                                            <w:szCs w:val="12"/>
                                          </w:rPr>
                                          <w:t>(a,l,p-1);</w:t>
                                        </w:r>
                                        <w:proofErr w:type="spellStart"/>
                                        <w:r w:rsidRPr="006C6B1F">
                                          <w:rPr>
                                            <w:rFonts w:ascii="Arial" w:eastAsia="Times New Roman" w:hAnsi="Arial" w:cs="Arial"/>
                                            <w:sz w:val="12"/>
                                            <w:szCs w:val="12"/>
                                          </w:rPr>
                                          <w:t>randQuickSort</w:t>
                                        </w:r>
                                        <w:proofErr w:type="spellEnd"/>
                                        <w:r w:rsidRPr="006C6B1F">
                                          <w:rPr>
                                            <w:rFonts w:ascii="Arial" w:eastAsia="Times New Roman" w:hAnsi="Arial" w:cs="Arial"/>
                                            <w:sz w:val="12"/>
                                            <w:szCs w:val="12"/>
                                          </w:rPr>
                                          <w:t xml:space="preserve">(a,p+1,r);}} </w:t>
                                        </w:r>
                                        <w:r w:rsidRPr="002A42BA">
                                          <w:rPr>
                                            <w:rFonts w:ascii="Arial" w:eastAsia="Times New Roman" w:hAnsi="Arial" w:cs="Arial"/>
                                            <w:sz w:val="12"/>
                                            <w:szCs w:val="12"/>
                                          </w:rPr>
                                          <w:t>O(n log n) / O(n log n)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MERGE</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merge(int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w:t>
                                        </w:r>
                                        <w:proofErr w:type="spellStart"/>
                                        <w:r w:rsidRPr="006C6B1F">
                                          <w:rPr>
                                            <w:rFonts w:ascii="Arial" w:eastAsia="Times New Roman" w:hAnsi="Arial" w:cs="Arial"/>
                                            <w:sz w:val="12"/>
                                            <w:szCs w:val="12"/>
                                          </w:rPr>
                                          <w:t>m,int</w:t>
                                        </w:r>
                                        <w:proofErr w:type="spellEnd"/>
                                        <w:r w:rsidRPr="006C6B1F">
                                          <w:rPr>
                                            <w:rFonts w:ascii="Arial" w:eastAsia="Times New Roman" w:hAnsi="Arial" w:cs="Arial"/>
                                            <w:sz w:val="12"/>
                                            <w:szCs w:val="12"/>
                                          </w:rPr>
                                          <w:t xml:space="preserve"> r){vector&lt;int&gt;</w:t>
                                        </w:r>
                                        <w:proofErr w:type="spellStart"/>
                                        <w:r w:rsidRPr="006C6B1F">
                                          <w:rPr>
                                            <w:rFonts w:ascii="Arial" w:eastAsia="Times New Roman" w:hAnsi="Arial" w:cs="Arial"/>
                                            <w:sz w:val="12"/>
                                            <w:szCs w:val="12"/>
                                          </w:rPr>
                                          <w:t>v;int</w:t>
                                        </w:r>
                                        <w:proofErr w:type="spellEnd"/>
                                        <w:r w:rsidRPr="006C6B1F">
                                          <w:rPr>
                                            <w:rFonts w:ascii="Arial" w:eastAsia="Times New Roman" w:hAnsi="Arial" w:cs="Arial"/>
                                            <w:sz w:val="12"/>
                                            <w:szCs w:val="12"/>
                                          </w:rPr>
                                          <w:t xml:space="preserve"> i=l,j=m+1;while(i&lt;=m&amp;&amp;j&lt;=r)v.push_back(a[i]&lt;a[j]?a[i++]:a[j++]);while(i&lt;=m)v.push_back(a[i++]);while(j&lt;=r)v.push_back(a[j++]);for(int k=0;k&lt;</w:t>
                                        </w:r>
                                        <w:proofErr w:type="spellStart"/>
                                        <w:r w:rsidRPr="006C6B1F">
                                          <w:rPr>
                                            <w:rFonts w:ascii="Arial" w:eastAsia="Times New Roman" w:hAnsi="Arial" w:cs="Arial"/>
                                            <w:sz w:val="12"/>
                                            <w:szCs w:val="12"/>
                                          </w:rPr>
                                          <w:t>v.size</w:t>
                                        </w:r>
                                        <w:proofErr w:type="spellEnd"/>
                                        <w:r w:rsidRPr="006C6B1F">
                                          <w:rPr>
                                            <w:rFonts w:ascii="Arial" w:eastAsia="Times New Roman" w:hAnsi="Arial" w:cs="Arial"/>
                                            <w:sz w:val="12"/>
                                            <w:szCs w:val="12"/>
                                          </w:rPr>
                                          <w:t>();k++)a[</w:t>
                                        </w:r>
                                        <w:proofErr w:type="spellStart"/>
                                        <w:r w:rsidRPr="006C6B1F">
                                          <w:rPr>
                                            <w:rFonts w:ascii="Arial" w:eastAsia="Times New Roman" w:hAnsi="Arial" w:cs="Arial"/>
                                            <w:sz w:val="12"/>
                                            <w:szCs w:val="12"/>
                                          </w:rPr>
                                          <w:t>l+k</w:t>
                                        </w:r>
                                        <w:proofErr w:type="spellEnd"/>
                                        <w:r w:rsidRPr="006C6B1F">
                                          <w:rPr>
                                            <w:rFonts w:ascii="Arial" w:eastAsia="Times New Roman" w:hAnsi="Arial" w:cs="Arial"/>
                                            <w:sz w:val="12"/>
                                            <w:szCs w:val="12"/>
                                          </w:rPr>
                                          <w:t xml:space="preserve">]=v[k];} void </w:t>
                                        </w:r>
                                        <w:proofErr w:type="spellStart"/>
                                        <w:r w:rsidRPr="006C6B1F">
                                          <w:rPr>
                                            <w:rFonts w:ascii="Arial" w:eastAsia="Times New Roman" w:hAnsi="Arial" w:cs="Arial"/>
                                            <w:sz w:val="12"/>
                                            <w:szCs w:val="12"/>
                                          </w:rPr>
                                          <w:t>mergeSort</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r){if(l&lt;r){int m=(</w:t>
                                        </w:r>
                                        <w:proofErr w:type="spellStart"/>
                                        <w:r w:rsidRPr="006C6B1F">
                                          <w:rPr>
                                            <w:rFonts w:ascii="Arial" w:eastAsia="Times New Roman" w:hAnsi="Arial" w:cs="Arial"/>
                                            <w:sz w:val="12"/>
                                            <w:szCs w:val="12"/>
                                          </w:rPr>
                                          <w:t>l+r</w:t>
                                        </w:r>
                                        <w:proofErr w:type="spellEnd"/>
                                        <w:r w:rsidRPr="006C6B1F">
                                          <w:rPr>
                                            <w:rFonts w:ascii="Arial" w:eastAsia="Times New Roman" w:hAnsi="Arial" w:cs="Arial"/>
                                            <w:sz w:val="12"/>
                                            <w:szCs w:val="12"/>
                                          </w:rPr>
                                          <w:t>)/2;mergeSort(</w:t>
                                        </w:r>
                                        <w:proofErr w:type="spellStart"/>
                                        <w:r w:rsidRPr="006C6B1F">
                                          <w:rPr>
                                            <w:rFonts w:ascii="Arial" w:eastAsia="Times New Roman" w:hAnsi="Arial" w:cs="Arial"/>
                                            <w:sz w:val="12"/>
                                            <w:szCs w:val="12"/>
                                          </w:rPr>
                                          <w:t>a,l,m</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mergeSort</w:t>
                                        </w:r>
                                        <w:proofErr w:type="spellEnd"/>
                                        <w:r w:rsidRPr="006C6B1F">
                                          <w:rPr>
                                            <w:rFonts w:ascii="Arial" w:eastAsia="Times New Roman" w:hAnsi="Arial" w:cs="Arial"/>
                                            <w:sz w:val="12"/>
                                            <w:szCs w:val="12"/>
                                          </w:rPr>
                                          <w:t>(a,m+1,r);merge(</w:t>
                                        </w:r>
                                        <w:proofErr w:type="spellStart"/>
                                        <w:r w:rsidRPr="006C6B1F">
                                          <w:rPr>
                                            <w:rFonts w:ascii="Arial" w:eastAsia="Times New Roman" w:hAnsi="Arial" w:cs="Arial"/>
                                            <w:sz w:val="12"/>
                                            <w:szCs w:val="12"/>
                                          </w:rPr>
                                          <w:t>a,l,m,r</w:t>
                                        </w:r>
                                        <w:proofErr w:type="spellEnd"/>
                                        <w:r w:rsidRPr="006C6B1F">
                                          <w:rPr>
                                            <w:rFonts w:ascii="Arial" w:eastAsia="Times New Roman" w:hAnsi="Arial" w:cs="Arial"/>
                                            <w:sz w:val="12"/>
                                            <w:szCs w:val="12"/>
                                          </w:rPr>
                                          <w:t xml:space="preserve">);}} </w:t>
                                        </w:r>
                                        <w:r w:rsidRPr="002A42BA">
                                          <w:rPr>
                                            <w:rFonts w:ascii="Arial" w:eastAsia="Times New Roman" w:hAnsi="Arial" w:cs="Arial"/>
                                            <w:sz w:val="12"/>
                                            <w:szCs w:val="12"/>
                                          </w:rPr>
                                          <w:t>O(n log n) / O(n log n) / O(n log n)</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HEAP</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r w:rsidRPr="006C6B1F">
                                          <w:rPr>
                                            <w:rFonts w:ascii="Arial" w:eastAsia="Times New Roman" w:hAnsi="Arial" w:cs="Arial"/>
                                            <w:sz w:val="12"/>
                                            <w:szCs w:val="12"/>
                                          </w:rPr>
                                          <w:t>heapify</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n,int</w:t>
                                        </w:r>
                                        <w:proofErr w:type="spellEnd"/>
                                        <w:r w:rsidRPr="006C6B1F">
                                          <w:rPr>
                                            <w:rFonts w:ascii="Arial" w:eastAsia="Times New Roman" w:hAnsi="Arial" w:cs="Arial"/>
                                            <w:sz w:val="12"/>
                                            <w:szCs w:val="12"/>
                                          </w:rPr>
                                          <w:t xml:space="preserve">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){int l=2*i+1,r=2*i+2,m=i;if(l&lt;n&amp;&amp;a[l]&gt;a[m])m=l;if(r&lt;n&amp;&amp;a[r]&gt;a[m])m=r;if(m!=i){swap(a[i],a[m]);heapify(a,n,m);}} void </w:t>
                                        </w:r>
                                        <w:proofErr w:type="spellStart"/>
                                        <w:r w:rsidRPr="006C6B1F">
                                          <w:rPr>
                                            <w:rFonts w:ascii="Arial" w:eastAsia="Times New Roman" w:hAnsi="Arial" w:cs="Arial"/>
                                            <w:sz w:val="12"/>
                                            <w:szCs w:val="12"/>
                                          </w:rPr>
                                          <w:t>heapSort</w:t>
                                        </w:r>
                                        <w:proofErr w:type="spellEnd"/>
                                        <w:r w:rsidRPr="006C6B1F">
                                          <w:rPr>
                                            <w:rFonts w:ascii="Arial" w:eastAsia="Times New Roman" w:hAnsi="Arial" w:cs="Arial"/>
                                            <w:sz w:val="12"/>
                                            <w:szCs w:val="12"/>
                                          </w:rPr>
                                          <w:t xml:space="preserve">(int a[],int 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=n/2-1;i&gt;=0;i--)</w:t>
                                        </w:r>
                                        <w:proofErr w:type="spellStart"/>
                                        <w:r w:rsidRPr="006C6B1F">
                                          <w:rPr>
                                            <w:rFonts w:ascii="Arial" w:eastAsia="Times New Roman" w:hAnsi="Arial" w:cs="Arial"/>
                                            <w:sz w:val="12"/>
                                            <w:szCs w:val="12"/>
                                          </w:rPr>
                                          <w:t>heapify</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a,n,i</w:t>
                                        </w:r>
                                        <w:proofErr w:type="spellEnd"/>
                                        <w:r w:rsidRPr="006C6B1F">
                                          <w:rPr>
                                            <w:rFonts w:ascii="Arial" w:eastAsia="Times New Roman" w:hAnsi="Arial" w:cs="Arial"/>
                                            <w:sz w:val="12"/>
                                            <w:szCs w:val="12"/>
                                          </w:rPr>
                                          <w:t xml:space="preserve">);for(int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=n-1;i&gt;0;i--){swap(a[0],a[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heapify</w:t>
                                        </w:r>
                                        <w:proofErr w:type="spellEnd"/>
                                        <w:r w:rsidRPr="006C6B1F">
                                          <w:rPr>
                                            <w:rFonts w:ascii="Arial" w:eastAsia="Times New Roman" w:hAnsi="Arial" w:cs="Arial"/>
                                            <w:sz w:val="12"/>
                                            <w:szCs w:val="12"/>
                                          </w:rPr>
                                          <w:t xml:space="preserve">(a,i,0);}} </w:t>
                                        </w:r>
                                        <w:r w:rsidRPr="002A42BA">
                                          <w:rPr>
                                            <w:rFonts w:ascii="Arial" w:eastAsia="Times New Roman" w:hAnsi="Arial" w:cs="Arial"/>
                                            <w:sz w:val="12"/>
                                            <w:szCs w:val="12"/>
                                          </w:rPr>
                                          <w:t>O(n log n) / O(n log n) / O(n log n)</w:t>
                                        </w:r>
                                        <w:r w:rsidRPr="006C6B1F">
                                          <w:rPr>
                                            <w:rFonts w:ascii="Arial" w:eastAsia="Times New Roman" w:hAnsi="Arial" w:cs="Arial"/>
                                            <w:sz w:val="12"/>
                                            <w:szCs w:val="12"/>
                                          </w:rPr>
                                          <w:t xml:space="preserve"> </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COUNT</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r w:rsidRPr="006C6B1F">
                                          <w:rPr>
                                            <w:rFonts w:ascii="Arial" w:eastAsia="Times New Roman" w:hAnsi="Arial" w:cs="Arial"/>
                                            <w:sz w:val="12"/>
                                            <w:szCs w:val="12"/>
                                          </w:rPr>
                                          <w:t>countingSort</w:t>
                                        </w:r>
                                        <w:proofErr w:type="spellEnd"/>
                                        <w:r w:rsidRPr="006C6B1F">
                                          <w:rPr>
                                            <w:rFonts w:ascii="Arial" w:eastAsia="Times New Roman" w:hAnsi="Arial" w:cs="Arial"/>
                                            <w:sz w:val="12"/>
                                            <w:szCs w:val="12"/>
                                          </w:rPr>
                                          <w:t>(int a[],int n){int mx=*</w:t>
                                        </w:r>
                                        <w:proofErr w:type="spellStart"/>
                                        <w:r w:rsidRPr="006C6B1F">
                                          <w:rPr>
                                            <w:rFonts w:ascii="Arial" w:eastAsia="Times New Roman" w:hAnsi="Arial" w:cs="Arial"/>
                                            <w:sz w:val="12"/>
                                            <w:szCs w:val="12"/>
                                          </w:rPr>
                                          <w:t>max_element</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a,a+n</w:t>
                                        </w:r>
                                        <w:proofErr w:type="spellEnd"/>
                                        <w:r w:rsidRPr="006C6B1F">
                                          <w:rPr>
                                            <w:rFonts w:ascii="Arial" w:eastAsia="Times New Roman" w:hAnsi="Arial" w:cs="Arial"/>
                                            <w:sz w:val="12"/>
                                            <w:szCs w:val="12"/>
                                          </w:rPr>
                                          <w:t xml:space="preserve">);vector&lt;int&gt;c(mx+1);for(int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++)c[a[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=0;for(int j=0;j&lt;=</w:t>
                                        </w:r>
                                        <w:proofErr w:type="spellStart"/>
                                        <w:r w:rsidRPr="006C6B1F">
                                          <w:rPr>
                                            <w:rFonts w:ascii="Arial" w:eastAsia="Times New Roman" w:hAnsi="Arial" w:cs="Arial"/>
                                            <w:sz w:val="12"/>
                                            <w:szCs w:val="12"/>
                                          </w:rPr>
                                          <w:t>mx;j</w:t>
                                        </w:r>
                                        <w:proofErr w:type="spellEnd"/>
                                        <w:r w:rsidRPr="006C6B1F">
                                          <w:rPr>
                                            <w:rFonts w:ascii="Arial" w:eastAsia="Times New Roman" w:hAnsi="Arial" w:cs="Arial"/>
                                            <w:sz w:val="12"/>
                                            <w:szCs w:val="12"/>
                                          </w:rPr>
                                          <w:t>++)while(c[j]--)a[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++]=j;} </w:t>
                                        </w:r>
                                        <w:r w:rsidRPr="002A42BA">
                                          <w:rPr>
                                            <w:rFonts w:ascii="Arial" w:eastAsia="Times New Roman" w:hAnsi="Arial" w:cs="Arial"/>
                                            <w:sz w:val="12"/>
                                            <w:szCs w:val="12"/>
                                          </w:rPr>
                                          <w:t>O(n + k) / O(n + k) / O(n + k)</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RADIX</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r w:rsidRPr="006C6B1F">
                                          <w:rPr>
                                            <w:rFonts w:ascii="Arial" w:eastAsia="Times New Roman" w:hAnsi="Arial" w:cs="Arial"/>
                                            <w:sz w:val="12"/>
                                            <w:szCs w:val="12"/>
                                          </w:rPr>
                                          <w:t>countSort</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n,int</w:t>
                                        </w:r>
                                        <w:proofErr w:type="spellEnd"/>
                                        <w:r w:rsidRPr="006C6B1F">
                                          <w:rPr>
                                            <w:rFonts w:ascii="Arial" w:eastAsia="Times New Roman" w:hAnsi="Arial" w:cs="Arial"/>
                                            <w:sz w:val="12"/>
                                            <w:szCs w:val="12"/>
                                          </w:rPr>
                                          <w:t xml:space="preserve"> e){int o[n],c[10]={};for(int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++)c[(a[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]/e)%10]++;for(int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=1;i&lt;10;i++)c[</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]+=c[i-1];for(int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=n-1;i&gt;=0;i--)o[--c[(a[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]/e)%10]]=a[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]=o[</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 void </w:t>
                                        </w:r>
                                        <w:proofErr w:type="spellStart"/>
                                        <w:r w:rsidRPr="006C6B1F">
                                          <w:rPr>
                                            <w:rFonts w:ascii="Arial" w:eastAsia="Times New Roman" w:hAnsi="Arial" w:cs="Arial"/>
                                            <w:sz w:val="12"/>
                                            <w:szCs w:val="12"/>
                                          </w:rPr>
                                          <w:t>radixSort</w:t>
                                        </w:r>
                                        <w:proofErr w:type="spellEnd"/>
                                        <w:r w:rsidRPr="006C6B1F">
                                          <w:rPr>
                                            <w:rFonts w:ascii="Arial" w:eastAsia="Times New Roman" w:hAnsi="Arial" w:cs="Arial"/>
                                            <w:sz w:val="12"/>
                                            <w:szCs w:val="12"/>
                                          </w:rPr>
                                          <w:t>(int a[],int n){int m=*</w:t>
                                        </w:r>
                                        <w:proofErr w:type="spellStart"/>
                                        <w:r w:rsidRPr="006C6B1F">
                                          <w:rPr>
                                            <w:rFonts w:ascii="Arial" w:eastAsia="Times New Roman" w:hAnsi="Arial" w:cs="Arial"/>
                                            <w:sz w:val="12"/>
                                            <w:szCs w:val="12"/>
                                          </w:rPr>
                                          <w:t>max_element</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a,a+n</w:t>
                                        </w:r>
                                        <w:proofErr w:type="spellEnd"/>
                                        <w:r w:rsidRPr="006C6B1F">
                                          <w:rPr>
                                            <w:rFonts w:ascii="Arial" w:eastAsia="Times New Roman" w:hAnsi="Arial" w:cs="Arial"/>
                                            <w:sz w:val="12"/>
                                            <w:szCs w:val="12"/>
                                          </w:rPr>
                                          <w:t>);for(int e=1;m/e&gt;0;e*=10)</w:t>
                                        </w:r>
                                        <w:proofErr w:type="spellStart"/>
                                        <w:r w:rsidRPr="006C6B1F">
                                          <w:rPr>
                                            <w:rFonts w:ascii="Arial" w:eastAsia="Times New Roman" w:hAnsi="Arial" w:cs="Arial"/>
                                            <w:sz w:val="12"/>
                                            <w:szCs w:val="12"/>
                                          </w:rPr>
                                          <w:t>countSort</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a,n,e</w:t>
                                        </w:r>
                                        <w:proofErr w:type="spellEnd"/>
                                        <w:r w:rsidRPr="006C6B1F">
                                          <w:rPr>
                                            <w:rFonts w:ascii="Arial" w:eastAsia="Times New Roman" w:hAnsi="Arial" w:cs="Arial"/>
                                            <w:sz w:val="12"/>
                                            <w:szCs w:val="12"/>
                                          </w:rPr>
                                          <w:t xml:space="preserve">);} </w:t>
                                        </w:r>
                                        <w:r w:rsidRPr="002A42BA">
                                          <w:rPr>
                                            <w:rFonts w:ascii="Arial" w:eastAsia="Times New Roman" w:hAnsi="Arial" w:cs="Arial"/>
                                            <w:sz w:val="12"/>
                                            <w:szCs w:val="12"/>
                                          </w:rPr>
                                          <w:t>O(d*(n + k))</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BUCKET</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r w:rsidRPr="006C6B1F">
                                          <w:rPr>
                                            <w:rFonts w:ascii="Arial" w:eastAsia="Times New Roman" w:hAnsi="Arial" w:cs="Arial"/>
                                            <w:sz w:val="12"/>
                                            <w:szCs w:val="12"/>
                                          </w:rPr>
                                          <w:t>bucketSort</w:t>
                                        </w:r>
                                        <w:proofErr w:type="spellEnd"/>
                                        <w:r w:rsidRPr="006C6B1F">
                                          <w:rPr>
                                            <w:rFonts w:ascii="Arial" w:eastAsia="Times New Roman" w:hAnsi="Arial" w:cs="Arial"/>
                                            <w:sz w:val="12"/>
                                            <w:szCs w:val="12"/>
                                          </w:rPr>
                                          <w:t xml:space="preserve">(float a[],int n){vector&lt;vector&lt;float&gt;&gt;b(n);for(int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++){int bi=n*a[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];b[bi].</w:t>
                                        </w:r>
                                        <w:proofErr w:type="spellStart"/>
                                        <w:r w:rsidRPr="006C6B1F">
                                          <w:rPr>
                                            <w:rFonts w:ascii="Arial" w:eastAsia="Times New Roman" w:hAnsi="Arial" w:cs="Arial"/>
                                            <w:sz w:val="12"/>
                                            <w:szCs w:val="12"/>
                                          </w:rPr>
                                          <w:t>push_back</w:t>
                                        </w:r>
                                        <w:proofErr w:type="spellEnd"/>
                                        <w:r w:rsidRPr="006C6B1F">
                                          <w:rPr>
                                            <w:rFonts w:ascii="Arial" w:eastAsia="Times New Roman" w:hAnsi="Arial" w:cs="Arial"/>
                                            <w:sz w:val="12"/>
                                            <w:szCs w:val="12"/>
                                          </w:rPr>
                                          <w:t>(a[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]);}for(auto &amp;</w:t>
                                        </w:r>
                                        <w:proofErr w:type="spellStart"/>
                                        <w:r w:rsidRPr="006C6B1F">
                                          <w:rPr>
                                            <w:rFonts w:ascii="Arial" w:eastAsia="Times New Roman" w:hAnsi="Arial" w:cs="Arial"/>
                                            <w:sz w:val="12"/>
                                            <w:szCs w:val="12"/>
                                          </w:rPr>
                                          <w:t>v:b</w:t>
                                        </w:r>
                                        <w:proofErr w:type="spellEnd"/>
                                        <w:r w:rsidRPr="006C6B1F">
                                          <w:rPr>
                                            <w:rFonts w:ascii="Arial" w:eastAsia="Times New Roman" w:hAnsi="Arial" w:cs="Arial"/>
                                            <w:sz w:val="12"/>
                                            <w:szCs w:val="12"/>
                                          </w:rPr>
                                          <w:t>)sort(</w:t>
                                        </w:r>
                                        <w:proofErr w:type="spellStart"/>
                                        <w:r w:rsidRPr="006C6B1F">
                                          <w:rPr>
                                            <w:rFonts w:ascii="Arial" w:eastAsia="Times New Roman" w:hAnsi="Arial" w:cs="Arial"/>
                                            <w:sz w:val="12"/>
                                            <w:szCs w:val="12"/>
                                          </w:rPr>
                                          <w:t>v.begin</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v.end</w:t>
                                        </w:r>
                                        <w:proofErr w:type="spellEnd"/>
                                        <w:r w:rsidRPr="006C6B1F">
                                          <w:rPr>
                                            <w:rFonts w:ascii="Arial" w:eastAsia="Times New Roman" w:hAnsi="Arial" w:cs="Arial"/>
                                            <w:sz w:val="12"/>
                                            <w:szCs w:val="12"/>
                                          </w:rPr>
                                          <w:t xml:space="preserve">());int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=0;for(auto &amp;</w:t>
                                        </w:r>
                                        <w:proofErr w:type="spellStart"/>
                                        <w:r w:rsidRPr="006C6B1F">
                                          <w:rPr>
                                            <w:rFonts w:ascii="Arial" w:eastAsia="Times New Roman" w:hAnsi="Arial" w:cs="Arial"/>
                                            <w:sz w:val="12"/>
                                            <w:szCs w:val="12"/>
                                          </w:rPr>
                                          <w:t>v:b</w:t>
                                        </w:r>
                                        <w:proofErr w:type="spellEnd"/>
                                        <w:r w:rsidRPr="006C6B1F">
                                          <w:rPr>
                                            <w:rFonts w:ascii="Arial" w:eastAsia="Times New Roman" w:hAnsi="Arial" w:cs="Arial"/>
                                            <w:sz w:val="12"/>
                                            <w:szCs w:val="12"/>
                                          </w:rPr>
                                          <w:t xml:space="preserve">)for(float x:v)a[i++]=x;} </w:t>
                                        </w:r>
                                        <w:r w:rsidRPr="002A42BA">
                                          <w:rPr>
                                            <w:rFonts w:ascii="Arial" w:eastAsia="Times New Roman" w:hAnsi="Arial" w:cs="Arial"/>
                                            <w:sz w:val="12"/>
                                            <w:szCs w:val="12"/>
                                          </w:rPr>
                                          <w:t>O(n + k) avg / O(n²) worst</w:t>
                                        </w:r>
                                      </w:p>
                                    </w:tc>
                                  </w:tr>
                                </w:tbl>
                                <w:p w:rsidR="006C6B1F" w:rsidRPr="006C6B1F" w:rsidRDefault="006C6B1F">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1" type="#_x0000_t202" style="position:absolute;margin-left:274.8pt;margin-top:-.3pt;width:274.4pt;height:250.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uLuTw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" fillcolor="white [3201]" strokeweight=".5pt">
                      <v:textbox>
                        <w:txbxContent>
                          <w:tbl>
                            <w:tblPr>
                              <w:tblStyle w:val="TableGrid"/>
                              <w:tblW w:w="5400" w:type="dxa"/>
                              <w:tblInd w:w="-95" w:type="dxa"/>
                              <w:tblLayout w:type="fixed"/>
                              <w:tblCellMar>
                                <w:left w:w="43" w:type="dxa"/>
                                <w:right w:w="43" w:type="dxa"/>
                              </w:tblCellMar>
                              <w:tblLook w:val="04A0" w:firstRow="1" w:lastRow="0" w:firstColumn="1" w:lastColumn="0" w:noHBand="0" w:noVBand="1"/>
                            </w:tblPr>
                            <w:tblGrid>
                              <w:gridCol w:w="506"/>
                              <w:gridCol w:w="4894"/>
                            </w:tblGrid>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BUBBLE</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proofErr w:type="gramStart"/>
                                  <w:r w:rsidRPr="006C6B1F">
                                    <w:rPr>
                                      <w:rFonts w:ascii="Arial" w:eastAsia="Times New Roman" w:hAnsi="Arial" w:cs="Arial"/>
                                      <w:sz w:val="12"/>
                                      <w:szCs w:val="12"/>
                                    </w:rPr>
                                    <w:t>bubbleSort</w:t>
                                  </w:r>
                                  <w:proofErr w:type="spellEnd"/>
                                  <w:r w:rsidRPr="006C6B1F">
                                    <w:rPr>
                                      <w:rFonts w:ascii="Arial" w:eastAsia="Times New Roman" w:hAnsi="Arial" w:cs="Arial"/>
                                      <w:sz w:val="12"/>
                                      <w:szCs w:val="12"/>
                                    </w:rPr>
                                    <w:t>(</w:t>
                                  </w:r>
                                  <w:proofErr w:type="gramEnd"/>
                                  <w:r w:rsidRPr="006C6B1F">
                                    <w:rPr>
                                      <w:rFonts w:ascii="Arial" w:eastAsia="Times New Roman" w:hAnsi="Arial" w:cs="Arial"/>
                                      <w:sz w:val="12"/>
                                      <w:szCs w:val="12"/>
                                    </w:rPr>
                                    <w:t xml:space="preserve">int a[], int 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=0;i&lt;n-1;i++)for(int j=0;j&lt;n-i-1;j++)if(a[j]&gt;a[j+1])swap(a[j],a[j+1]);} </w:t>
                                  </w:r>
                                  <w:r w:rsidRPr="002A42BA">
                                    <w:rPr>
                                      <w:rFonts w:ascii="Arial" w:eastAsia="Times New Roman" w:hAnsi="Arial" w:cs="Arial"/>
                                      <w:sz w:val="12"/>
                                      <w:szCs w:val="12"/>
                                    </w:rPr>
                                    <w:t>O(n) / O(n²)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INSERT</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proofErr w:type="gramStart"/>
                                  <w:r w:rsidRPr="006C6B1F">
                                    <w:rPr>
                                      <w:rFonts w:ascii="Arial" w:eastAsia="Times New Roman" w:hAnsi="Arial" w:cs="Arial"/>
                                      <w:sz w:val="12"/>
                                      <w:szCs w:val="12"/>
                                    </w:rPr>
                                    <w:t>insertionSort</w:t>
                                  </w:r>
                                  <w:proofErr w:type="spellEnd"/>
                                  <w:r w:rsidRPr="006C6B1F">
                                    <w:rPr>
                                      <w:rFonts w:ascii="Arial" w:eastAsia="Times New Roman" w:hAnsi="Arial" w:cs="Arial"/>
                                      <w:sz w:val="12"/>
                                      <w:szCs w:val="12"/>
                                    </w:rPr>
                                    <w:t>(</w:t>
                                  </w:r>
                                  <w:proofErr w:type="gramEnd"/>
                                  <w:r w:rsidRPr="006C6B1F">
                                    <w:rPr>
                                      <w:rFonts w:ascii="Arial" w:eastAsia="Times New Roman" w:hAnsi="Arial" w:cs="Arial"/>
                                      <w:sz w:val="12"/>
                                      <w:szCs w:val="12"/>
                                    </w:rPr>
                                    <w:t xml:space="preserve">int a[], int 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=1;i&lt;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++){int k=a[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],j=i-1;while(j&gt;=0&amp;&amp;a[j]&gt;k)a[j+1]=a[j--];a[j+1]=k;}} </w:t>
                                  </w:r>
                                  <w:r w:rsidRPr="002A42BA">
                                    <w:rPr>
                                      <w:rFonts w:ascii="Arial" w:eastAsia="Times New Roman" w:hAnsi="Arial" w:cs="Arial"/>
                                      <w:sz w:val="12"/>
                                      <w:szCs w:val="12"/>
                                    </w:rPr>
                                    <w:t>O(n) / O(n²)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SELECT</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proofErr w:type="gramStart"/>
                                  <w:r w:rsidRPr="006C6B1F">
                                    <w:rPr>
                                      <w:rFonts w:ascii="Arial" w:eastAsia="Times New Roman" w:hAnsi="Arial" w:cs="Arial"/>
                                      <w:sz w:val="12"/>
                                      <w:szCs w:val="12"/>
                                    </w:rPr>
                                    <w:t>selectionSort</w:t>
                                  </w:r>
                                  <w:proofErr w:type="spellEnd"/>
                                  <w:r w:rsidRPr="006C6B1F">
                                    <w:rPr>
                                      <w:rFonts w:ascii="Arial" w:eastAsia="Times New Roman" w:hAnsi="Arial" w:cs="Arial"/>
                                      <w:sz w:val="12"/>
                                      <w:szCs w:val="12"/>
                                    </w:rPr>
                                    <w:t>(</w:t>
                                  </w:r>
                                  <w:proofErr w:type="gramEnd"/>
                                  <w:r w:rsidRPr="006C6B1F">
                                    <w:rPr>
                                      <w:rFonts w:ascii="Arial" w:eastAsia="Times New Roman" w:hAnsi="Arial" w:cs="Arial"/>
                                      <w:sz w:val="12"/>
                                      <w:szCs w:val="12"/>
                                    </w:rPr>
                                    <w:t xml:space="preserve">int a[], int 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=0;i&lt;n-1;i++){int m=</w:t>
                                  </w:r>
                                  <w:proofErr w:type="spellStart"/>
                                  <w:r w:rsidRPr="006C6B1F">
                                    <w:rPr>
                                      <w:rFonts w:ascii="Arial" w:eastAsia="Times New Roman" w:hAnsi="Arial" w:cs="Arial"/>
                                      <w:sz w:val="12"/>
                                      <w:szCs w:val="12"/>
                                    </w:rPr>
                                    <w:t>i;for</w:t>
                                  </w:r>
                                  <w:proofErr w:type="spellEnd"/>
                                  <w:r w:rsidRPr="006C6B1F">
                                    <w:rPr>
                                      <w:rFonts w:ascii="Arial" w:eastAsia="Times New Roman" w:hAnsi="Arial" w:cs="Arial"/>
                                      <w:sz w:val="12"/>
                                      <w:szCs w:val="12"/>
                                    </w:rPr>
                                    <w:t>(int j=i+1;j&lt;</w:t>
                                  </w:r>
                                  <w:proofErr w:type="spellStart"/>
                                  <w:r w:rsidRPr="006C6B1F">
                                    <w:rPr>
                                      <w:rFonts w:ascii="Arial" w:eastAsia="Times New Roman" w:hAnsi="Arial" w:cs="Arial"/>
                                      <w:sz w:val="12"/>
                                      <w:szCs w:val="12"/>
                                    </w:rPr>
                                    <w:t>n;j</w:t>
                                  </w:r>
                                  <w:proofErr w:type="spellEnd"/>
                                  <w:r w:rsidRPr="006C6B1F">
                                    <w:rPr>
                                      <w:rFonts w:ascii="Arial" w:eastAsia="Times New Roman" w:hAnsi="Arial" w:cs="Arial"/>
                                      <w:sz w:val="12"/>
                                      <w:szCs w:val="12"/>
                                    </w:rPr>
                                    <w:t>++)if(a[j]&lt;a[m])m=</w:t>
                                  </w:r>
                                  <w:proofErr w:type="spellStart"/>
                                  <w:r w:rsidRPr="006C6B1F">
                                    <w:rPr>
                                      <w:rFonts w:ascii="Arial" w:eastAsia="Times New Roman" w:hAnsi="Arial" w:cs="Arial"/>
                                      <w:sz w:val="12"/>
                                      <w:szCs w:val="12"/>
                                    </w:rPr>
                                    <w:t>j;swap</w:t>
                                  </w:r>
                                  <w:proofErr w:type="spellEnd"/>
                                  <w:r w:rsidRPr="006C6B1F">
                                    <w:rPr>
                                      <w:rFonts w:ascii="Arial" w:eastAsia="Times New Roman" w:hAnsi="Arial" w:cs="Arial"/>
                                      <w:sz w:val="12"/>
                                      <w:szCs w:val="12"/>
                                    </w:rPr>
                                    <w:t>(a[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],a[m]);}} </w:t>
                                  </w:r>
                                  <w:r w:rsidRPr="002A42BA">
                                    <w:rPr>
                                      <w:rFonts w:ascii="Arial" w:eastAsia="Times New Roman" w:hAnsi="Arial" w:cs="Arial"/>
                                      <w:sz w:val="12"/>
                                      <w:szCs w:val="12"/>
                                    </w:rPr>
                                    <w:t>O(n²) / O(n²)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QUICK</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int part(int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r){int p=a[r],</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l;for</w:t>
                                  </w:r>
                                  <w:proofErr w:type="spellEnd"/>
                                  <w:r w:rsidRPr="006C6B1F">
                                    <w:rPr>
                                      <w:rFonts w:ascii="Arial" w:eastAsia="Times New Roman" w:hAnsi="Arial" w:cs="Arial"/>
                                      <w:sz w:val="12"/>
                                      <w:szCs w:val="12"/>
                                    </w:rPr>
                                    <w:t>(int j=</w:t>
                                  </w:r>
                                  <w:proofErr w:type="spellStart"/>
                                  <w:r w:rsidRPr="006C6B1F">
                                    <w:rPr>
                                      <w:rFonts w:ascii="Arial" w:eastAsia="Times New Roman" w:hAnsi="Arial" w:cs="Arial"/>
                                      <w:sz w:val="12"/>
                                      <w:szCs w:val="12"/>
                                    </w:rPr>
                                    <w:t>l;j</w:t>
                                  </w:r>
                                  <w:proofErr w:type="spellEnd"/>
                                  <w:r w:rsidRPr="006C6B1F">
                                    <w:rPr>
                                      <w:rFonts w:ascii="Arial" w:eastAsia="Times New Roman" w:hAnsi="Arial" w:cs="Arial"/>
                                      <w:sz w:val="12"/>
                                      <w:szCs w:val="12"/>
                                    </w:rPr>
                                    <w:t>&lt;</w:t>
                                  </w:r>
                                  <w:proofErr w:type="spellStart"/>
                                  <w:r w:rsidRPr="006C6B1F">
                                    <w:rPr>
                                      <w:rFonts w:ascii="Arial" w:eastAsia="Times New Roman" w:hAnsi="Arial" w:cs="Arial"/>
                                      <w:sz w:val="12"/>
                                      <w:szCs w:val="12"/>
                                    </w:rPr>
                                    <w:t>r;j</w:t>
                                  </w:r>
                                  <w:proofErr w:type="spellEnd"/>
                                  <w:r w:rsidRPr="006C6B1F">
                                    <w:rPr>
                                      <w:rFonts w:ascii="Arial" w:eastAsia="Times New Roman" w:hAnsi="Arial" w:cs="Arial"/>
                                      <w:sz w:val="12"/>
                                      <w:szCs w:val="12"/>
                                    </w:rPr>
                                    <w:t>++)if(a[j]&lt;p)swap(a[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++],a[j]);swap(a[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],a[r]);return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 void </w:t>
                                  </w:r>
                                  <w:proofErr w:type="spellStart"/>
                                  <w:r w:rsidRPr="006C6B1F">
                                    <w:rPr>
                                      <w:rFonts w:ascii="Arial" w:eastAsia="Times New Roman" w:hAnsi="Arial" w:cs="Arial"/>
                                      <w:sz w:val="12"/>
                                      <w:szCs w:val="12"/>
                                    </w:rPr>
                                    <w:t>quickSort</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r){if(l&lt;r){int p=part(</w:t>
                                  </w:r>
                                  <w:proofErr w:type="spellStart"/>
                                  <w:r w:rsidRPr="006C6B1F">
                                    <w:rPr>
                                      <w:rFonts w:ascii="Arial" w:eastAsia="Times New Roman" w:hAnsi="Arial" w:cs="Arial"/>
                                      <w:sz w:val="12"/>
                                      <w:szCs w:val="12"/>
                                    </w:rPr>
                                    <w:t>a,l,r</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quickSort</w:t>
                                  </w:r>
                                  <w:proofErr w:type="spellEnd"/>
                                  <w:r w:rsidRPr="006C6B1F">
                                    <w:rPr>
                                      <w:rFonts w:ascii="Arial" w:eastAsia="Times New Roman" w:hAnsi="Arial" w:cs="Arial"/>
                                      <w:sz w:val="12"/>
                                      <w:szCs w:val="12"/>
                                    </w:rPr>
                                    <w:t>(a,l,p-1);</w:t>
                                  </w:r>
                                  <w:proofErr w:type="spellStart"/>
                                  <w:r w:rsidRPr="006C6B1F">
                                    <w:rPr>
                                      <w:rFonts w:ascii="Arial" w:eastAsia="Times New Roman" w:hAnsi="Arial" w:cs="Arial"/>
                                      <w:sz w:val="12"/>
                                      <w:szCs w:val="12"/>
                                    </w:rPr>
                                    <w:t>quickSort</w:t>
                                  </w:r>
                                  <w:proofErr w:type="spellEnd"/>
                                  <w:r w:rsidRPr="006C6B1F">
                                    <w:rPr>
                                      <w:rFonts w:ascii="Arial" w:eastAsia="Times New Roman" w:hAnsi="Arial" w:cs="Arial"/>
                                      <w:sz w:val="12"/>
                                      <w:szCs w:val="12"/>
                                    </w:rPr>
                                    <w:t xml:space="preserve">(a,p+1,r);}} </w:t>
                                  </w:r>
                                  <w:r w:rsidRPr="002A42BA">
                                    <w:rPr>
                                      <w:rFonts w:ascii="Arial" w:eastAsia="Times New Roman" w:hAnsi="Arial" w:cs="Arial"/>
                                      <w:sz w:val="12"/>
                                      <w:szCs w:val="12"/>
                                    </w:rPr>
                                    <w:t>O(n log n) / O(n log n)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RAND-QS</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int part(int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r){int p=a[r],</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l;for</w:t>
                                  </w:r>
                                  <w:proofErr w:type="spellEnd"/>
                                  <w:r w:rsidRPr="006C6B1F">
                                    <w:rPr>
                                      <w:rFonts w:ascii="Arial" w:eastAsia="Times New Roman" w:hAnsi="Arial" w:cs="Arial"/>
                                      <w:sz w:val="12"/>
                                      <w:szCs w:val="12"/>
                                    </w:rPr>
                                    <w:t>(int j=</w:t>
                                  </w:r>
                                  <w:proofErr w:type="spellStart"/>
                                  <w:r w:rsidRPr="006C6B1F">
                                    <w:rPr>
                                      <w:rFonts w:ascii="Arial" w:eastAsia="Times New Roman" w:hAnsi="Arial" w:cs="Arial"/>
                                      <w:sz w:val="12"/>
                                      <w:szCs w:val="12"/>
                                    </w:rPr>
                                    <w:t>l;j</w:t>
                                  </w:r>
                                  <w:proofErr w:type="spellEnd"/>
                                  <w:r w:rsidRPr="006C6B1F">
                                    <w:rPr>
                                      <w:rFonts w:ascii="Arial" w:eastAsia="Times New Roman" w:hAnsi="Arial" w:cs="Arial"/>
                                      <w:sz w:val="12"/>
                                      <w:szCs w:val="12"/>
                                    </w:rPr>
                                    <w:t>&lt;</w:t>
                                  </w:r>
                                  <w:proofErr w:type="spellStart"/>
                                  <w:r w:rsidRPr="006C6B1F">
                                    <w:rPr>
                                      <w:rFonts w:ascii="Arial" w:eastAsia="Times New Roman" w:hAnsi="Arial" w:cs="Arial"/>
                                      <w:sz w:val="12"/>
                                      <w:szCs w:val="12"/>
                                    </w:rPr>
                                    <w:t>r;j</w:t>
                                  </w:r>
                                  <w:proofErr w:type="spellEnd"/>
                                  <w:r w:rsidRPr="006C6B1F">
                                    <w:rPr>
                                      <w:rFonts w:ascii="Arial" w:eastAsia="Times New Roman" w:hAnsi="Arial" w:cs="Arial"/>
                                      <w:sz w:val="12"/>
                                      <w:szCs w:val="12"/>
                                    </w:rPr>
                                    <w:t>++)if(a[j]&lt;p)swap(a[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++],a[j]);swap(a[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],a[r]);return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 void </w:t>
                                  </w:r>
                                  <w:proofErr w:type="spellStart"/>
                                  <w:r w:rsidRPr="006C6B1F">
                                    <w:rPr>
                                      <w:rFonts w:ascii="Arial" w:eastAsia="Times New Roman" w:hAnsi="Arial" w:cs="Arial"/>
                                      <w:sz w:val="12"/>
                                      <w:szCs w:val="12"/>
                                    </w:rPr>
                                    <w:t>randQuickSort</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r){if(l&lt;r){int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l+rand</w:t>
                                  </w:r>
                                  <w:proofErr w:type="spellEnd"/>
                                  <w:r w:rsidRPr="006C6B1F">
                                    <w:rPr>
                                      <w:rFonts w:ascii="Arial" w:eastAsia="Times New Roman" w:hAnsi="Arial" w:cs="Arial"/>
                                      <w:sz w:val="12"/>
                                      <w:szCs w:val="12"/>
                                    </w:rPr>
                                    <w:t>()%(r-l+1);swap(a[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],a[r]);int p=part(</w:t>
                                  </w:r>
                                  <w:proofErr w:type="spellStart"/>
                                  <w:r w:rsidRPr="006C6B1F">
                                    <w:rPr>
                                      <w:rFonts w:ascii="Arial" w:eastAsia="Times New Roman" w:hAnsi="Arial" w:cs="Arial"/>
                                      <w:sz w:val="12"/>
                                      <w:szCs w:val="12"/>
                                    </w:rPr>
                                    <w:t>a,l,r</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randQuickSort</w:t>
                                  </w:r>
                                  <w:proofErr w:type="spellEnd"/>
                                  <w:r w:rsidRPr="006C6B1F">
                                    <w:rPr>
                                      <w:rFonts w:ascii="Arial" w:eastAsia="Times New Roman" w:hAnsi="Arial" w:cs="Arial"/>
                                      <w:sz w:val="12"/>
                                      <w:szCs w:val="12"/>
                                    </w:rPr>
                                    <w:t>(a,l,p-1);</w:t>
                                  </w:r>
                                  <w:proofErr w:type="spellStart"/>
                                  <w:r w:rsidRPr="006C6B1F">
                                    <w:rPr>
                                      <w:rFonts w:ascii="Arial" w:eastAsia="Times New Roman" w:hAnsi="Arial" w:cs="Arial"/>
                                      <w:sz w:val="12"/>
                                      <w:szCs w:val="12"/>
                                    </w:rPr>
                                    <w:t>randQuickSort</w:t>
                                  </w:r>
                                  <w:proofErr w:type="spellEnd"/>
                                  <w:r w:rsidRPr="006C6B1F">
                                    <w:rPr>
                                      <w:rFonts w:ascii="Arial" w:eastAsia="Times New Roman" w:hAnsi="Arial" w:cs="Arial"/>
                                      <w:sz w:val="12"/>
                                      <w:szCs w:val="12"/>
                                    </w:rPr>
                                    <w:t xml:space="preserve">(a,p+1,r);}} </w:t>
                                  </w:r>
                                  <w:r w:rsidRPr="002A42BA">
                                    <w:rPr>
                                      <w:rFonts w:ascii="Arial" w:eastAsia="Times New Roman" w:hAnsi="Arial" w:cs="Arial"/>
                                      <w:sz w:val="12"/>
                                      <w:szCs w:val="12"/>
                                    </w:rPr>
                                    <w:t>O(n log n) / O(n log n) / O(n²)</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MERGE</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merge(int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w:t>
                                  </w:r>
                                  <w:proofErr w:type="spellStart"/>
                                  <w:r w:rsidRPr="006C6B1F">
                                    <w:rPr>
                                      <w:rFonts w:ascii="Arial" w:eastAsia="Times New Roman" w:hAnsi="Arial" w:cs="Arial"/>
                                      <w:sz w:val="12"/>
                                      <w:szCs w:val="12"/>
                                    </w:rPr>
                                    <w:t>m,int</w:t>
                                  </w:r>
                                  <w:proofErr w:type="spellEnd"/>
                                  <w:r w:rsidRPr="006C6B1F">
                                    <w:rPr>
                                      <w:rFonts w:ascii="Arial" w:eastAsia="Times New Roman" w:hAnsi="Arial" w:cs="Arial"/>
                                      <w:sz w:val="12"/>
                                      <w:szCs w:val="12"/>
                                    </w:rPr>
                                    <w:t xml:space="preserve"> r){vector&lt;int&gt;</w:t>
                                  </w:r>
                                  <w:proofErr w:type="spellStart"/>
                                  <w:r w:rsidRPr="006C6B1F">
                                    <w:rPr>
                                      <w:rFonts w:ascii="Arial" w:eastAsia="Times New Roman" w:hAnsi="Arial" w:cs="Arial"/>
                                      <w:sz w:val="12"/>
                                      <w:szCs w:val="12"/>
                                    </w:rPr>
                                    <w:t>v;int</w:t>
                                  </w:r>
                                  <w:proofErr w:type="spellEnd"/>
                                  <w:r w:rsidRPr="006C6B1F">
                                    <w:rPr>
                                      <w:rFonts w:ascii="Arial" w:eastAsia="Times New Roman" w:hAnsi="Arial" w:cs="Arial"/>
                                      <w:sz w:val="12"/>
                                      <w:szCs w:val="12"/>
                                    </w:rPr>
                                    <w:t xml:space="preserve"> i=l,j=m+1;while(i&lt;=m&amp;&amp;j&lt;=r)v.push_back(a[i]&lt;a[j]?a[i++]:a[j++]);while(i&lt;=m)v.push_back(a[i++]);while(j&lt;=r)v.push_back(a[j++]);for(int k=0;k&lt;</w:t>
                                  </w:r>
                                  <w:proofErr w:type="spellStart"/>
                                  <w:r w:rsidRPr="006C6B1F">
                                    <w:rPr>
                                      <w:rFonts w:ascii="Arial" w:eastAsia="Times New Roman" w:hAnsi="Arial" w:cs="Arial"/>
                                      <w:sz w:val="12"/>
                                      <w:szCs w:val="12"/>
                                    </w:rPr>
                                    <w:t>v.size</w:t>
                                  </w:r>
                                  <w:proofErr w:type="spellEnd"/>
                                  <w:r w:rsidRPr="006C6B1F">
                                    <w:rPr>
                                      <w:rFonts w:ascii="Arial" w:eastAsia="Times New Roman" w:hAnsi="Arial" w:cs="Arial"/>
                                      <w:sz w:val="12"/>
                                      <w:szCs w:val="12"/>
                                    </w:rPr>
                                    <w:t>();k++)a[</w:t>
                                  </w:r>
                                  <w:proofErr w:type="spellStart"/>
                                  <w:r w:rsidRPr="006C6B1F">
                                    <w:rPr>
                                      <w:rFonts w:ascii="Arial" w:eastAsia="Times New Roman" w:hAnsi="Arial" w:cs="Arial"/>
                                      <w:sz w:val="12"/>
                                      <w:szCs w:val="12"/>
                                    </w:rPr>
                                    <w:t>l+k</w:t>
                                  </w:r>
                                  <w:proofErr w:type="spellEnd"/>
                                  <w:r w:rsidRPr="006C6B1F">
                                    <w:rPr>
                                      <w:rFonts w:ascii="Arial" w:eastAsia="Times New Roman" w:hAnsi="Arial" w:cs="Arial"/>
                                      <w:sz w:val="12"/>
                                      <w:szCs w:val="12"/>
                                    </w:rPr>
                                    <w:t xml:space="preserve">]=v[k];} void </w:t>
                                  </w:r>
                                  <w:proofErr w:type="spellStart"/>
                                  <w:r w:rsidRPr="006C6B1F">
                                    <w:rPr>
                                      <w:rFonts w:ascii="Arial" w:eastAsia="Times New Roman" w:hAnsi="Arial" w:cs="Arial"/>
                                      <w:sz w:val="12"/>
                                      <w:szCs w:val="12"/>
                                    </w:rPr>
                                    <w:t>mergeSort</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l,int</w:t>
                                  </w:r>
                                  <w:proofErr w:type="spellEnd"/>
                                  <w:r w:rsidRPr="006C6B1F">
                                    <w:rPr>
                                      <w:rFonts w:ascii="Arial" w:eastAsia="Times New Roman" w:hAnsi="Arial" w:cs="Arial"/>
                                      <w:sz w:val="12"/>
                                      <w:szCs w:val="12"/>
                                    </w:rPr>
                                    <w:t xml:space="preserve"> r){if(l&lt;r){int m=(</w:t>
                                  </w:r>
                                  <w:proofErr w:type="spellStart"/>
                                  <w:r w:rsidRPr="006C6B1F">
                                    <w:rPr>
                                      <w:rFonts w:ascii="Arial" w:eastAsia="Times New Roman" w:hAnsi="Arial" w:cs="Arial"/>
                                      <w:sz w:val="12"/>
                                      <w:szCs w:val="12"/>
                                    </w:rPr>
                                    <w:t>l+r</w:t>
                                  </w:r>
                                  <w:proofErr w:type="spellEnd"/>
                                  <w:r w:rsidRPr="006C6B1F">
                                    <w:rPr>
                                      <w:rFonts w:ascii="Arial" w:eastAsia="Times New Roman" w:hAnsi="Arial" w:cs="Arial"/>
                                      <w:sz w:val="12"/>
                                      <w:szCs w:val="12"/>
                                    </w:rPr>
                                    <w:t>)/2;mergeSort(</w:t>
                                  </w:r>
                                  <w:proofErr w:type="spellStart"/>
                                  <w:r w:rsidRPr="006C6B1F">
                                    <w:rPr>
                                      <w:rFonts w:ascii="Arial" w:eastAsia="Times New Roman" w:hAnsi="Arial" w:cs="Arial"/>
                                      <w:sz w:val="12"/>
                                      <w:szCs w:val="12"/>
                                    </w:rPr>
                                    <w:t>a,l,m</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mergeSort</w:t>
                                  </w:r>
                                  <w:proofErr w:type="spellEnd"/>
                                  <w:r w:rsidRPr="006C6B1F">
                                    <w:rPr>
                                      <w:rFonts w:ascii="Arial" w:eastAsia="Times New Roman" w:hAnsi="Arial" w:cs="Arial"/>
                                      <w:sz w:val="12"/>
                                      <w:szCs w:val="12"/>
                                    </w:rPr>
                                    <w:t>(a,m+1,r);merge(</w:t>
                                  </w:r>
                                  <w:proofErr w:type="spellStart"/>
                                  <w:r w:rsidRPr="006C6B1F">
                                    <w:rPr>
                                      <w:rFonts w:ascii="Arial" w:eastAsia="Times New Roman" w:hAnsi="Arial" w:cs="Arial"/>
                                      <w:sz w:val="12"/>
                                      <w:szCs w:val="12"/>
                                    </w:rPr>
                                    <w:t>a,l,m,r</w:t>
                                  </w:r>
                                  <w:proofErr w:type="spellEnd"/>
                                  <w:r w:rsidRPr="006C6B1F">
                                    <w:rPr>
                                      <w:rFonts w:ascii="Arial" w:eastAsia="Times New Roman" w:hAnsi="Arial" w:cs="Arial"/>
                                      <w:sz w:val="12"/>
                                      <w:szCs w:val="12"/>
                                    </w:rPr>
                                    <w:t xml:space="preserve">);}} </w:t>
                                  </w:r>
                                  <w:r w:rsidRPr="002A42BA">
                                    <w:rPr>
                                      <w:rFonts w:ascii="Arial" w:eastAsia="Times New Roman" w:hAnsi="Arial" w:cs="Arial"/>
                                      <w:sz w:val="12"/>
                                      <w:szCs w:val="12"/>
                                    </w:rPr>
                                    <w:t>O(n log n) / O(n log n) / O(n log n)</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HEAP</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r w:rsidRPr="006C6B1F">
                                    <w:rPr>
                                      <w:rFonts w:ascii="Arial" w:eastAsia="Times New Roman" w:hAnsi="Arial" w:cs="Arial"/>
                                      <w:sz w:val="12"/>
                                      <w:szCs w:val="12"/>
                                    </w:rPr>
                                    <w:t>heapify</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n,int</w:t>
                                  </w:r>
                                  <w:proofErr w:type="spellEnd"/>
                                  <w:r w:rsidRPr="006C6B1F">
                                    <w:rPr>
                                      <w:rFonts w:ascii="Arial" w:eastAsia="Times New Roman" w:hAnsi="Arial" w:cs="Arial"/>
                                      <w:sz w:val="12"/>
                                      <w:szCs w:val="12"/>
                                    </w:rPr>
                                    <w:t xml:space="preserve">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){int l=2*i+1,r=2*i+2,m=i;if(l&lt;n&amp;&amp;a[l]&gt;a[m])m=l;if(r&lt;n&amp;&amp;a[r]&gt;a[m])m=r;if(m!=i){swap(a[i],a[m]);heapify(a,n,m);}} void </w:t>
                                  </w:r>
                                  <w:proofErr w:type="spellStart"/>
                                  <w:r w:rsidRPr="006C6B1F">
                                    <w:rPr>
                                      <w:rFonts w:ascii="Arial" w:eastAsia="Times New Roman" w:hAnsi="Arial" w:cs="Arial"/>
                                      <w:sz w:val="12"/>
                                      <w:szCs w:val="12"/>
                                    </w:rPr>
                                    <w:t>heapSort</w:t>
                                  </w:r>
                                  <w:proofErr w:type="spellEnd"/>
                                  <w:r w:rsidRPr="006C6B1F">
                                    <w:rPr>
                                      <w:rFonts w:ascii="Arial" w:eastAsia="Times New Roman" w:hAnsi="Arial" w:cs="Arial"/>
                                      <w:sz w:val="12"/>
                                      <w:szCs w:val="12"/>
                                    </w:rPr>
                                    <w:t xml:space="preserve">(int a[],int 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=n/2-1;i&gt;=0;i--)</w:t>
                                  </w:r>
                                  <w:proofErr w:type="spellStart"/>
                                  <w:r w:rsidRPr="006C6B1F">
                                    <w:rPr>
                                      <w:rFonts w:ascii="Arial" w:eastAsia="Times New Roman" w:hAnsi="Arial" w:cs="Arial"/>
                                      <w:sz w:val="12"/>
                                      <w:szCs w:val="12"/>
                                    </w:rPr>
                                    <w:t>heapify</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a,n,i</w:t>
                                  </w:r>
                                  <w:proofErr w:type="spellEnd"/>
                                  <w:r w:rsidRPr="006C6B1F">
                                    <w:rPr>
                                      <w:rFonts w:ascii="Arial" w:eastAsia="Times New Roman" w:hAnsi="Arial" w:cs="Arial"/>
                                      <w:sz w:val="12"/>
                                      <w:szCs w:val="12"/>
                                    </w:rPr>
                                    <w:t xml:space="preserve">);for(int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=n-1;i&gt;0;i--){swap(a[0],a[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heapify</w:t>
                                  </w:r>
                                  <w:proofErr w:type="spellEnd"/>
                                  <w:r w:rsidRPr="006C6B1F">
                                    <w:rPr>
                                      <w:rFonts w:ascii="Arial" w:eastAsia="Times New Roman" w:hAnsi="Arial" w:cs="Arial"/>
                                      <w:sz w:val="12"/>
                                      <w:szCs w:val="12"/>
                                    </w:rPr>
                                    <w:t xml:space="preserve">(a,i,0);}} </w:t>
                                  </w:r>
                                  <w:r w:rsidRPr="002A42BA">
                                    <w:rPr>
                                      <w:rFonts w:ascii="Arial" w:eastAsia="Times New Roman" w:hAnsi="Arial" w:cs="Arial"/>
                                      <w:sz w:val="12"/>
                                      <w:szCs w:val="12"/>
                                    </w:rPr>
                                    <w:t>O(n log n) / O(n log n) / O(n log n)</w:t>
                                  </w:r>
                                  <w:r w:rsidRPr="006C6B1F">
                                    <w:rPr>
                                      <w:rFonts w:ascii="Arial" w:eastAsia="Times New Roman" w:hAnsi="Arial" w:cs="Arial"/>
                                      <w:sz w:val="12"/>
                                      <w:szCs w:val="12"/>
                                    </w:rPr>
                                    <w:t xml:space="preserve"> </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COUNT</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r w:rsidRPr="006C6B1F">
                                    <w:rPr>
                                      <w:rFonts w:ascii="Arial" w:eastAsia="Times New Roman" w:hAnsi="Arial" w:cs="Arial"/>
                                      <w:sz w:val="12"/>
                                      <w:szCs w:val="12"/>
                                    </w:rPr>
                                    <w:t>countingSort</w:t>
                                  </w:r>
                                  <w:proofErr w:type="spellEnd"/>
                                  <w:r w:rsidRPr="006C6B1F">
                                    <w:rPr>
                                      <w:rFonts w:ascii="Arial" w:eastAsia="Times New Roman" w:hAnsi="Arial" w:cs="Arial"/>
                                      <w:sz w:val="12"/>
                                      <w:szCs w:val="12"/>
                                    </w:rPr>
                                    <w:t>(int a[],int n){int mx=*</w:t>
                                  </w:r>
                                  <w:proofErr w:type="spellStart"/>
                                  <w:r w:rsidRPr="006C6B1F">
                                    <w:rPr>
                                      <w:rFonts w:ascii="Arial" w:eastAsia="Times New Roman" w:hAnsi="Arial" w:cs="Arial"/>
                                      <w:sz w:val="12"/>
                                      <w:szCs w:val="12"/>
                                    </w:rPr>
                                    <w:t>max_element</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a,a+n</w:t>
                                  </w:r>
                                  <w:proofErr w:type="spellEnd"/>
                                  <w:r w:rsidRPr="006C6B1F">
                                    <w:rPr>
                                      <w:rFonts w:ascii="Arial" w:eastAsia="Times New Roman" w:hAnsi="Arial" w:cs="Arial"/>
                                      <w:sz w:val="12"/>
                                      <w:szCs w:val="12"/>
                                    </w:rPr>
                                    <w:t xml:space="preserve">);vector&lt;int&gt;c(mx+1);for(int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++)c[a[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=0;for(int j=0;j&lt;=</w:t>
                                  </w:r>
                                  <w:proofErr w:type="spellStart"/>
                                  <w:r w:rsidRPr="006C6B1F">
                                    <w:rPr>
                                      <w:rFonts w:ascii="Arial" w:eastAsia="Times New Roman" w:hAnsi="Arial" w:cs="Arial"/>
                                      <w:sz w:val="12"/>
                                      <w:szCs w:val="12"/>
                                    </w:rPr>
                                    <w:t>mx;j</w:t>
                                  </w:r>
                                  <w:proofErr w:type="spellEnd"/>
                                  <w:r w:rsidRPr="006C6B1F">
                                    <w:rPr>
                                      <w:rFonts w:ascii="Arial" w:eastAsia="Times New Roman" w:hAnsi="Arial" w:cs="Arial"/>
                                      <w:sz w:val="12"/>
                                      <w:szCs w:val="12"/>
                                    </w:rPr>
                                    <w:t>++)while(c[j]--)a[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++]=j;} </w:t>
                                  </w:r>
                                  <w:r w:rsidRPr="002A42BA">
                                    <w:rPr>
                                      <w:rFonts w:ascii="Arial" w:eastAsia="Times New Roman" w:hAnsi="Arial" w:cs="Arial"/>
                                      <w:sz w:val="12"/>
                                      <w:szCs w:val="12"/>
                                    </w:rPr>
                                    <w:t>O(n + k) / O(n + k) / O(n + k)</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RADIX</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r w:rsidRPr="006C6B1F">
                                    <w:rPr>
                                      <w:rFonts w:ascii="Arial" w:eastAsia="Times New Roman" w:hAnsi="Arial" w:cs="Arial"/>
                                      <w:sz w:val="12"/>
                                      <w:szCs w:val="12"/>
                                    </w:rPr>
                                    <w:t>countSort</w:t>
                                  </w:r>
                                  <w:proofErr w:type="spellEnd"/>
                                  <w:r w:rsidRPr="006C6B1F">
                                    <w:rPr>
                                      <w:rFonts w:ascii="Arial" w:eastAsia="Times New Roman" w:hAnsi="Arial" w:cs="Arial"/>
                                      <w:sz w:val="12"/>
                                      <w:szCs w:val="12"/>
                                    </w:rPr>
                                    <w:t xml:space="preserve">(int a[],int </w:t>
                                  </w:r>
                                  <w:proofErr w:type="spellStart"/>
                                  <w:r w:rsidRPr="006C6B1F">
                                    <w:rPr>
                                      <w:rFonts w:ascii="Arial" w:eastAsia="Times New Roman" w:hAnsi="Arial" w:cs="Arial"/>
                                      <w:sz w:val="12"/>
                                      <w:szCs w:val="12"/>
                                    </w:rPr>
                                    <w:t>n,int</w:t>
                                  </w:r>
                                  <w:proofErr w:type="spellEnd"/>
                                  <w:r w:rsidRPr="006C6B1F">
                                    <w:rPr>
                                      <w:rFonts w:ascii="Arial" w:eastAsia="Times New Roman" w:hAnsi="Arial" w:cs="Arial"/>
                                      <w:sz w:val="12"/>
                                      <w:szCs w:val="12"/>
                                    </w:rPr>
                                    <w:t xml:space="preserve"> e){int o[n],c[10]={};for(int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++)c[(a[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]/e)%10]++;for(int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=1;i&lt;10;i++)c[</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]+=c[i-1];for(int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=n-1;i&gt;=0;i--)o[--c[(a[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]/e)%10]]=a[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]=o[</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 xml:space="preserve">];} void </w:t>
                                  </w:r>
                                  <w:proofErr w:type="spellStart"/>
                                  <w:r w:rsidRPr="006C6B1F">
                                    <w:rPr>
                                      <w:rFonts w:ascii="Arial" w:eastAsia="Times New Roman" w:hAnsi="Arial" w:cs="Arial"/>
                                      <w:sz w:val="12"/>
                                      <w:szCs w:val="12"/>
                                    </w:rPr>
                                    <w:t>radixSort</w:t>
                                  </w:r>
                                  <w:proofErr w:type="spellEnd"/>
                                  <w:r w:rsidRPr="006C6B1F">
                                    <w:rPr>
                                      <w:rFonts w:ascii="Arial" w:eastAsia="Times New Roman" w:hAnsi="Arial" w:cs="Arial"/>
                                      <w:sz w:val="12"/>
                                      <w:szCs w:val="12"/>
                                    </w:rPr>
                                    <w:t>(int a[],int n){int m=*</w:t>
                                  </w:r>
                                  <w:proofErr w:type="spellStart"/>
                                  <w:r w:rsidRPr="006C6B1F">
                                    <w:rPr>
                                      <w:rFonts w:ascii="Arial" w:eastAsia="Times New Roman" w:hAnsi="Arial" w:cs="Arial"/>
                                      <w:sz w:val="12"/>
                                      <w:szCs w:val="12"/>
                                    </w:rPr>
                                    <w:t>max_element</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a,a+n</w:t>
                                  </w:r>
                                  <w:proofErr w:type="spellEnd"/>
                                  <w:r w:rsidRPr="006C6B1F">
                                    <w:rPr>
                                      <w:rFonts w:ascii="Arial" w:eastAsia="Times New Roman" w:hAnsi="Arial" w:cs="Arial"/>
                                      <w:sz w:val="12"/>
                                      <w:szCs w:val="12"/>
                                    </w:rPr>
                                    <w:t>);for(int e=1;m/e&gt;0;e*=10)</w:t>
                                  </w:r>
                                  <w:proofErr w:type="spellStart"/>
                                  <w:r w:rsidRPr="006C6B1F">
                                    <w:rPr>
                                      <w:rFonts w:ascii="Arial" w:eastAsia="Times New Roman" w:hAnsi="Arial" w:cs="Arial"/>
                                      <w:sz w:val="12"/>
                                      <w:szCs w:val="12"/>
                                    </w:rPr>
                                    <w:t>countSort</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a,n,e</w:t>
                                  </w:r>
                                  <w:proofErr w:type="spellEnd"/>
                                  <w:r w:rsidRPr="006C6B1F">
                                    <w:rPr>
                                      <w:rFonts w:ascii="Arial" w:eastAsia="Times New Roman" w:hAnsi="Arial" w:cs="Arial"/>
                                      <w:sz w:val="12"/>
                                      <w:szCs w:val="12"/>
                                    </w:rPr>
                                    <w:t xml:space="preserve">);} </w:t>
                                  </w:r>
                                  <w:r w:rsidRPr="002A42BA">
                                    <w:rPr>
                                      <w:rFonts w:ascii="Arial" w:eastAsia="Times New Roman" w:hAnsi="Arial" w:cs="Arial"/>
                                      <w:sz w:val="12"/>
                                      <w:szCs w:val="12"/>
                                    </w:rPr>
                                    <w:t>O(d*(n + k))</w:t>
                                  </w:r>
                                </w:p>
                              </w:tc>
                            </w:tr>
                            <w:tr w:rsidR="006C6B1F" w:rsidRPr="006C6B1F" w:rsidTr="006C6B1F">
                              <w:trPr>
                                <w:trHeight w:val="144"/>
                              </w:trPr>
                              <w:tc>
                                <w:tcPr>
                                  <w:tcW w:w="506" w:type="dxa"/>
                                  <w:hideMark/>
                                </w:tcPr>
                                <w:p w:rsidR="006C6B1F" w:rsidRPr="002A42BA" w:rsidRDefault="006C6B1F" w:rsidP="006C6B1F">
                                  <w:pPr>
                                    <w:rPr>
                                      <w:rFonts w:ascii="Arial" w:eastAsia="Times New Roman" w:hAnsi="Arial" w:cs="Arial"/>
                                      <w:b/>
                                      <w:sz w:val="12"/>
                                      <w:szCs w:val="12"/>
                                    </w:rPr>
                                  </w:pPr>
                                  <w:r w:rsidRPr="002353AD">
                                    <w:rPr>
                                      <w:rFonts w:ascii="Arial" w:eastAsia="Times New Roman" w:hAnsi="Arial" w:cs="Arial"/>
                                      <w:b/>
                                      <w:sz w:val="12"/>
                                      <w:szCs w:val="12"/>
                                    </w:rPr>
                                    <w:t>BUCKET</w:t>
                                  </w:r>
                                </w:p>
                              </w:tc>
                              <w:tc>
                                <w:tcPr>
                                  <w:tcW w:w="4894" w:type="dxa"/>
                                  <w:hideMark/>
                                </w:tcPr>
                                <w:p w:rsidR="006C6B1F" w:rsidRPr="002A42BA" w:rsidRDefault="006C6B1F" w:rsidP="006C6B1F">
                                  <w:pPr>
                                    <w:rPr>
                                      <w:rFonts w:ascii="Arial" w:eastAsia="Times New Roman" w:hAnsi="Arial" w:cs="Arial"/>
                                      <w:sz w:val="12"/>
                                      <w:szCs w:val="12"/>
                                    </w:rPr>
                                  </w:pPr>
                                  <w:r w:rsidRPr="006C6B1F">
                                    <w:rPr>
                                      <w:rFonts w:ascii="Arial" w:eastAsia="Times New Roman" w:hAnsi="Arial" w:cs="Arial"/>
                                      <w:sz w:val="12"/>
                                      <w:szCs w:val="12"/>
                                    </w:rPr>
                                    <w:t xml:space="preserve">void </w:t>
                                  </w:r>
                                  <w:proofErr w:type="spellStart"/>
                                  <w:r w:rsidRPr="006C6B1F">
                                    <w:rPr>
                                      <w:rFonts w:ascii="Arial" w:eastAsia="Times New Roman" w:hAnsi="Arial" w:cs="Arial"/>
                                      <w:sz w:val="12"/>
                                      <w:szCs w:val="12"/>
                                    </w:rPr>
                                    <w:t>bucketSort</w:t>
                                  </w:r>
                                  <w:proofErr w:type="spellEnd"/>
                                  <w:r w:rsidRPr="006C6B1F">
                                    <w:rPr>
                                      <w:rFonts w:ascii="Arial" w:eastAsia="Times New Roman" w:hAnsi="Arial" w:cs="Arial"/>
                                      <w:sz w:val="12"/>
                                      <w:szCs w:val="12"/>
                                    </w:rPr>
                                    <w:t xml:space="preserve">(float a[],int n){vector&lt;vector&lt;float&gt;&gt;b(n);for(int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=0;i&lt;</w:t>
                                  </w:r>
                                  <w:proofErr w:type="spellStart"/>
                                  <w:r w:rsidRPr="006C6B1F">
                                    <w:rPr>
                                      <w:rFonts w:ascii="Arial" w:eastAsia="Times New Roman" w:hAnsi="Arial" w:cs="Arial"/>
                                      <w:sz w:val="12"/>
                                      <w:szCs w:val="12"/>
                                    </w:rPr>
                                    <w:t>n;i</w:t>
                                  </w:r>
                                  <w:proofErr w:type="spellEnd"/>
                                  <w:r w:rsidRPr="006C6B1F">
                                    <w:rPr>
                                      <w:rFonts w:ascii="Arial" w:eastAsia="Times New Roman" w:hAnsi="Arial" w:cs="Arial"/>
                                      <w:sz w:val="12"/>
                                      <w:szCs w:val="12"/>
                                    </w:rPr>
                                    <w:t>++){int bi=n*a[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];b[bi].</w:t>
                                  </w:r>
                                  <w:proofErr w:type="spellStart"/>
                                  <w:r w:rsidRPr="006C6B1F">
                                    <w:rPr>
                                      <w:rFonts w:ascii="Arial" w:eastAsia="Times New Roman" w:hAnsi="Arial" w:cs="Arial"/>
                                      <w:sz w:val="12"/>
                                      <w:szCs w:val="12"/>
                                    </w:rPr>
                                    <w:t>push_back</w:t>
                                  </w:r>
                                  <w:proofErr w:type="spellEnd"/>
                                  <w:r w:rsidRPr="006C6B1F">
                                    <w:rPr>
                                      <w:rFonts w:ascii="Arial" w:eastAsia="Times New Roman" w:hAnsi="Arial" w:cs="Arial"/>
                                      <w:sz w:val="12"/>
                                      <w:szCs w:val="12"/>
                                    </w:rPr>
                                    <w:t>(a[</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]);}for(auto &amp;</w:t>
                                  </w:r>
                                  <w:proofErr w:type="spellStart"/>
                                  <w:r w:rsidRPr="006C6B1F">
                                    <w:rPr>
                                      <w:rFonts w:ascii="Arial" w:eastAsia="Times New Roman" w:hAnsi="Arial" w:cs="Arial"/>
                                      <w:sz w:val="12"/>
                                      <w:szCs w:val="12"/>
                                    </w:rPr>
                                    <w:t>v:b</w:t>
                                  </w:r>
                                  <w:proofErr w:type="spellEnd"/>
                                  <w:r w:rsidRPr="006C6B1F">
                                    <w:rPr>
                                      <w:rFonts w:ascii="Arial" w:eastAsia="Times New Roman" w:hAnsi="Arial" w:cs="Arial"/>
                                      <w:sz w:val="12"/>
                                      <w:szCs w:val="12"/>
                                    </w:rPr>
                                    <w:t>)sort(</w:t>
                                  </w:r>
                                  <w:proofErr w:type="spellStart"/>
                                  <w:r w:rsidRPr="006C6B1F">
                                    <w:rPr>
                                      <w:rFonts w:ascii="Arial" w:eastAsia="Times New Roman" w:hAnsi="Arial" w:cs="Arial"/>
                                      <w:sz w:val="12"/>
                                      <w:szCs w:val="12"/>
                                    </w:rPr>
                                    <w:t>v.begin</w:t>
                                  </w:r>
                                  <w:proofErr w:type="spellEnd"/>
                                  <w:r w:rsidRPr="006C6B1F">
                                    <w:rPr>
                                      <w:rFonts w:ascii="Arial" w:eastAsia="Times New Roman" w:hAnsi="Arial" w:cs="Arial"/>
                                      <w:sz w:val="12"/>
                                      <w:szCs w:val="12"/>
                                    </w:rPr>
                                    <w:t>(),</w:t>
                                  </w:r>
                                  <w:proofErr w:type="spellStart"/>
                                  <w:r w:rsidRPr="006C6B1F">
                                    <w:rPr>
                                      <w:rFonts w:ascii="Arial" w:eastAsia="Times New Roman" w:hAnsi="Arial" w:cs="Arial"/>
                                      <w:sz w:val="12"/>
                                      <w:szCs w:val="12"/>
                                    </w:rPr>
                                    <w:t>v.end</w:t>
                                  </w:r>
                                  <w:proofErr w:type="spellEnd"/>
                                  <w:r w:rsidRPr="006C6B1F">
                                    <w:rPr>
                                      <w:rFonts w:ascii="Arial" w:eastAsia="Times New Roman" w:hAnsi="Arial" w:cs="Arial"/>
                                      <w:sz w:val="12"/>
                                      <w:szCs w:val="12"/>
                                    </w:rPr>
                                    <w:t xml:space="preserve">());int </w:t>
                                  </w:r>
                                  <w:proofErr w:type="spellStart"/>
                                  <w:r w:rsidRPr="006C6B1F">
                                    <w:rPr>
                                      <w:rFonts w:ascii="Arial" w:eastAsia="Times New Roman" w:hAnsi="Arial" w:cs="Arial"/>
                                      <w:sz w:val="12"/>
                                      <w:szCs w:val="12"/>
                                    </w:rPr>
                                    <w:t>i</w:t>
                                  </w:r>
                                  <w:proofErr w:type="spellEnd"/>
                                  <w:r w:rsidRPr="006C6B1F">
                                    <w:rPr>
                                      <w:rFonts w:ascii="Arial" w:eastAsia="Times New Roman" w:hAnsi="Arial" w:cs="Arial"/>
                                      <w:sz w:val="12"/>
                                      <w:szCs w:val="12"/>
                                    </w:rPr>
                                    <w:t>=0;for(auto &amp;</w:t>
                                  </w:r>
                                  <w:proofErr w:type="spellStart"/>
                                  <w:r w:rsidRPr="006C6B1F">
                                    <w:rPr>
                                      <w:rFonts w:ascii="Arial" w:eastAsia="Times New Roman" w:hAnsi="Arial" w:cs="Arial"/>
                                      <w:sz w:val="12"/>
                                      <w:szCs w:val="12"/>
                                    </w:rPr>
                                    <w:t>v:b</w:t>
                                  </w:r>
                                  <w:proofErr w:type="spellEnd"/>
                                  <w:r w:rsidRPr="006C6B1F">
                                    <w:rPr>
                                      <w:rFonts w:ascii="Arial" w:eastAsia="Times New Roman" w:hAnsi="Arial" w:cs="Arial"/>
                                      <w:sz w:val="12"/>
                                      <w:szCs w:val="12"/>
                                    </w:rPr>
                                    <w:t xml:space="preserve">)for(float x:v)a[i++]=x;} </w:t>
                                  </w:r>
                                  <w:r w:rsidRPr="002A42BA">
                                    <w:rPr>
                                      <w:rFonts w:ascii="Arial" w:eastAsia="Times New Roman" w:hAnsi="Arial" w:cs="Arial"/>
                                      <w:sz w:val="12"/>
                                      <w:szCs w:val="12"/>
                                    </w:rPr>
                                    <w:t>O(n + k) avg / O(n²) worst</w:t>
                                  </w:r>
                                </w:p>
                              </w:tc>
                            </w:tr>
                          </w:tbl>
                          <w:p w:rsidR="006C6B1F" w:rsidRPr="006C6B1F" w:rsidRDefault="006C6B1F">
                            <w:pPr>
                              <w:rPr>
                                <w:sz w:val="12"/>
                                <w:szCs w:val="12"/>
                              </w:rPr>
                            </w:pPr>
                          </w:p>
                        </w:txbxContent>
                      </v:textbox>
                    </v:shape>
                  </w:pict>
                </mc:Fallback>
              </mc:AlternateContent>
            </w:r>
            <w:r w:rsidR="00C370DD">
              <w:rPr>
                <w:noProof/>
              </w:rPr>
              <mc:AlternateContent>
                <mc:Choice Requires="wps">
                  <w:drawing>
                    <wp:anchor distT="0" distB="0" distL="114300" distR="114300" simplePos="0" relativeHeight="251660288" behindDoc="0" locked="0" layoutInCell="1" allowOverlap="1">
                      <wp:simplePos x="0" y="0"/>
                      <wp:positionH relativeFrom="column">
                        <wp:posOffset>-87167</wp:posOffset>
                      </wp:positionH>
                      <wp:positionV relativeFrom="paragraph">
                        <wp:posOffset>990840</wp:posOffset>
                      </wp:positionV>
                      <wp:extent cx="1991833" cy="2329249"/>
                      <wp:effectExtent l="0" t="0" r="27940" b="13970"/>
                      <wp:wrapNone/>
                      <wp:docPr id="4" name="Text Box 4"/>
                      <wp:cNvGraphicFramePr/>
                      <a:graphic xmlns:a="http://schemas.openxmlformats.org/drawingml/2006/main">
                        <a:graphicData uri="http://schemas.microsoft.com/office/word/2010/wordprocessingShape">
                          <wps:wsp>
                            <wps:cNvSpPr txBox="1"/>
                            <wps:spPr>
                              <a:xfrm>
                                <a:off x="0" y="0"/>
                                <a:ext cx="1991833" cy="2329249"/>
                              </a:xfrm>
                              <a:prstGeom prst="rect">
                                <a:avLst/>
                              </a:prstGeom>
                              <a:solidFill>
                                <a:schemeClr val="lt1"/>
                              </a:solidFill>
                              <a:ln w="6350">
                                <a:solidFill>
                                  <a:prstClr val="black"/>
                                </a:solidFill>
                              </a:ln>
                            </wps:spPr>
                            <wps:txbx>
                              <w:txbxContent>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int linear_</w:t>
                                  </w:r>
                                  <w:proofErr w:type="gramStart"/>
                                  <w:r w:rsidRPr="00C370DD">
                                    <w:rPr>
                                      <w:rFonts w:ascii="Arial" w:hAnsi="Arial" w:cs="Arial"/>
                                      <w:b/>
                                      <w:caps/>
                                      <w:sz w:val="12"/>
                                      <w:szCs w:val="12"/>
                                    </w:rPr>
                                    <w:t>search</w:t>
                                  </w:r>
                                  <w:r w:rsidRPr="00C370DD">
                                    <w:rPr>
                                      <w:rFonts w:ascii="Arial" w:hAnsi="Arial" w:cs="Arial"/>
                                      <w:sz w:val="12"/>
                                      <w:szCs w:val="12"/>
                                    </w:rPr>
                                    <w:t>(</w:t>
                                  </w:r>
                                  <w:proofErr w:type="gramEnd"/>
                                  <w:r w:rsidRPr="00C370DD">
                                    <w:rPr>
                                      <w:rFonts w:ascii="Arial" w:hAnsi="Arial" w:cs="Arial"/>
                                      <w:sz w:val="12"/>
                                      <w:szCs w:val="12"/>
                                    </w:rPr>
                                    <w:t xml:space="preserve">vector&lt;int&gt;&amp; a, int x) {for (int </w:t>
                                  </w:r>
                                  <w:proofErr w:type="spellStart"/>
                                  <w:r w:rsidRPr="00C370DD">
                                    <w:rPr>
                                      <w:rFonts w:ascii="Arial" w:hAnsi="Arial" w:cs="Arial"/>
                                      <w:sz w:val="12"/>
                                      <w:szCs w:val="12"/>
                                    </w:rPr>
                                    <w:t>i</w:t>
                                  </w:r>
                                  <w:proofErr w:type="spellEnd"/>
                                  <w:r w:rsidRPr="00C370DD">
                                    <w:rPr>
                                      <w:rFonts w:ascii="Arial" w:hAnsi="Arial" w:cs="Arial"/>
                                      <w:sz w:val="12"/>
                                      <w:szCs w:val="12"/>
                                    </w:rPr>
                                    <w:t xml:space="preserve"> = 0; </w:t>
                                  </w:r>
                                  <w:proofErr w:type="spellStart"/>
                                  <w:r w:rsidRPr="00C370DD">
                                    <w:rPr>
                                      <w:rFonts w:ascii="Arial" w:hAnsi="Arial" w:cs="Arial"/>
                                      <w:sz w:val="12"/>
                                      <w:szCs w:val="12"/>
                                    </w:rPr>
                                    <w:t>i</w:t>
                                  </w:r>
                                  <w:proofErr w:type="spellEnd"/>
                                  <w:r w:rsidRPr="00C370DD">
                                    <w:rPr>
                                      <w:rFonts w:ascii="Arial" w:hAnsi="Arial" w:cs="Arial"/>
                                      <w:sz w:val="12"/>
                                      <w:szCs w:val="12"/>
                                    </w:rPr>
                                    <w:t xml:space="preserve"> &lt; </w:t>
                                  </w:r>
                                  <w:proofErr w:type="spellStart"/>
                                  <w:r w:rsidRPr="00C370DD">
                                    <w:rPr>
                                      <w:rFonts w:ascii="Arial" w:hAnsi="Arial" w:cs="Arial"/>
                                      <w:sz w:val="12"/>
                                      <w:szCs w:val="12"/>
                                    </w:rPr>
                                    <w:t>a.size</w:t>
                                  </w:r>
                                  <w:proofErr w:type="spellEnd"/>
                                  <w:r w:rsidRPr="00C370DD">
                                    <w:rPr>
                                      <w:rFonts w:ascii="Arial" w:hAnsi="Arial" w:cs="Arial"/>
                                      <w:sz w:val="12"/>
                                      <w:szCs w:val="12"/>
                                    </w:rPr>
                                    <w:t xml:space="preserve">(); </w:t>
                                  </w:r>
                                  <w:proofErr w:type="spellStart"/>
                                  <w:r w:rsidRPr="00C370DD">
                                    <w:rPr>
                                      <w:rFonts w:ascii="Arial" w:hAnsi="Arial" w:cs="Arial"/>
                                      <w:sz w:val="12"/>
                                      <w:szCs w:val="12"/>
                                    </w:rPr>
                                    <w:t>i</w:t>
                                  </w:r>
                                  <w:proofErr w:type="spellEnd"/>
                                  <w:r w:rsidRPr="00C370DD">
                                    <w:rPr>
                                      <w:rFonts w:ascii="Arial" w:hAnsi="Arial" w:cs="Arial"/>
                                      <w:sz w:val="12"/>
                                      <w:szCs w:val="12"/>
                                    </w:rPr>
                                    <w:t>++) if (a[</w:t>
                                  </w:r>
                                  <w:proofErr w:type="spellStart"/>
                                  <w:r w:rsidRPr="00C370DD">
                                    <w:rPr>
                                      <w:rFonts w:ascii="Arial" w:hAnsi="Arial" w:cs="Arial"/>
                                      <w:sz w:val="12"/>
                                      <w:szCs w:val="12"/>
                                    </w:rPr>
                                    <w:t>i</w:t>
                                  </w:r>
                                  <w:proofErr w:type="spellEnd"/>
                                  <w:r w:rsidRPr="00C370DD">
                                    <w:rPr>
                                      <w:rFonts w:ascii="Arial" w:hAnsi="Arial" w:cs="Arial"/>
                                      <w:sz w:val="12"/>
                                      <w:szCs w:val="12"/>
                                    </w:rPr>
                                    <w:t xml:space="preserve">] == x) return </w:t>
                                  </w:r>
                                  <w:proofErr w:type="spellStart"/>
                                  <w:r w:rsidRPr="00C370DD">
                                    <w:rPr>
                                      <w:rFonts w:ascii="Arial" w:hAnsi="Arial" w:cs="Arial"/>
                                      <w:sz w:val="12"/>
                                      <w:szCs w:val="12"/>
                                    </w:rPr>
                                    <w:t>i;return</w:t>
                                  </w:r>
                                  <w:proofErr w:type="spellEnd"/>
                                  <w:r w:rsidRPr="00C370DD">
                                    <w:rPr>
                                      <w:rFonts w:ascii="Arial" w:hAnsi="Arial" w:cs="Arial"/>
                                      <w:sz w:val="12"/>
                                      <w:szCs w:val="12"/>
                                    </w:rPr>
                                    <w:t xml:space="preserve"> -1;} // O(n)</w:t>
                                  </w:r>
                                </w:p>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int binary_search_iter</w:t>
                                  </w:r>
                                  <w:r w:rsidRPr="00C370DD">
                                    <w:rPr>
                                      <w:rFonts w:ascii="Arial" w:hAnsi="Arial" w:cs="Arial"/>
                                      <w:sz w:val="12"/>
                                      <w:szCs w:val="12"/>
                                    </w:rPr>
                                    <w:t xml:space="preserve">(vector&lt;int&gt;&amp; a, int x) {int l = 0, r = </w:t>
                                  </w:r>
                                  <w:proofErr w:type="spellStart"/>
                                  <w:r w:rsidRPr="00C370DD">
                                    <w:rPr>
                                      <w:rFonts w:ascii="Arial" w:hAnsi="Arial" w:cs="Arial"/>
                                      <w:sz w:val="12"/>
                                      <w:szCs w:val="12"/>
                                    </w:rPr>
                                    <w:t>a.size</w:t>
                                  </w:r>
                                  <w:proofErr w:type="spellEnd"/>
                                  <w:r w:rsidRPr="00C370DD">
                                    <w:rPr>
                                      <w:rFonts w:ascii="Arial" w:hAnsi="Arial" w:cs="Arial"/>
                                      <w:sz w:val="12"/>
                                      <w:szCs w:val="12"/>
                                    </w:rPr>
                                    <w:t xml:space="preserve">() - 1;while (l &lt;= r) {int m = (l + r) / 2;if (a[m] == x) return </w:t>
                                  </w:r>
                                  <w:proofErr w:type="spellStart"/>
                                  <w:r w:rsidRPr="00C370DD">
                                    <w:rPr>
                                      <w:rFonts w:ascii="Arial" w:hAnsi="Arial" w:cs="Arial"/>
                                      <w:sz w:val="12"/>
                                      <w:szCs w:val="12"/>
                                    </w:rPr>
                                    <w:t>m;if</w:t>
                                  </w:r>
                                  <w:proofErr w:type="spellEnd"/>
                                  <w:r w:rsidRPr="00C370DD">
                                    <w:rPr>
                                      <w:rFonts w:ascii="Arial" w:hAnsi="Arial" w:cs="Arial"/>
                                      <w:sz w:val="12"/>
                                      <w:szCs w:val="12"/>
                                    </w:rPr>
                                    <w:t xml:space="preserve"> (a[m] &lt; x) l = m + 1;else r = m - 1;}return -1;} // O(log n)int </w:t>
                                  </w:r>
                                  <w:r w:rsidRPr="00C370DD">
                                    <w:rPr>
                                      <w:rFonts w:ascii="Arial" w:hAnsi="Arial" w:cs="Arial"/>
                                      <w:b/>
                                      <w:caps/>
                                      <w:sz w:val="12"/>
                                      <w:szCs w:val="12"/>
                                    </w:rPr>
                                    <w:t>binary_search_rec</w:t>
                                  </w:r>
                                  <w:r w:rsidRPr="00C370DD">
                                    <w:rPr>
                                      <w:rFonts w:ascii="Arial" w:hAnsi="Arial" w:cs="Arial"/>
                                      <w:sz w:val="12"/>
                                      <w:szCs w:val="12"/>
                                    </w:rPr>
                                    <w:t xml:space="preserve">(vector&lt;int&gt;&amp; a, int l, int r, int x) {if (l &gt; r) return -1;int m = (l + r) / 2;if (a[m] == x) return </w:t>
                                  </w:r>
                                  <w:proofErr w:type="spellStart"/>
                                  <w:r w:rsidRPr="00C370DD">
                                    <w:rPr>
                                      <w:rFonts w:ascii="Arial" w:hAnsi="Arial" w:cs="Arial"/>
                                      <w:sz w:val="12"/>
                                      <w:szCs w:val="12"/>
                                    </w:rPr>
                                    <w:t>m;if</w:t>
                                  </w:r>
                                  <w:proofErr w:type="spellEnd"/>
                                  <w:r w:rsidRPr="00C370DD">
                                    <w:rPr>
                                      <w:rFonts w:ascii="Arial" w:hAnsi="Arial" w:cs="Arial"/>
                                      <w:sz w:val="12"/>
                                      <w:szCs w:val="12"/>
                                    </w:rPr>
                                    <w:t xml:space="preserve"> (a[m] &lt; x) return </w:t>
                                  </w:r>
                                  <w:proofErr w:type="spellStart"/>
                                  <w:r w:rsidRPr="00C370DD">
                                    <w:rPr>
                                      <w:rFonts w:ascii="Arial" w:hAnsi="Arial" w:cs="Arial"/>
                                      <w:sz w:val="12"/>
                                      <w:szCs w:val="12"/>
                                    </w:rPr>
                                    <w:t>binary_search_rec</w:t>
                                  </w:r>
                                  <w:proofErr w:type="spellEnd"/>
                                  <w:r w:rsidRPr="00C370DD">
                                    <w:rPr>
                                      <w:rFonts w:ascii="Arial" w:hAnsi="Arial" w:cs="Arial"/>
                                      <w:sz w:val="12"/>
                                      <w:szCs w:val="12"/>
                                    </w:rPr>
                                    <w:t xml:space="preserve">(a, m + 1, r, x);return </w:t>
                                  </w:r>
                                  <w:proofErr w:type="spellStart"/>
                                  <w:r w:rsidRPr="00C370DD">
                                    <w:rPr>
                                      <w:rFonts w:ascii="Arial" w:hAnsi="Arial" w:cs="Arial"/>
                                      <w:sz w:val="12"/>
                                      <w:szCs w:val="12"/>
                                    </w:rPr>
                                    <w:t>binary_search_rec</w:t>
                                  </w:r>
                                  <w:proofErr w:type="spellEnd"/>
                                  <w:r w:rsidRPr="00C370DD">
                                    <w:rPr>
                                      <w:rFonts w:ascii="Arial" w:hAnsi="Arial" w:cs="Arial"/>
                                      <w:sz w:val="12"/>
                                      <w:szCs w:val="12"/>
                                    </w:rPr>
                                    <w:t>(a, l, m - 1, x);} // O(log n)</w:t>
                                  </w:r>
                                </w:p>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void tower_of_</w:t>
                                  </w:r>
                                  <w:proofErr w:type="gramStart"/>
                                  <w:r w:rsidRPr="00C370DD">
                                    <w:rPr>
                                      <w:rFonts w:ascii="Arial" w:hAnsi="Arial" w:cs="Arial"/>
                                      <w:b/>
                                      <w:caps/>
                                      <w:sz w:val="12"/>
                                      <w:szCs w:val="12"/>
                                    </w:rPr>
                                    <w:t>hanoi</w:t>
                                  </w:r>
                                  <w:r w:rsidRPr="00C370DD">
                                    <w:rPr>
                                      <w:rFonts w:ascii="Arial" w:hAnsi="Arial" w:cs="Arial"/>
                                      <w:sz w:val="12"/>
                                      <w:szCs w:val="12"/>
                                    </w:rPr>
                                    <w:t>(</w:t>
                                  </w:r>
                                  <w:proofErr w:type="gramEnd"/>
                                  <w:r w:rsidRPr="00C370DD">
                                    <w:rPr>
                                      <w:rFonts w:ascii="Arial" w:hAnsi="Arial" w:cs="Arial"/>
                                      <w:sz w:val="12"/>
                                      <w:szCs w:val="12"/>
                                    </w:rPr>
                                    <w:t xml:space="preserve">int n, char </w:t>
                                  </w:r>
                                  <w:proofErr w:type="spellStart"/>
                                  <w:r w:rsidRPr="00C370DD">
                                    <w:rPr>
                                      <w:rFonts w:ascii="Arial" w:hAnsi="Arial" w:cs="Arial"/>
                                      <w:sz w:val="12"/>
                                      <w:szCs w:val="12"/>
                                    </w:rPr>
                                    <w:t>src</w:t>
                                  </w:r>
                                  <w:proofErr w:type="spellEnd"/>
                                  <w:r w:rsidRPr="00C370DD">
                                    <w:rPr>
                                      <w:rFonts w:ascii="Arial" w:hAnsi="Arial" w:cs="Arial"/>
                                      <w:sz w:val="12"/>
                                      <w:szCs w:val="12"/>
                                    </w:rPr>
                                    <w:t xml:space="preserve">, char aux, char </w:t>
                                  </w:r>
                                  <w:proofErr w:type="spellStart"/>
                                  <w:r w:rsidRPr="00C370DD">
                                    <w:rPr>
                                      <w:rFonts w:ascii="Arial" w:hAnsi="Arial" w:cs="Arial"/>
                                      <w:sz w:val="12"/>
                                      <w:szCs w:val="12"/>
                                    </w:rPr>
                                    <w:t>dest</w:t>
                                  </w:r>
                                  <w:proofErr w:type="spellEnd"/>
                                  <w:r w:rsidRPr="00C370DD">
                                    <w:rPr>
                                      <w:rFonts w:ascii="Arial" w:hAnsi="Arial" w:cs="Arial"/>
                                      <w:sz w:val="12"/>
                                      <w:szCs w:val="12"/>
                                    </w:rPr>
                                    <w:t xml:space="preserve">) {if (n == 0) </w:t>
                                  </w:r>
                                  <w:proofErr w:type="spellStart"/>
                                  <w:r w:rsidRPr="00C370DD">
                                    <w:rPr>
                                      <w:rFonts w:ascii="Arial" w:hAnsi="Arial" w:cs="Arial"/>
                                      <w:sz w:val="12"/>
                                      <w:szCs w:val="12"/>
                                    </w:rPr>
                                    <w:t>return;tower_of_hanoi</w:t>
                                  </w:r>
                                  <w:proofErr w:type="spellEnd"/>
                                  <w:r w:rsidRPr="00C370DD">
                                    <w:rPr>
                                      <w:rFonts w:ascii="Arial" w:hAnsi="Arial" w:cs="Arial"/>
                                      <w:sz w:val="12"/>
                                      <w:szCs w:val="12"/>
                                    </w:rPr>
                                    <w:t xml:space="preserve">(n - 1, </w:t>
                                  </w:r>
                                  <w:proofErr w:type="spellStart"/>
                                  <w:r w:rsidRPr="00C370DD">
                                    <w:rPr>
                                      <w:rFonts w:ascii="Arial" w:hAnsi="Arial" w:cs="Arial"/>
                                      <w:sz w:val="12"/>
                                      <w:szCs w:val="12"/>
                                    </w:rPr>
                                    <w:t>src</w:t>
                                  </w:r>
                                  <w:proofErr w:type="spellEnd"/>
                                  <w:r w:rsidRPr="00C370DD">
                                    <w:rPr>
                                      <w:rFonts w:ascii="Arial" w:hAnsi="Arial" w:cs="Arial"/>
                                      <w:sz w:val="12"/>
                                      <w:szCs w:val="12"/>
                                    </w:rPr>
                                    <w:t xml:space="preserve">, </w:t>
                                  </w:r>
                                  <w:proofErr w:type="spellStart"/>
                                  <w:r w:rsidRPr="00C370DD">
                                    <w:rPr>
                                      <w:rFonts w:ascii="Arial" w:hAnsi="Arial" w:cs="Arial"/>
                                      <w:sz w:val="12"/>
                                      <w:szCs w:val="12"/>
                                    </w:rPr>
                                    <w:t>dest</w:t>
                                  </w:r>
                                  <w:proofErr w:type="spellEnd"/>
                                  <w:r w:rsidRPr="00C370DD">
                                    <w:rPr>
                                      <w:rFonts w:ascii="Arial" w:hAnsi="Arial" w:cs="Arial"/>
                                      <w:sz w:val="12"/>
                                      <w:szCs w:val="12"/>
                                    </w:rPr>
                                    <w:t>, aux);</w:t>
                                  </w:r>
                                  <w:proofErr w:type="spellStart"/>
                                  <w:r w:rsidRPr="00C370DD">
                                    <w:rPr>
                                      <w:rFonts w:ascii="Arial" w:hAnsi="Arial" w:cs="Arial"/>
                                      <w:sz w:val="12"/>
                                      <w:szCs w:val="12"/>
                                    </w:rPr>
                                    <w:t>cout</w:t>
                                  </w:r>
                                  <w:proofErr w:type="spellEnd"/>
                                  <w:r w:rsidRPr="00C370DD">
                                    <w:rPr>
                                      <w:rFonts w:ascii="Arial" w:hAnsi="Arial" w:cs="Arial"/>
                                      <w:sz w:val="12"/>
                                      <w:szCs w:val="12"/>
                                    </w:rPr>
                                    <w:t xml:space="preserve"> &lt;&lt; </w:t>
                                  </w:r>
                                  <w:proofErr w:type="spellStart"/>
                                  <w:r w:rsidRPr="00C370DD">
                                    <w:rPr>
                                      <w:rFonts w:ascii="Arial" w:hAnsi="Arial" w:cs="Arial"/>
                                      <w:sz w:val="12"/>
                                      <w:szCs w:val="12"/>
                                    </w:rPr>
                                    <w:t>src</w:t>
                                  </w:r>
                                  <w:proofErr w:type="spellEnd"/>
                                  <w:r w:rsidRPr="00C370DD">
                                    <w:rPr>
                                      <w:rFonts w:ascii="Arial" w:hAnsi="Arial" w:cs="Arial"/>
                                      <w:sz w:val="12"/>
                                      <w:szCs w:val="12"/>
                                    </w:rPr>
                                    <w:t xml:space="preserve"> &lt;&lt; " -&gt; " &lt;&lt; </w:t>
                                  </w:r>
                                  <w:proofErr w:type="spellStart"/>
                                  <w:r w:rsidRPr="00C370DD">
                                    <w:rPr>
                                      <w:rFonts w:ascii="Arial" w:hAnsi="Arial" w:cs="Arial"/>
                                      <w:sz w:val="12"/>
                                      <w:szCs w:val="12"/>
                                    </w:rPr>
                                    <w:t>dest</w:t>
                                  </w:r>
                                  <w:proofErr w:type="spellEnd"/>
                                  <w:r w:rsidRPr="00C370DD">
                                    <w:rPr>
                                      <w:rFonts w:ascii="Arial" w:hAnsi="Arial" w:cs="Arial"/>
                                      <w:sz w:val="12"/>
                                      <w:szCs w:val="12"/>
                                    </w:rPr>
                                    <w:t xml:space="preserve"> &lt;&lt; "\n";</w:t>
                                  </w:r>
                                  <w:proofErr w:type="spellStart"/>
                                  <w:r w:rsidRPr="00C370DD">
                                    <w:rPr>
                                      <w:rFonts w:ascii="Arial" w:hAnsi="Arial" w:cs="Arial"/>
                                      <w:sz w:val="12"/>
                                      <w:szCs w:val="12"/>
                                    </w:rPr>
                                    <w:t>tower_of_hanoi</w:t>
                                  </w:r>
                                  <w:proofErr w:type="spellEnd"/>
                                  <w:r w:rsidRPr="00C370DD">
                                    <w:rPr>
                                      <w:rFonts w:ascii="Arial" w:hAnsi="Arial" w:cs="Arial"/>
                                      <w:sz w:val="12"/>
                                      <w:szCs w:val="12"/>
                                    </w:rPr>
                                    <w:t xml:space="preserve">(n - 1, aux, </w:t>
                                  </w:r>
                                  <w:proofErr w:type="spellStart"/>
                                  <w:r w:rsidRPr="00C370DD">
                                    <w:rPr>
                                      <w:rFonts w:ascii="Arial" w:hAnsi="Arial" w:cs="Arial"/>
                                      <w:sz w:val="12"/>
                                      <w:szCs w:val="12"/>
                                    </w:rPr>
                                    <w:t>src</w:t>
                                  </w:r>
                                  <w:proofErr w:type="spellEnd"/>
                                  <w:r w:rsidRPr="00C370DD">
                                    <w:rPr>
                                      <w:rFonts w:ascii="Arial" w:hAnsi="Arial" w:cs="Arial"/>
                                      <w:sz w:val="12"/>
                                      <w:szCs w:val="12"/>
                                    </w:rPr>
                                    <w:t xml:space="preserve">, </w:t>
                                  </w:r>
                                  <w:proofErr w:type="spellStart"/>
                                  <w:r w:rsidRPr="00C370DD">
                                    <w:rPr>
                                      <w:rFonts w:ascii="Arial" w:hAnsi="Arial" w:cs="Arial"/>
                                      <w:sz w:val="12"/>
                                      <w:szCs w:val="12"/>
                                    </w:rPr>
                                    <w:t>dest</w:t>
                                  </w:r>
                                  <w:proofErr w:type="spellEnd"/>
                                  <w:r w:rsidRPr="00C370DD">
                                    <w:rPr>
                                      <w:rFonts w:ascii="Arial" w:hAnsi="Arial" w:cs="Arial"/>
                                      <w:sz w:val="12"/>
                                      <w:szCs w:val="12"/>
                                    </w:rPr>
                                    <w:t>);} // O(2^n</w:t>
                                  </w:r>
                                  <w:r w:rsidRPr="00C370DD">
                                    <w:rPr>
                                      <w:rFonts w:ascii="Arial" w:hAnsi="Arial" w:cs="Arial"/>
                                      <w:sz w:val="12"/>
                                      <w:szCs w:val="12"/>
                                    </w:rPr>
                                    <w:t>)</w:t>
                                  </w:r>
                                </w:p>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int expo_</w:t>
                                  </w:r>
                                  <w:proofErr w:type="gramStart"/>
                                  <w:r w:rsidRPr="00C370DD">
                                    <w:rPr>
                                      <w:rFonts w:ascii="Arial" w:hAnsi="Arial" w:cs="Arial"/>
                                      <w:b/>
                                      <w:caps/>
                                      <w:sz w:val="12"/>
                                      <w:szCs w:val="12"/>
                                    </w:rPr>
                                    <w:t>search</w:t>
                                  </w:r>
                                  <w:r w:rsidRPr="00C370DD">
                                    <w:rPr>
                                      <w:rFonts w:ascii="Arial" w:hAnsi="Arial" w:cs="Arial"/>
                                      <w:sz w:val="12"/>
                                      <w:szCs w:val="12"/>
                                    </w:rPr>
                                    <w:t>(</w:t>
                                  </w:r>
                                  <w:proofErr w:type="gramEnd"/>
                                  <w:r w:rsidRPr="00C370DD">
                                    <w:rPr>
                                      <w:rFonts w:ascii="Arial" w:hAnsi="Arial" w:cs="Arial"/>
                                      <w:sz w:val="12"/>
                                      <w:szCs w:val="12"/>
                                    </w:rPr>
                                    <w:t xml:space="preserve">vector&lt;int&gt;&amp; a, int x) {if (a[0] == x) return 0;int </w:t>
                                  </w:r>
                                  <w:proofErr w:type="spellStart"/>
                                  <w:r w:rsidRPr="00C370DD">
                                    <w:rPr>
                                      <w:rFonts w:ascii="Arial" w:hAnsi="Arial" w:cs="Arial"/>
                                      <w:sz w:val="12"/>
                                      <w:szCs w:val="12"/>
                                    </w:rPr>
                                    <w:t>i</w:t>
                                  </w:r>
                                  <w:proofErr w:type="spellEnd"/>
                                  <w:r w:rsidRPr="00C370DD">
                                    <w:rPr>
                                      <w:rFonts w:ascii="Arial" w:hAnsi="Arial" w:cs="Arial"/>
                                      <w:sz w:val="12"/>
                                      <w:szCs w:val="12"/>
                                    </w:rPr>
                                    <w:t xml:space="preserve"> = 1;while (</w:t>
                                  </w:r>
                                  <w:proofErr w:type="spellStart"/>
                                  <w:r w:rsidRPr="00C370DD">
                                    <w:rPr>
                                      <w:rFonts w:ascii="Arial" w:hAnsi="Arial" w:cs="Arial"/>
                                      <w:sz w:val="12"/>
                                      <w:szCs w:val="12"/>
                                    </w:rPr>
                                    <w:t>i</w:t>
                                  </w:r>
                                  <w:proofErr w:type="spellEnd"/>
                                  <w:r w:rsidRPr="00C370DD">
                                    <w:rPr>
                                      <w:rFonts w:ascii="Arial" w:hAnsi="Arial" w:cs="Arial"/>
                                      <w:sz w:val="12"/>
                                      <w:szCs w:val="12"/>
                                    </w:rPr>
                                    <w:t xml:space="preserve"> &lt; </w:t>
                                  </w:r>
                                  <w:proofErr w:type="spellStart"/>
                                  <w:r w:rsidRPr="00C370DD">
                                    <w:rPr>
                                      <w:rFonts w:ascii="Arial" w:hAnsi="Arial" w:cs="Arial"/>
                                      <w:sz w:val="12"/>
                                      <w:szCs w:val="12"/>
                                    </w:rPr>
                                    <w:t>a.size</w:t>
                                  </w:r>
                                  <w:proofErr w:type="spellEnd"/>
                                  <w:r w:rsidRPr="00C370DD">
                                    <w:rPr>
                                      <w:rFonts w:ascii="Arial" w:hAnsi="Arial" w:cs="Arial"/>
                                      <w:sz w:val="12"/>
                                      <w:szCs w:val="12"/>
                                    </w:rPr>
                                    <w:t>() &amp;&amp; a[</w:t>
                                  </w:r>
                                  <w:proofErr w:type="spellStart"/>
                                  <w:r w:rsidRPr="00C370DD">
                                    <w:rPr>
                                      <w:rFonts w:ascii="Arial" w:hAnsi="Arial" w:cs="Arial"/>
                                      <w:sz w:val="12"/>
                                      <w:szCs w:val="12"/>
                                    </w:rPr>
                                    <w:t>i</w:t>
                                  </w:r>
                                  <w:proofErr w:type="spellEnd"/>
                                  <w:r w:rsidRPr="00C370DD">
                                    <w:rPr>
                                      <w:rFonts w:ascii="Arial" w:hAnsi="Arial" w:cs="Arial"/>
                                      <w:sz w:val="12"/>
                                      <w:szCs w:val="12"/>
                                    </w:rPr>
                                    <w:t xml:space="preserve">] &lt;= x) </w:t>
                                  </w:r>
                                  <w:proofErr w:type="spellStart"/>
                                  <w:r w:rsidRPr="00C370DD">
                                    <w:rPr>
                                      <w:rFonts w:ascii="Arial" w:hAnsi="Arial" w:cs="Arial"/>
                                      <w:sz w:val="12"/>
                                      <w:szCs w:val="12"/>
                                    </w:rPr>
                                    <w:t>i</w:t>
                                  </w:r>
                                  <w:proofErr w:type="spellEnd"/>
                                  <w:r w:rsidRPr="00C370DD">
                                    <w:rPr>
                                      <w:rFonts w:ascii="Arial" w:hAnsi="Arial" w:cs="Arial"/>
                                      <w:sz w:val="12"/>
                                      <w:szCs w:val="12"/>
                                    </w:rPr>
                                    <w:t xml:space="preserve"> *= 2;return </w:t>
                                  </w:r>
                                  <w:proofErr w:type="spellStart"/>
                                  <w:r w:rsidRPr="00C370DD">
                                    <w:rPr>
                                      <w:rFonts w:ascii="Arial" w:hAnsi="Arial" w:cs="Arial"/>
                                      <w:sz w:val="12"/>
                                      <w:szCs w:val="12"/>
                                    </w:rPr>
                                    <w:t>binary_search</w:t>
                                  </w:r>
                                  <w:proofErr w:type="spellEnd"/>
                                  <w:r w:rsidRPr="00C370DD">
                                    <w:rPr>
                                      <w:rFonts w:ascii="Arial" w:hAnsi="Arial" w:cs="Arial"/>
                                      <w:sz w:val="12"/>
                                      <w:szCs w:val="12"/>
                                    </w:rPr>
                                    <w:t xml:space="preserve">(a, </w:t>
                                  </w:r>
                                  <w:proofErr w:type="spellStart"/>
                                  <w:r w:rsidRPr="00C370DD">
                                    <w:rPr>
                                      <w:rFonts w:ascii="Arial" w:hAnsi="Arial" w:cs="Arial"/>
                                      <w:sz w:val="12"/>
                                      <w:szCs w:val="12"/>
                                    </w:rPr>
                                    <w:t>i</w:t>
                                  </w:r>
                                  <w:proofErr w:type="spellEnd"/>
                                  <w:r w:rsidRPr="00C370DD">
                                    <w:rPr>
                                      <w:rFonts w:ascii="Arial" w:hAnsi="Arial" w:cs="Arial"/>
                                      <w:sz w:val="12"/>
                                      <w:szCs w:val="12"/>
                                    </w:rPr>
                                    <w:t xml:space="preserve"> / 2, min(</w:t>
                                  </w:r>
                                  <w:proofErr w:type="spellStart"/>
                                  <w:r w:rsidRPr="00C370DD">
                                    <w:rPr>
                                      <w:rFonts w:ascii="Arial" w:hAnsi="Arial" w:cs="Arial"/>
                                      <w:sz w:val="12"/>
                                      <w:szCs w:val="12"/>
                                    </w:rPr>
                                    <w:t>i</w:t>
                                  </w:r>
                                  <w:proofErr w:type="spellEnd"/>
                                  <w:r w:rsidRPr="00C370DD">
                                    <w:rPr>
                                      <w:rFonts w:ascii="Arial" w:hAnsi="Arial" w:cs="Arial"/>
                                      <w:sz w:val="12"/>
                                      <w:szCs w:val="12"/>
                                    </w:rPr>
                                    <w:t xml:space="preserve">, </w:t>
                                  </w:r>
                                  <w:proofErr w:type="spellStart"/>
                                  <w:r w:rsidRPr="00C370DD">
                                    <w:rPr>
                                      <w:rFonts w:ascii="Arial" w:hAnsi="Arial" w:cs="Arial"/>
                                      <w:sz w:val="12"/>
                                      <w:szCs w:val="12"/>
                                    </w:rPr>
                                    <w:t>static_cast</w:t>
                                  </w:r>
                                  <w:proofErr w:type="spellEnd"/>
                                  <w:r w:rsidRPr="00C370DD">
                                    <w:rPr>
                                      <w:rFonts w:ascii="Arial" w:hAnsi="Arial" w:cs="Arial"/>
                                      <w:sz w:val="12"/>
                                      <w:szCs w:val="12"/>
                                    </w:rPr>
                                    <w:t>&lt;int&gt;(</w:t>
                                  </w:r>
                                  <w:proofErr w:type="spellStart"/>
                                  <w:r w:rsidRPr="00C370DD">
                                    <w:rPr>
                                      <w:rFonts w:ascii="Arial" w:hAnsi="Arial" w:cs="Arial"/>
                                      <w:sz w:val="12"/>
                                      <w:szCs w:val="12"/>
                                    </w:rPr>
                                    <w:t>a.size</w:t>
                                  </w:r>
                                  <w:proofErr w:type="spellEnd"/>
                                  <w:r w:rsidRPr="00C370DD">
                                    <w:rPr>
                                      <w:rFonts w:ascii="Arial" w:hAnsi="Arial" w:cs="Arial"/>
                                      <w:sz w:val="12"/>
                                      <w:szCs w:val="12"/>
                                    </w:rPr>
                                    <w:t xml:space="preserve">()) - 1), x);} // O(log </w:t>
                                  </w:r>
                                  <w:proofErr w:type="spellStart"/>
                                  <w:r w:rsidRPr="00C370DD">
                                    <w:rPr>
                                      <w:rFonts w:ascii="Arial" w:hAnsi="Arial" w:cs="Arial"/>
                                      <w:sz w:val="12"/>
                                      <w:szCs w:val="12"/>
                                    </w:rPr>
                                    <w:t>i</w:t>
                                  </w:r>
                                  <w:proofErr w:type="spellEnd"/>
                                  <w:r w:rsidRPr="00C370DD">
                                    <w:rPr>
                                      <w:rFonts w:ascii="Arial" w:hAnsi="Arial" w:cs="Arial"/>
                                      <w:sz w:val="12"/>
                                      <w:szCs w:val="12"/>
                                    </w:rPr>
                                    <w:t>)</w:t>
                                  </w:r>
                                </w:p>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 xml:space="preserve">int </w:t>
                                  </w:r>
                                  <w:proofErr w:type="gramStart"/>
                                  <w:r w:rsidRPr="00C370DD">
                                    <w:rPr>
                                      <w:rFonts w:ascii="Arial" w:hAnsi="Arial" w:cs="Arial"/>
                                      <w:b/>
                                      <w:caps/>
                                      <w:sz w:val="12"/>
                                      <w:szCs w:val="12"/>
                                    </w:rPr>
                                    <w:t>fib</w:t>
                                  </w:r>
                                  <w:r w:rsidRPr="00C370DD">
                                    <w:rPr>
                                      <w:rFonts w:ascii="Arial" w:hAnsi="Arial" w:cs="Arial"/>
                                      <w:sz w:val="12"/>
                                      <w:szCs w:val="12"/>
                                    </w:rPr>
                                    <w:t>(</w:t>
                                  </w:r>
                                  <w:proofErr w:type="gramEnd"/>
                                  <w:r w:rsidRPr="00C370DD">
                                    <w:rPr>
                                      <w:rFonts w:ascii="Arial" w:hAnsi="Arial" w:cs="Arial"/>
                                      <w:sz w:val="12"/>
                                      <w:szCs w:val="12"/>
                                    </w:rPr>
                                    <w:t xml:space="preserve">int n) {if (n &lt;= 1) return </w:t>
                                  </w:r>
                                  <w:proofErr w:type="spellStart"/>
                                  <w:r w:rsidRPr="00C370DD">
                                    <w:rPr>
                                      <w:rFonts w:ascii="Arial" w:hAnsi="Arial" w:cs="Arial"/>
                                      <w:sz w:val="12"/>
                                      <w:szCs w:val="12"/>
                                    </w:rPr>
                                    <w:t>n;return</w:t>
                                  </w:r>
                                  <w:proofErr w:type="spellEnd"/>
                                  <w:r w:rsidRPr="00C370DD">
                                    <w:rPr>
                                      <w:rFonts w:ascii="Arial" w:hAnsi="Arial" w:cs="Arial"/>
                                      <w:sz w:val="12"/>
                                      <w:szCs w:val="12"/>
                                    </w:rPr>
                                    <w:t xml:space="preserve"> fib(n - 1) + fib(n - 2);} // O(2^n)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2" type="#_x0000_t202" style="position:absolute;margin-left:-6.85pt;margin-top:78pt;width:156.85pt;height:18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" fillcolor="white [3201]" strokeweight=".5pt">
                      <v:textbox>
                        <w:txbxContent>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int linear_</w:t>
                            </w:r>
                            <w:proofErr w:type="gramStart"/>
                            <w:r w:rsidRPr="00C370DD">
                              <w:rPr>
                                <w:rFonts w:ascii="Arial" w:hAnsi="Arial" w:cs="Arial"/>
                                <w:b/>
                                <w:caps/>
                                <w:sz w:val="12"/>
                                <w:szCs w:val="12"/>
                              </w:rPr>
                              <w:t>search</w:t>
                            </w:r>
                            <w:r w:rsidRPr="00C370DD">
                              <w:rPr>
                                <w:rFonts w:ascii="Arial" w:hAnsi="Arial" w:cs="Arial"/>
                                <w:sz w:val="12"/>
                                <w:szCs w:val="12"/>
                              </w:rPr>
                              <w:t>(</w:t>
                            </w:r>
                            <w:proofErr w:type="gramEnd"/>
                            <w:r w:rsidRPr="00C370DD">
                              <w:rPr>
                                <w:rFonts w:ascii="Arial" w:hAnsi="Arial" w:cs="Arial"/>
                                <w:sz w:val="12"/>
                                <w:szCs w:val="12"/>
                              </w:rPr>
                              <w:t xml:space="preserve">vector&lt;int&gt;&amp; a, int x) {for (int </w:t>
                            </w:r>
                            <w:proofErr w:type="spellStart"/>
                            <w:r w:rsidRPr="00C370DD">
                              <w:rPr>
                                <w:rFonts w:ascii="Arial" w:hAnsi="Arial" w:cs="Arial"/>
                                <w:sz w:val="12"/>
                                <w:szCs w:val="12"/>
                              </w:rPr>
                              <w:t>i</w:t>
                            </w:r>
                            <w:proofErr w:type="spellEnd"/>
                            <w:r w:rsidRPr="00C370DD">
                              <w:rPr>
                                <w:rFonts w:ascii="Arial" w:hAnsi="Arial" w:cs="Arial"/>
                                <w:sz w:val="12"/>
                                <w:szCs w:val="12"/>
                              </w:rPr>
                              <w:t xml:space="preserve"> = 0; </w:t>
                            </w:r>
                            <w:proofErr w:type="spellStart"/>
                            <w:r w:rsidRPr="00C370DD">
                              <w:rPr>
                                <w:rFonts w:ascii="Arial" w:hAnsi="Arial" w:cs="Arial"/>
                                <w:sz w:val="12"/>
                                <w:szCs w:val="12"/>
                              </w:rPr>
                              <w:t>i</w:t>
                            </w:r>
                            <w:proofErr w:type="spellEnd"/>
                            <w:r w:rsidRPr="00C370DD">
                              <w:rPr>
                                <w:rFonts w:ascii="Arial" w:hAnsi="Arial" w:cs="Arial"/>
                                <w:sz w:val="12"/>
                                <w:szCs w:val="12"/>
                              </w:rPr>
                              <w:t xml:space="preserve"> &lt; </w:t>
                            </w:r>
                            <w:proofErr w:type="spellStart"/>
                            <w:r w:rsidRPr="00C370DD">
                              <w:rPr>
                                <w:rFonts w:ascii="Arial" w:hAnsi="Arial" w:cs="Arial"/>
                                <w:sz w:val="12"/>
                                <w:szCs w:val="12"/>
                              </w:rPr>
                              <w:t>a.size</w:t>
                            </w:r>
                            <w:proofErr w:type="spellEnd"/>
                            <w:r w:rsidRPr="00C370DD">
                              <w:rPr>
                                <w:rFonts w:ascii="Arial" w:hAnsi="Arial" w:cs="Arial"/>
                                <w:sz w:val="12"/>
                                <w:szCs w:val="12"/>
                              </w:rPr>
                              <w:t xml:space="preserve">(); </w:t>
                            </w:r>
                            <w:proofErr w:type="spellStart"/>
                            <w:r w:rsidRPr="00C370DD">
                              <w:rPr>
                                <w:rFonts w:ascii="Arial" w:hAnsi="Arial" w:cs="Arial"/>
                                <w:sz w:val="12"/>
                                <w:szCs w:val="12"/>
                              </w:rPr>
                              <w:t>i</w:t>
                            </w:r>
                            <w:proofErr w:type="spellEnd"/>
                            <w:r w:rsidRPr="00C370DD">
                              <w:rPr>
                                <w:rFonts w:ascii="Arial" w:hAnsi="Arial" w:cs="Arial"/>
                                <w:sz w:val="12"/>
                                <w:szCs w:val="12"/>
                              </w:rPr>
                              <w:t>++) if (a[</w:t>
                            </w:r>
                            <w:proofErr w:type="spellStart"/>
                            <w:r w:rsidRPr="00C370DD">
                              <w:rPr>
                                <w:rFonts w:ascii="Arial" w:hAnsi="Arial" w:cs="Arial"/>
                                <w:sz w:val="12"/>
                                <w:szCs w:val="12"/>
                              </w:rPr>
                              <w:t>i</w:t>
                            </w:r>
                            <w:proofErr w:type="spellEnd"/>
                            <w:r w:rsidRPr="00C370DD">
                              <w:rPr>
                                <w:rFonts w:ascii="Arial" w:hAnsi="Arial" w:cs="Arial"/>
                                <w:sz w:val="12"/>
                                <w:szCs w:val="12"/>
                              </w:rPr>
                              <w:t xml:space="preserve">] == x) return </w:t>
                            </w:r>
                            <w:proofErr w:type="spellStart"/>
                            <w:r w:rsidRPr="00C370DD">
                              <w:rPr>
                                <w:rFonts w:ascii="Arial" w:hAnsi="Arial" w:cs="Arial"/>
                                <w:sz w:val="12"/>
                                <w:szCs w:val="12"/>
                              </w:rPr>
                              <w:t>i;return</w:t>
                            </w:r>
                            <w:proofErr w:type="spellEnd"/>
                            <w:r w:rsidRPr="00C370DD">
                              <w:rPr>
                                <w:rFonts w:ascii="Arial" w:hAnsi="Arial" w:cs="Arial"/>
                                <w:sz w:val="12"/>
                                <w:szCs w:val="12"/>
                              </w:rPr>
                              <w:t xml:space="preserve"> -1;} // O(n)</w:t>
                            </w:r>
                          </w:p>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int binary_search_iter</w:t>
                            </w:r>
                            <w:r w:rsidRPr="00C370DD">
                              <w:rPr>
                                <w:rFonts w:ascii="Arial" w:hAnsi="Arial" w:cs="Arial"/>
                                <w:sz w:val="12"/>
                                <w:szCs w:val="12"/>
                              </w:rPr>
                              <w:t xml:space="preserve">(vector&lt;int&gt;&amp; a, int x) {int l = 0, r = </w:t>
                            </w:r>
                            <w:proofErr w:type="spellStart"/>
                            <w:r w:rsidRPr="00C370DD">
                              <w:rPr>
                                <w:rFonts w:ascii="Arial" w:hAnsi="Arial" w:cs="Arial"/>
                                <w:sz w:val="12"/>
                                <w:szCs w:val="12"/>
                              </w:rPr>
                              <w:t>a.size</w:t>
                            </w:r>
                            <w:proofErr w:type="spellEnd"/>
                            <w:r w:rsidRPr="00C370DD">
                              <w:rPr>
                                <w:rFonts w:ascii="Arial" w:hAnsi="Arial" w:cs="Arial"/>
                                <w:sz w:val="12"/>
                                <w:szCs w:val="12"/>
                              </w:rPr>
                              <w:t xml:space="preserve">() - 1;while (l &lt;= r) {int m = (l + r) / 2;if (a[m] == x) return </w:t>
                            </w:r>
                            <w:proofErr w:type="spellStart"/>
                            <w:r w:rsidRPr="00C370DD">
                              <w:rPr>
                                <w:rFonts w:ascii="Arial" w:hAnsi="Arial" w:cs="Arial"/>
                                <w:sz w:val="12"/>
                                <w:szCs w:val="12"/>
                              </w:rPr>
                              <w:t>m;if</w:t>
                            </w:r>
                            <w:proofErr w:type="spellEnd"/>
                            <w:r w:rsidRPr="00C370DD">
                              <w:rPr>
                                <w:rFonts w:ascii="Arial" w:hAnsi="Arial" w:cs="Arial"/>
                                <w:sz w:val="12"/>
                                <w:szCs w:val="12"/>
                              </w:rPr>
                              <w:t xml:space="preserve"> (a[m] &lt; x) l = m + 1;else r = m - 1;}return -1;} // O(log n)int </w:t>
                            </w:r>
                            <w:r w:rsidRPr="00C370DD">
                              <w:rPr>
                                <w:rFonts w:ascii="Arial" w:hAnsi="Arial" w:cs="Arial"/>
                                <w:b/>
                                <w:caps/>
                                <w:sz w:val="12"/>
                                <w:szCs w:val="12"/>
                              </w:rPr>
                              <w:t>binary_search_rec</w:t>
                            </w:r>
                            <w:r w:rsidRPr="00C370DD">
                              <w:rPr>
                                <w:rFonts w:ascii="Arial" w:hAnsi="Arial" w:cs="Arial"/>
                                <w:sz w:val="12"/>
                                <w:szCs w:val="12"/>
                              </w:rPr>
                              <w:t xml:space="preserve">(vector&lt;int&gt;&amp; a, int l, int r, int x) {if (l &gt; r) return -1;int m = (l + r) / 2;if (a[m] == x) return </w:t>
                            </w:r>
                            <w:proofErr w:type="spellStart"/>
                            <w:r w:rsidRPr="00C370DD">
                              <w:rPr>
                                <w:rFonts w:ascii="Arial" w:hAnsi="Arial" w:cs="Arial"/>
                                <w:sz w:val="12"/>
                                <w:szCs w:val="12"/>
                              </w:rPr>
                              <w:t>m;if</w:t>
                            </w:r>
                            <w:proofErr w:type="spellEnd"/>
                            <w:r w:rsidRPr="00C370DD">
                              <w:rPr>
                                <w:rFonts w:ascii="Arial" w:hAnsi="Arial" w:cs="Arial"/>
                                <w:sz w:val="12"/>
                                <w:szCs w:val="12"/>
                              </w:rPr>
                              <w:t xml:space="preserve"> (a[m] &lt; x) return </w:t>
                            </w:r>
                            <w:proofErr w:type="spellStart"/>
                            <w:r w:rsidRPr="00C370DD">
                              <w:rPr>
                                <w:rFonts w:ascii="Arial" w:hAnsi="Arial" w:cs="Arial"/>
                                <w:sz w:val="12"/>
                                <w:szCs w:val="12"/>
                              </w:rPr>
                              <w:t>binary_search_rec</w:t>
                            </w:r>
                            <w:proofErr w:type="spellEnd"/>
                            <w:r w:rsidRPr="00C370DD">
                              <w:rPr>
                                <w:rFonts w:ascii="Arial" w:hAnsi="Arial" w:cs="Arial"/>
                                <w:sz w:val="12"/>
                                <w:szCs w:val="12"/>
                              </w:rPr>
                              <w:t xml:space="preserve">(a, m + 1, r, x);return </w:t>
                            </w:r>
                            <w:proofErr w:type="spellStart"/>
                            <w:r w:rsidRPr="00C370DD">
                              <w:rPr>
                                <w:rFonts w:ascii="Arial" w:hAnsi="Arial" w:cs="Arial"/>
                                <w:sz w:val="12"/>
                                <w:szCs w:val="12"/>
                              </w:rPr>
                              <w:t>binary_search_rec</w:t>
                            </w:r>
                            <w:proofErr w:type="spellEnd"/>
                            <w:r w:rsidRPr="00C370DD">
                              <w:rPr>
                                <w:rFonts w:ascii="Arial" w:hAnsi="Arial" w:cs="Arial"/>
                                <w:sz w:val="12"/>
                                <w:szCs w:val="12"/>
                              </w:rPr>
                              <w:t>(a, l, m - 1, x);} // O(log n)</w:t>
                            </w:r>
                          </w:p>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void tower_of_</w:t>
                            </w:r>
                            <w:proofErr w:type="gramStart"/>
                            <w:r w:rsidRPr="00C370DD">
                              <w:rPr>
                                <w:rFonts w:ascii="Arial" w:hAnsi="Arial" w:cs="Arial"/>
                                <w:b/>
                                <w:caps/>
                                <w:sz w:val="12"/>
                                <w:szCs w:val="12"/>
                              </w:rPr>
                              <w:t>hanoi</w:t>
                            </w:r>
                            <w:r w:rsidRPr="00C370DD">
                              <w:rPr>
                                <w:rFonts w:ascii="Arial" w:hAnsi="Arial" w:cs="Arial"/>
                                <w:sz w:val="12"/>
                                <w:szCs w:val="12"/>
                              </w:rPr>
                              <w:t>(</w:t>
                            </w:r>
                            <w:proofErr w:type="gramEnd"/>
                            <w:r w:rsidRPr="00C370DD">
                              <w:rPr>
                                <w:rFonts w:ascii="Arial" w:hAnsi="Arial" w:cs="Arial"/>
                                <w:sz w:val="12"/>
                                <w:szCs w:val="12"/>
                              </w:rPr>
                              <w:t xml:space="preserve">int n, char </w:t>
                            </w:r>
                            <w:proofErr w:type="spellStart"/>
                            <w:r w:rsidRPr="00C370DD">
                              <w:rPr>
                                <w:rFonts w:ascii="Arial" w:hAnsi="Arial" w:cs="Arial"/>
                                <w:sz w:val="12"/>
                                <w:szCs w:val="12"/>
                              </w:rPr>
                              <w:t>src</w:t>
                            </w:r>
                            <w:proofErr w:type="spellEnd"/>
                            <w:r w:rsidRPr="00C370DD">
                              <w:rPr>
                                <w:rFonts w:ascii="Arial" w:hAnsi="Arial" w:cs="Arial"/>
                                <w:sz w:val="12"/>
                                <w:szCs w:val="12"/>
                              </w:rPr>
                              <w:t xml:space="preserve">, char aux, char </w:t>
                            </w:r>
                            <w:proofErr w:type="spellStart"/>
                            <w:r w:rsidRPr="00C370DD">
                              <w:rPr>
                                <w:rFonts w:ascii="Arial" w:hAnsi="Arial" w:cs="Arial"/>
                                <w:sz w:val="12"/>
                                <w:szCs w:val="12"/>
                              </w:rPr>
                              <w:t>dest</w:t>
                            </w:r>
                            <w:proofErr w:type="spellEnd"/>
                            <w:r w:rsidRPr="00C370DD">
                              <w:rPr>
                                <w:rFonts w:ascii="Arial" w:hAnsi="Arial" w:cs="Arial"/>
                                <w:sz w:val="12"/>
                                <w:szCs w:val="12"/>
                              </w:rPr>
                              <w:t xml:space="preserve">) {if (n == 0) </w:t>
                            </w:r>
                            <w:proofErr w:type="spellStart"/>
                            <w:r w:rsidRPr="00C370DD">
                              <w:rPr>
                                <w:rFonts w:ascii="Arial" w:hAnsi="Arial" w:cs="Arial"/>
                                <w:sz w:val="12"/>
                                <w:szCs w:val="12"/>
                              </w:rPr>
                              <w:t>return;tower_of_hanoi</w:t>
                            </w:r>
                            <w:proofErr w:type="spellEnd"/>
                            <w:r w:rsidRPr="00C370DD">
                              <w:rPr>
                                <w:rFonts w:ascii="Arial" w:hAnsi="Arial" w:cs="Arial"/>
                                <w:sz w:val="12"/>
                                <w:szCs w:val="12"/>
                              </w:rPr>
                              <w:t xml:space="preserve">(n - 1, </w:t>
                            </w:r>
                            <w:proofErr w:type="spellStart"/>
                            <w:r w:rsidRPr="00C370DD">
                              <w:rPr>
                                <w:rFonts w:ascii="Arial" w:hAnsi="Arial" w:cs="Arial"/>
                                <w:sz w:val="12"/>
                                <w:szCs w:val="12"/>
                              </w:rPr>
                              <w:t>src</w:t>
                            </w:r>
                            <w:proofErr w:type="spellEnd"/>
                            <w:r w:rsidRPr="00C370DD">
                              <w:rPr>
                                <w:rFonts w:ascii="Arial" w:hAnsi="Arial" w:cs="Arial"/>
                                <w:sz w:val="12"/>
                                <w:szCs w:val="12"/>
                              </w:rPr>
                              <w:t xml:space="preserve">, </w:t>
                            </w:r>
                            <w:proofErr w:type="spellStart"/>
                            <w:r w:rsidRPr="00C370DD">
                              <w:rPr>
                                <w:rFonts w:ascii="Arial" w:hAnsi="Arial" w:cs="Arial"/>
                                <w:sz w:val="12"/>
                                <w:szCs w:val="12"/>
                              </w:rPr>
                              <w:t>dest</w:t>
                            </w:r>
                            <w:proofErr w:type="spellEnd"/>
                            <w:r w:rsidRPr="00C370DD">
                              <w:rPr>
                                <w:rFonts w:ascii="Arial" w:hAnsi="Arial" w:cs="Arial"/>
                                <w:sz w:val="12"/>
                                <w:szCs w:val="12"/>
                              </w:rPr>
                              <w:t>, aux);</w:t>
                            </w:r>
                            <w:proofErr w:type="spellStart"/>
                            <w:r w:rsidRPr="00C370DD">
                              <w:rPr>
                                <w:rFonts w:ascii="Arial" w:hAnsi="Arial" w:cs="Arial"/>
                                <w:sz w:val="12"/>
                                <w:szCs w:val="12"/>
                              </w:rPr>
                              <w:t>cout</w:t>
                            </w:r>
                            <w:proofErr w:type="spellEnd"/>
                            <w:r w:rsidRPr="00C370DD">
                              <w:rPr>
                                <w:rFonts w:ascii="Arial" w:hAnsi="Arial" w:cs="Arial"/>
                                <w:sz w:val="12"/>
                                <w:szCs w:val="12"/>
                              </w:rPr>
                              <w:t xml:space="preserve"> &lt;&lt; </w:t>
                            </w:r>
                            <w:proofErr w:type="spellStart"/>
                            <w:r w:rsidRPr="00C370DD">
                              <w:rPr>
                                <w:rFonts w:ascii="Arial" w:hAnsi="Arial" w:cs="Arial"/>
                                <w:sz w:val="12"/>
                                <w:szCs w:val="12"/>
                              </w:rPr>
                              <w:t>src</w:t>
                            </w:r>
                            <w:proofErr w:type="spellEnd"/>
                            <w:r w:rsidRPr="00C370DD">
                              <w:rPr>
                                <w:rFonts w:ascii="Arial" w:hAnsi="Arial" w:cs="Arial"/>
                                <w:sz w:val="12"/>
                                <w:szCs w:val="12"/>
                              </w:rPr>
                              <w:t xml:space="preserve"> &lt;&lt; " -&gt; " &lt;&lt; </w:t>
                            </w:r>
                            <w:proofErr w:type="spellStart"/>
                            <w:r w:rsidRPr="00C370DD">
                              <w:rPr>
                                <w:rFonts w:ascii="Arial" w:hAnsi="Arial" w:cs="Arial"/>
                                <w:sz w:val="12"/>
                                <w:szCs w:val="12"/>
                              </w:rPr>
                              <w:t>dest</w:t>
                            </w:r>
                            <w:proofErr w:type="spellEnd"/>
                            <w:r w:rsidRPr="00C370DD">
                              <w:rPr>
                                <w:rFonts w:ascii="Arial" w:hAnsi="Arial" w:cs="Arial"/>
                                <w:sz w:val="12"/>
                                <w:szCs w:val="12"/>
                              </w:rPr>
                              <w:t xml:space="preserve"> &lt;&lt; "\n";</w:t>
                            </w:r>
                            <w:proofErr w:type="spellStart"/>
                            <w:r w:rsidRPr="00C370DD">
                              <w:rPr>
                                <w:rFonts w:ascii="Arial" w:hAnsi="Arial" w:cs="Arial"/>
                                <w:sz w:val="12"/>
                                <w:szCs w:val="12"/>
                              </w:rPr>
                              <w:t>tower_of_hanoi</w:t>
                            </w:r>
                            <w:proofErr w:type="spellEnd"/>
                            <w:r w:rsidRPr="00C370DD">
                              <w:rPr>
                                <w:rFonts w:ascii="Arial" w:hAnsi="Arial" w:cs="Arial"/>
                                <w:sz w:val="12"/>
                                <w:szCs w:val="12"/>
                              </w:rPr>
                              <w:t xml:space="preserve">(n - 1, aux, </w:t>
                            </w:r>
                            <w:proofErr w:type="spellStart"/>
                            <w:r w:rsidRPr="00C370DD">
                              <w:rPr>
                                <w:rFonts w:ascii="Arial" w:hAnsi="Arial" w:cs="Arial"/>
                                <w:sz w:val="12"/>
                                <w:szCs w:val="12"/>
                              </w:rPr>
                              <w:t>src</w:t>
                            </w:r>
                            <w:proofErr w:type="spellEnd"/>
                            <w:r w:rsidRPr="00C370DD">
                              <w:rPr>
                                <w:rFonts w:ascii="Arial" w:hAnsi="Arial" w:cs="Arial"/>
                                <w:sz w:val="12"/>
                                <w:szCs w:val="12"/>
                              </w:rPr>
                              <w:t xml:space="preserve">, </w:t>
                            </w:r>
                            <w:proofErr w:type="spellStart"/>
                            <w:r w:rsidRPr="00C370DD">
                              <w:rPr>
                                <w:rFonts w:ascii="Arial" w:hAnsi="Arial" w:cs="Arial"/>
                                <w:sz w:val="12"/>
                                <w:szCs w:val="12"/>
                              </w:rPr>
                              <w:t>dest</w:t>
                            </w:r>
                            <w:proofErr w:type="spellEnd"/>
                            <w:r w:rsidRPr="00C370DD">
                              <w:rPr>
                                <w:rFonts w:ascii="Arial" w:hAnsi="Arial" w:cs="Arial"/>
                                <w:sz w:val="12"/>
                                <w:szCs w:val="12"/>
                              </w:rPr>
                              <w:t>);} // O(2^n</w:t>
                            </w:r>
                            <w:r w:rsidRPr="00C370DD">
                              <w:rPr>
                                <w:rFonts w:ascii="Arial" w:hAnsi="Arial" w:cs="Arial"/>
                                <w:sz w:val="12"/>
                                <w:szCs w:val="12"/>
                              </w:rPr>
                              <w:t>)</w:t>
                            </w:r>
                          </w:p>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int expo_</w:t>
                            </w:r>
                            <w:proofErr w:type="gramStart"/>
                            <w:r w:rsidRPr="00C370DD">
                              <w:rPr>
                                <w:rFonts w:ascii="Arial" w:hAnsi="Arial" w:cs="Arial"/>
                                <w:b/>
                                <w:caps/>
                                <w:sz w:val="12"/>
                                <w:szCs w:val="12"/>
                              </w:rPr>
                              <w:t>search</w:t>
                            </w:r>
                            <w:r w:rsidRPr="00C370DD">
                              <w:rPr>
                                <w:rFonts w:ascii="Arial" w:hAnsi="Arial" w:cs="Arial"/>
                                <w:sz w:val="12"/>
                                <w:szCs w:val="12"/>
                              </w:rPr>
                              <w:t>(</w:t>
                            </w:r>
                            <w:proofErr w:type="gramEnd"/>
                            <w:r w:rsidRPr="00C370DD">
                              <w:rPr>
                                <w:rFonts w:ascii="Arial" w:hAnsi="Arial" w:cs="Arial"/>
                                <w:sz w:val="12"/>
                                <w:szCs w:val="12"/>
                              </w:rPr>
                              <w:t xml:space="preserve">vector&lt;int&gt;&amp; a, int x) {if (a[0] == x) return 0;int </w:t>
                            </w:r>
                            <w:proofErr w:type="spellStart"/>
                            <w:r w:rsidRPr="00C370DD">
                              <w:rPr>
                                <w:rFonts w:ascii="Arial" w:hAnsi="Arial" w:cs="Arial"/>
                                <w:sz w:val="12"/>
                                <w:szCs w:val="12"/>
                              </w:rPr>
                              <w:t>i</w:t>
                            </w:r>
                            <w:proofErr w:type="spellEnd"/>
                            <w:r w:rsidRPr="00C370DD">
                              <w:rPr>
                                <w:rFonts w:ascii="Arial" w:hAnsi="Arial" w:cs="Arial"/>
                                <w:sz w:val="12"/>
                                <w:szCs w:val="12"/>
                              </w:rPr>
                              <w:t xml:space="preserve"> = 1;while (</w:t>
                            </w:r>
                            <w:proofErr w:type="spellStart"/>
                            <w:r w:rsidRPr="00C370DD">
                              <w:rPr>
                                <w:rFonts w:ascii="Arial" w:hAnsi="Arial" w:cs="Arial"/>
                                <w:sz w:val="12"/>
                                <w:szCs w:val="12"/>
                              </w:rPr>
                              <w:t>i</w:t>
                            </w:r>
                            <w:proofErr w:type="spellEnd"/>
                            <w:r w:rsidRPr="00C370DD">
                              <w:rPr>
                                <w:rFonts w:ascii="Arial" w:hAnsi="Arial" w:cs="Arial"/>
                                <w:sz w:val="12"/>
                                <w:szCs w:val="12"/>
                              </w:rPr>
                              <w:t xml:space="preserve"> &lt; </w:t>
                            </w:r>
                            <w:proofErr w:type="spellStart"/>
                            <w:r w:rsidRPr="00C370DD">
                              <w:rPr>
                                <w:rFonts w:ascii="Arial" w:hAnsi="Arial" w:cs="Arial"/>
                                <w:sz w:val="12"/>
                                <w:szCs w:val="12"/>
                              </w:rPr>
                              <w:t>a.size</w:t>
                            </w:r>
                            <w:proofErr w:type="spellEnd"/>
                            <w:r w:rsidRPr="00C370DD">
                              <w:rPr>
                                <w:rFonts w:ascii="Arial" w:hAnsi="Arial" w:cs="Arial"/>
                                <w:sz w:val="12"/>
                                <w:szCs w:val="12"/>
                              </w:rPr>
                              <w:t>() &amp;&amp; a[</w:t>
                            </w:r>
                            <w:proofErr w:type="spellStart"/>
                            <w:r w:rsidRPr="00C370DD">
                              <w:rPr>
                                <w:rFonts w:ascii="Arial" w:hAnsi="Arial" w:cs="Arial"/>
                                <w:sz w:val="12"/>
                                <w:szCs w:val="12"/>
                              </w:rPr>
                              <w:t>i</w:t>
                            </w:r>
                            <w:proofErr w:type="spellEnd"/>
                            <w:r w:rsidRPr="00C370DD">
                              <w:rPr>
                                <w:rFonts w:ascii="Arial" w:hAnsi="Arial" w:cs="Arial"/>
                                <w:sz w:val="12"/>
                                <w:szCs w:val="12"/>
                              </w:rPr>
                              <w:t xml:space="preserve">] &lt;= x) </w:t>
                            </w:r>
                            <w:proofErr w:type="spellStart"/>
                            <w:r w:rsidRPr="00C370DD">
                              <w:rPr>
                                <w:rFonts w:ascii="Arial" w:hAnsi="Arial" w:cs="Arial"/>
                                <w:sz w:val="12"/>
                                <w:szCs w:val="12"/>
                              </w:rPr>
                              <w:t>i</w:t>
                            </w:r>
                            <w:proofErr w:type="spellEnd"/>
                            <w:r w:rsidRPr="00C370DD">
                              <w:rPr>
                                <w:rFonts w:ascii="Arial" w:hAnsi="Arial" w:cs="Arial"/>
                                <w:sz w:val="12"/>
                                <w:szCs w:val="12"/>
                              </w:rPr>
                              <w:t xml:space="preserve"> *= 2;return </w:t>
                            </w:r>
                            <w:proofErr w:type="spellStart"/>
                            <w:r w:rsidRPr="00C370DD">
                              <w:rPr>
                                <w:rFonts w:ascii="Arial" w:hAnsi="Arial" w:cs="Arial"/>
                                <w:sz w:val="12"/>
                                <w:szCs w:val="12"/>
                              </w:rPr>
                              <w:t>binary_search</w:t>
                            </w:r>
                            <w:proofErr w:type="spellEnd"/>
                            <w:r w:rsidRPr="00C370DD">
                              <w:rPr>
                                <w:rFonts w:ascii="Arial" w:hAnsi="Arial" w:cs="Arial"/>
                                <w:sz w:val="12"/>
                                <w:szCs w:val="12"/>
                              </w:rPr>
                              <w:t xml:space="preserve">(a, </w:t>
                            </w:r>
                            <w:proofErr w:type="spellStart"/>
                            <w:r w:rsidRPr="00C370DD">
                              <w:rPr>
                                <w:rFonts w:ascii="Arial" w:hAnsi="Arial" w:cs="Arial"/>
                                <w:sz w:val="12"/>
                                <w:szCs w:val="12"/>
                              </w:rPr>
                              <w:t>i</w:t>
                            </w:r>
                            <w:proofErr w:type="spellEnd"/>
                            <w:r w:rsidRPr="00C370DD">
                              <w:rPr>
                                <w:rFonts w:ascii="Arial" w:hAnsi="Arial" w:cs="Arial"/>
                                <w:sz w:val="12"/>
                                <w:szCs w:val="12"/>
                              </w:rPr>
                              <w:t xml:space="preserve"> / 2, min(</w:t>
                            </w:r>
                            <w:proofErr w:type="spellStart"/>
                            <w:r w:rsidRPr="00C370DD">
                              <w:rPr>
                                <w:rFonts w:ascii="Arial" w:hAnsi="Arial" w:cs="Arial"/>
                                <w:sz w:val="12"/>
                                <w:szCs w:val="12"/>
                              </w:rPr>
                              <w:t>i</w:t>
                            </w:r>
                            <w:proofErr w:type="spellEnd"/>
                            <w:r w:rsidRPr="00C370DD">
                              <w:rPr>
                                <w:rFonts w:ascii="Arial" w:hAnsi="Arial" w:cs="Arial"/>
                                <w:sz w:val="12"/>
                                <w:szCs w:val="12"/>
                              </w:rPr>
                              <w:t xml:space="preserve">, </w:t>
                            </w:r>
                            <w:proofErr w:type="spellStart"/>
                            <w:r w:rsidRPr="00C370DD">
                              <w:rPr>
                                <w:rFonts w:ascii="Arial" w:hAnsi="Arial" w:cs="Arial"/>
                                <w:sz w:val="12"/>
                                <w:szCs w:val="12"/>
                              </w:rPr>
                              <w:t>static_cast</w:t>
                            </w:r>
                            <w:proofErr w:type="spellEnd"/>
                            <w:r w:rsidRPr="00C370DD">
                              <w:rPr>
                                <w:rFonts w:ascii="Arial" w:hAnsi="Arial" w:cs="Arial"/>
                                <w:sz w:val="12"/>
                                <w:szCs w:val="12"/>
                              </w:rPr>
                              <w:t>&lt;int&gt;(</w:t>
                            </w:r>
                            <w:proofErr w:type="spellStart"/>
                            <w:r w:rsidRPr="00C370DD">
                              <w:rPr>
                                <w:rFonts w:ascii="Arial" w:hAnsi="Arial" w:cs="Arial"/>
                                <w:sz w:val="12"/>
                                <w:szCs w:val="12"/>
                              </w:rPr>
                              <w:t>a.size</w:t>
                            </w:r>
                            <w:proofErr w:type="spellEnd"/>
                            <w:r w:rsidRPr="00C370DD">
                              <w:rPr>
                                <w:rFonts w:ascii="Arial" w:hAnsi="Arial" w:cs="Arial"/>
                                <w:sz w:val="12"/>
                                <w:szCs w:val="12"/>
                              </w:rPr>
                              <w:t xml:space="preserve">()) - 1), x);} // O(log </w:t>
                            </w:r>
                            <w:proofErr w:type="spellStart"/>
                            <w:r w:rsidRPr="00C370DD">
                              <w:rPr>
                                <w:rFonts w:ascii="Arial" w:hAnsi="Arial" w:cs="Arial"/>
                                <w:sz w:val="12"/>
                                <w:szCs w:val="12"/>
                              </w:rPr>
                              <w:t>i</w:t>
                            </w:r>
                            <w:proofErr w:type="spellEnd"/>
                            <w:r w:rsidRPr="00C370DD">
                              <w:rPr>
                                <w:rFonts w:ascii="Arial" w:hAnsi="Arial" w:cs="Arial"/>
                                <w:sz w:val="12"/>
                                <w:szCs w:val="12"/>
                              </w:rPr>
                              <w:t>)</w:t>
                            </w:r>
                          </w:p>
                          <w:p w:rsidR="00C370DD" w:rsidRPr="00C370DD" w:rsidRDefault="00C370DD" w:rsidP="00C370DD">
                            <w:pPr>
                              <w:spacing w:after="0"/>
                              <w:rPr>
                                <w:rFonts w:ascii="Arial" w:hAnsi="Arial" w:cs="Arial"/>
                                <w:sz w:val="12"/>
                                <w:szCs w:val="12"/>
                              </w:rPr>
                            </w:pPr>
                            <w:r w:rsidRPr="00C370DD">
                              <w:rPr>
                                <w:rFonts w:ascii="Arial" w:hAnsi="Arial" w:cs="Arial"/>
                                <w:b/>
                                <w:caps/>
                                <w:sz w:val="12"/>
                                <w:szCs w:val="12"/>
                              </w:rPr>
                              <w:t xml:space="preserve">int </w:t>
                            </w:r>
                            <w:proofErr w:type="gramStart"/>
                            <w:r w:rsidRPr="00C370DD">
                              <w:rPr>
                                <w:rFonts w:ascii="Arial" w:hAnsi="Arial" w:cs="Arial"/>
                                <w:b/>
                                <w:caps/>
                                <w:sz w:val="12"/>
                                <w:szCs w:val="12"/>
                              </w:rPr>
                              <w:t>fib</w:t>
                            </w:r>
                            <w:r w:rsidRPr="00C370DD">
                              <w:rPr>
                                <w:rFonts w:ascii="Arial" w:hAnsi="Arial" w:cs="Arial"/>
                                <w:sz w:val="12"/>
                                <w:szCs w:val="12"/>
                              </w:rPr>
                              <w:t>(</w:t>
                            </w:r>
                            <w:proofErr w:type="gramEnd"/>
                            <w:r w:rsidRPr="00C370DD">
                              <w:rPr>
                                <w:rFonts w:ascii="Arial" w:hAnsi="Arial" w:cs="Arial"/>
                                <w:sz w:val="12"/>
                                <w:szCs w:val="12"/>
                              </w:rPr>
                              <w:t xml:space="preserve">int n) {if (n &lt;= 1) return </w:t>
                            </w:r>
                            <w:proofErr w:type="spellStart"/>
                            <w:r w:rsidRPr="00C370DD">
                              <w:rPr>
                                <w:rFonts w:ascii="Arial" w:hAnsi="Arial" w:cs="Arial"/>
                                <w:sz w:val="12"/>
                                <w:szCs w:val="12"/>
                              </w:rPr>
                              <w:t>n;return</w:t>
                            </w:r>
                            <w:proofErr w:type="spellEnd"/>
                            <w:r w:rsidRPr="00C370DD">
                              <w:rPr>
                                <w:rFonts w:ascii="Arial" w:hAnsi="Arial" w:cs="Arial"/>
                                <w:sz w:val="12"/>
                                <w:szCs w:val="12"/>
                              </w:rPr>
                              <w:t xml:space="preserve"> fib(n - 1) + fib(n - 2);} // O(2^n)</w:t>
                            </w:r>
                          </w:p>
                        </w:txbxContent>
                      </v:textbox>
                    </v:shape>
                  </w:pict>
                </mc:Fallback>
              </mc:AlternateContent>
            </w:r>
            <w:r w:rsidR="00D854A7">
              <w:rPr>
                <w:noProof/>
              </w:rPr>
              <mc:AlternateContent>
                <mc:Choice Requires="wps">
                  <w:drawing>
                    <wp:anchor distT="0" distB="0" distL="114300" distR="114300" simplePos="0" relativeHeight="251659264" behindDoc="0" locked="0" layoutInCell="1" allowOverlap="1">
                      <wp:simplePos x="0" y="0"/>
                      <wp:positionH relativeFrom="column">
                        <wp:posOffset>1910892</wp:posOffset>
                      </wp:positionH>
                      <wp:positionV relativeFrom="paragraph">
                        <wp:posOffset>-4932</wp:posOffset>
                      </wp:positionV>
                      <wp:extent cx="1563624" cy="1070344"/>
                      <wp:effectExtent l="0" t="0" r="17780" b="15875"/>
                      <wp:wrapNone/>
                      <wp:docPr id="3" name="Text Box 3"/>
                      <wp:cNvGraphicFramePr/>
                      <a:graphic xmlns:a="http://schemas.openxmlformats.org/drawingml/2006/main">
                        <a:graphicData uri="http://schemas.microsoft.com/office/word/2010/wordprocessingShape">
                          <wps:wsp>
                            <wps:cNvSpPr txBox="1"/>
                            <wps:spPr>
                              <a:xfrm>
                                <a:off x="0" y="0"/>
                                <a:ext cx="1563624" cy="1070344"/>
                              </a:xfrm>
                              <a:prstGeom prst="rect">
                                <a:avLst/>
                              </a:prstGeom>
                              <a:solidFill>
                                <a:schemeClr val="lt1"/>
                              </a:solidFill>
                              <a:ln w="6350">
                                <a:solidFill>
                                  <a:prstClr val="black"/>
                                </a:solidFill>
                              </a:ln>
                            </wps:spPr>
                            <wps:txbx>
                              <w:txbxContent>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log_b</w:t>
                                  </w:r>
                                  <w:proofErr w:type="spellEnd"/>
                                  <w:r w:rsidRPr="00D854A7">
                                    <w:rPr>
                                      <w:rFonts w:ascii="Arial" w:hAnsi="Arial" w:cs="Arial"/>
                                      <w:sz w:val="12"/>
                                      <w:szCs w:val="12"/>
                                    </w:rPr>
                                    <w:t xml:space="preserve"> a = log a / log b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log_b</w:t>
                                  </w:r>
                                  <w:proofErr w:type="spellEnd"/>
                                  <w:r w:rsidRPr="00D854A7">
                                    <w:rPr>
                                      <w:rFonts w:ascii="Arial" w:hAnsi="Arial" w:cs="Arial"/>
                                      <w:sz w:val="12"/>
                                      <w:szCs w:val="12"/>
                                    </w:rPr>
                                    <w:t xml:space="preserve"> (</w:t>
                                  </w:r>
                                  <w:proofErr w:type="spellStart"/>
                                  <w:r w:rsidRPr="00D854A7">
                                    <w:rPr>
                                      <w:rFonts w:ascii="Arial" w:hAnsi="Arial" w:cs="Arial"/>
                                      <w:sz w:val="12"/>
                                      <w:szCs w:val="12"/>
                                    </w:rPr>
                                    <w:t>x^y</w:t>
                                  </w:r>
                                  <w:proofErr w:type="spellEnd"/>
                                  <w:r w:rsidRPr="00D854A7">
                                    <w:rPr>
                                      <w:rFonts w:ascii="Arial" w:hAnsi="Arial" w:cs="Arial"/>
                                      <w:sz w:val="12"/>
                                      <w:szCs w:val="12"/>
                                    </w:rPr>
                                    <w:t xml:space="preserve">) = y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x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log_b</w:t>
                                  </w:r>
                                  <w:proofErr w:type="spellEnd"/>
                                  <w:r w:rsidRPr="00D854A7">
                                    <w:rPr>
                                      <w:rFonts w:ascii="Arial" w:hAnsi="Arial" w:cs="Arial"/>
                                      <w:sz w:val="12"/>
                                      <w:szCs w:val="12"/>
                                    </w:rPr>
                                    <w:t xml:space="preserve"> (</w:t>
                                  </w:r>
                                  <w:proofErr w:type="spellStart"/>
                                  <w:r w:rsidRPr="00D854A7">
                                    <w:rPr>
                                      <w:rFonts w:ascii="Arial" w:hAnsi="Arial" w:cs="Arial"/>
                                      <w:sz w:val="12"/>
                                      <w:szCs w:val="12"/>
                                    </w:rPr>
                                    <w:t>xy</w:t>
                                  </w:r>
                                  <w:proofErr w:type="spellEnd"/>
                                  <w:r w:rsidRPr="00D854A7">
                                    <w:rPr>
                                      <w:rFonts w:ascii="Arial" w:hAnsi="Arial" w:cs="Arial"/>
                                      <w:sz w:val="12"/>
                                      <w:szCs w:val="12"/>
                                    </w:rPr>
                                    <w:t xml:space="preserve">) =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x +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y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log_b</w:t>
                                  </w:r>
                                  <w:proofErr w:type="spellEnd"/>
                                  <w:r w:rsidRPr="00D854A7">
                                    <w:rPr>
                                      <w:rFonts w:ascii="Arial" w:hAnsi="Arial" w:cs="Arial"/>
                                      <w:sz w:val="12"/>
                                      <w:szCs w:val="12"/>
                                    </w:rPr>
                                    <w:t xml:space="preserve"> (x/y) =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x -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y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 xml:space="preserve">a (1 - </w:t>
                                  </w:r>
                                  <w:proofErr w:type="spellStart"/>
                                  <w:r w:rsidRPr="00D854A7">
                                    <w:rPr>
                                      <w:rFonts w:ascii="Arial" w:hAnsi="Arial" w:cs="Arial"/>
                                      <w:sz w:val="12"/>
                                      <w:szCs w:val="12"/>
                                    </w:rPr>
                                    <w:t>r^n</w:t>
                                  </w:r>
                                  <w:proofErr w:type="spellEnd"/>
                                  <w:r w:rsidRPr="00D854A7">
                                    <w:rPr>
                                      <w:rFonts w:ascii="Arial" w:hAnsi="Arial" w:cs="Arial"/>
                                      <w:sz w:val="12"/>
                                      <w:szCs w:val="12"/>
                                    </w:rPr>
                                    <w:t xml:space="preserve">) / (1 - r)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 xml:space="preserve">S_∞ = a / (1 - r), if |r| &lt; 1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a_n</w:t>
                                  </w:r>
                                  <w:proofErr w:type="spellEnd"/>
                                  <w:r w:rsidRPr="00D854A7">
                                    <w:rPr>
                                      <w:rFonts w:ascii="Arial" w:hAnsi="Arial" w:cs="Arial"/>
                                      <w:sz w:val="12"/>
                                      <w:szCs w:val="12"/>
                                    </w:rPr>
                                    <w:t xml:space="preserve"> = a * r^(n-1)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S_n</w:t>
                                  </w:r>
                                  <w:proofErr w:type="spellEnd"/>
                                  <w:r w:rsidRPr="00D854A7">
                                    <w:rPr>
                                      <w:rFonts w:ascii="Arial" w:hAnsi="Arial" w:cs="Arial"/>
                                      <w:sz w:val="12"/>
                                      <w:szCs w:val="12"/>
                                    </w:rPr>
                                    <w:t xml:space="preserve"> = (</w:t>
                                  </w:r>
                                  <w:proofErr w:type="gramStart"/>
                                  <w:r w:rsidRPr="00D854A7">
                                    <w:rPr>
                                      <w:rFonts w:ascii="Arial" w:hAnsi="Arial" w:cs="Arial"/>
                                      <w:sz w:val="12"/>
                                      <w:szCs w:val="12"/>
                                    </w:rPr>
                                    <w:t>n(</w:t>
                                  </w:r>
                                  <w:proofErr w:type="gramEnd"/>
                                  <w:r w:rsidRPr="00D854A7">
                                    <w:rPr>
                                      <w:rFonts w:ascii="Arial" w:hAnsi="Arial" w:cs="Arial"/>
                                      <w:sz w:val="12"/>
                                      <w:szCs w:val="12"/>
                                    </w:rPr>
                                    <w:t xml:space="preserve">n + 1)) / 2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S_n² = (</w:t>
                                  </w:r>
                                  <w:proofErr w:type="gramStart"/>
                                  <w:r w:rsidRPr="00D854A7">
                                    <w:rPr>
                                      <w:rFonts w:ascii="Arial" w:hAnsi="Arial" w:cs="Arial"/>
                                      <w:sz w:val="12"/>
                                      <w:szCs w:val="12"/>
                                    </w:rPr>
                                    <w:t>n(</w:t>
                                  </w:r>
                                  <w:proofErr w:type="gramEnd"/>
                                  <w:r w:rsidRPr="00D854A7">
                                    <w:rPr>
                                      <w:rFonts w:ascii="Arial" w:hAnsi="Arial" w:cs="Arial"/>
                                      <w:sz w:val="12"/>
                                      <w:szCs w:val="12"/>
                                    </w:rPr>
                                    <w:t xml:space="preserve">n + 1)(2n + 1)) / 6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S_n³ = [(</w:t>
                                  </w:r>
                                  <w:proofErr w:type="gramStart"/>
                                  <w:r w:rsidRPr="00D854A7">
                                    <w:rPr>
                                      <w:rFonts w:ascii="Arial" w:hAnsi="Arial" w:cs="Arial"/>
                                      <w:sz w:val="12"/>
                                      <w:szCs w:val="12"/>
                                    </w:rPr>
                                    <w:t>n(</w:t>
                                  </w:r>
                                  <w:proofErr w:type="gramEnd"/>
                                  <w:r w:rsidRPr="00D854A7">
                                    <w:rPr>
                                      <w:rFonts w:ascii="Arial" w:hAnsi="Arial" w:cs="Arial"/>
                                      <w:sz w:val="12"/>
                                      <w:szCs w:val="12"/>
                                    </w:rPr>
                                    <w:t xml:space="preserve">n + 1)) / 2]²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 xml:space="preserve">2^n </w:t>
                                  </w:r>
                                  <w:proofErr w:type="gramStart"/>
                                  <w:r w:rsidRPr="00D854A7">
                                    <w:rPr>
                                      <w:rFonts w:ascii="Arial" w:hAnsi="Arial" w:cs="Arial"/>
                                      <w:sz w:val="12"/>
                                      <w:szCs w:val="12"/>
                                    </w:rPr>
                                    <w:t>terms:*</w:t>
                                  </w:r>
                                  <w:proofErr w:type="gramEnd"/>
                                  <w:r w:rsidRPr="00D854A7">
                                    <w:rPr>
                                      <w:rFonts w:ascii="Arial" w:hAnsi="Arial" w:cs="Arial"/>
                                      <w:sz w:val="12"/>
                                      <w:szCs w:val="12"/>
                                    </w:rPr>
                                    <w:t xml:space="preserve">* </w:t>
                                  </w:r>
                                  <w:proofErr w:type="spellStart"/>
                                  <w:r w:rsidRPr="00D854A7">
                                    <w:rPr>
                                      <w:rFonts w:ascii="Arial" w:hAnsi="Arial" w:cs="Arial"/>
                                      <w:sz w:val="12"/>
                                      <w:szCs w:val="12"/>
                                    </w:rPr>
                                    <w:t>S_n</w:t>
                                  </w:r>
                                  <w:proofErr w:type="spellEnd"/>
                                  <w:r w:rsidRPr="00D854A7">
                                    <w:rPr>
                                      <w:rFonts w:ascii="Arial" w:hAnsi="Arial" w:cs="Arial"/>
                                      <w:sz w:val="12"/>
                                      <w:szCs w:val="12"/>
                                    </w:rPr>
                                    <w:t xml:space="preserve"> = 2^(n+1)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150.45pt;margin-top:-.4pt;width:123.1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" fillcolor="white [3201]" strokeweight=".5pt">
                      <v:textbox>
                        <w:txbxContent>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log_b</w:t>
                            </w:r>
                            <w:proofErr w:type="spellEnd"/>
                            <w:r w:rsidRPr="00D854A7">
                              <w:rPr>
                                <w:rFonts w:ascii="Arial" w:hAnsi="Arial" w:cs="Arial"/>
                                <w:sz w:val="12"/>
                                <w:szCs w:val="12"/>
                              </w:rPr>
                              <w:t xml:space="preserve"> a = log a / log b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log_b</w:t>
                            </w:r>
                            <w:proofErr w:type="spellEnd"/>
                            <w:r w:rsidRPr="00D854A7">
                              <w:rPr>
                                <w:rFonts w:ascii="Arial" w:hAnsi="Arial" w:cs="Arial"/>
                                <w:sz w:val="12"/>
                                <w:szCs w:val="12"/>
                              </w:rPr>
                              <w:t xml:space="preserve"> (</w:t>
                            </w:r>
                            <w:proofErr w:type="spellStart"/>
                            <w:r w:rsidRPr="00D854A7">
                              <w:rPr>
                                <w:rFonts w:ascii="Arial" w:hAnsi="Arial" w:cs="Arial"/>
                                <w:sz w:val="12"/>
                                <w:szCs w:val="12"/>
                              </w:rPr>
                              <w:t>x^y</w:t>
                            </w:r>
                            <w:proofErr w:type="spellEnd"/>
                            <w:r w:rsidRPr="00D854A7">
                              <w:rPr>
                                <w:rFonts w:ascii="Arial" w:hAnsi="Arial" w:cs="Arial"/>
                                <w:sz w:val="12"/>
                                <w:szCs w:val="12"/>
                              </w:rPr>
                              <w:t xml:space="preserve">) = y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x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log_b</w:t>
                            </w:r>
                            <w:proofErr w:type="spellEnd"/>
                            <w:r w:rsidRPr="00D854A7">
                              <w:rPr>
                                <w:rFonts w:ascii="Arial" w:hAnsi="Arial" w:cs="Arial"/>
                                <w:sz w:val="12"/>
                                <w:szCs w:val="12"/>
                              </w:rPr>
                              <w:t xml:space="preserve"> (</w:t>
                            </w:r>
                            <w:proofErr w:type="spellStart"/>
                            <w:r w:rsidRPr="00D854A7">
                              <w:rPr>
                                <w:rFonts w:ascii="Arial" w:hAnsi="Arial" w:cs="Arial"/>
                                <w:sz w:val="12"/>
                                <w:szCs w:val="12"/>
                              </w:rPr>
                              <w:t>xy</w:t>
                            </w:r>
                            <w:proofErr w:type="spellEnd"/>
                            <w:r w:rsidRPr="00D854A7">
                              <w:rPr>
                                <w:rFonts w:ascii="Arial" w:hAnsi="Arial" w:cs="Arial"/>
                                <w:sz w:val="12"/>
                                <w:szCs w:val="12"/>
                              </w:rPr>
                              <w:t xml:space="preserve">) =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x +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y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log_b</w:t>
                            </w:r>
                            <w:proofErr w:type="spellEnd"/>
                            <w:r w:rsidRPr="00D854A7">
                              <w:rPr>
                                <w:rFonts w:ascii="Arial" w:hAnsi="Arial" w:cs="Arial"/>
                                <w:sz w:val="12"/>
                                <w:szCs w:val="12"/>
                              </w:rPr>
                              <w:t xml:space="preserve"> (x/y) =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x - </w:t>
                            </w:r>
                            <w:proofErr w:type="spellStart"/>
                            <w:r w:rsidRPr="00D854A7">
                              <w:rPr>
                                <w:rFonts w:ascii="Arial" w:hAnsi="Arial" w:cs="Arial"/>
                                <w:sz w:val="12"/>
                                <w:szCs w:val="12"/>
                              </w:rPr>
                              <w:t>log_b</w:t>
                            </w:r>
                            <w:proofErr w:type="spellEnd"/>
                            <w:r w:rsidRPr="00D854A7">
                              <w:rPr>
                                <w:rFonts w:ascii="Arial" w:hAnsi="Arial" w:cs="Arial"/>
                                <w:sz w:val="12"/>
                                <w:szCs w:val="12"/>
                              </w:rPr>
                              <w:t xml:space="preserve"> y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 xml:space="preserve">a (1 - </w:t>
                            </w:r>
                            <w:proofErr w:type="spellStart"/>
                            <w:r w:rsidRPr="00D854A7">
                              <w:rPr>
                                <w:rFonts w:ascii="Arial" w:hAnsi="Arial" w:cs="Arial"/>
                                <w:sz w:val="12"/>
                                <w:szCs w:val="12"/>
                              </w:rPr>
                              <w:t>r^n</w:t>
                            </w:r>
                            <w:proofErr w:type="spellEnd"/>
                            <w:r w:rsidRPr="00D854A7">
                              <w:rPr>
                                <w:rFonts w:ascii="Arial" w:hAnsi="Arial" w:cs="Arial"/>
                                <w:sz w:val="12"/>
                                <w:szCs w:val="12"/>
                              </w:rPr>
                              <w:t xml:space="preserve">) / (1 - r)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 xml:space="preserve">S_∞ = a / (1 - r), if |r| &lt; 1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a_n</w:t>
                            </w:r>
                            <w:proofErr w:type="spellEnd"/>
                            <w:r w:rsidRPr="00D854A7">
                              <w:rPr>
                                <w:rFonts w:ascii="Arial" w:hAnsi="Arial" w:cs="Arial"/>
                                <w:sz w:val="12"/>
                                <w:szCs w:val="12"/>
                              </w:rPr>
                              <w:t xml:space="preserve"> = a * r^(n-1)  </w:t>
                            </w:r>
                          </w:p>
                          <w:p w:rsidR="00D854A7" w:rsidRPr="00D854A7" w:rsidRDefault="00D854A7" w:rsidP="00D854A7">
                            <w:pPr>
                              <w:spacing w:after="0" w:line="240" w:lineRule="auto"/>
                              <w:rPr>
                                <w:rFonts w:ascii="Arial" w:hAnsi="Arial" w:cs="Arial"/>
                                <w:sz w:val="12"/>
                                <w:szCs w:val="12"/>
                              </w:rPr>
                            </w:pPr>
                            <w:proofErr w:type="spellStart"/>
                            <w:r w:rsidRPr="00D854A7">
                              <w:rPr>
                                <w:rFonts w:ascii="Arial" w:hAnsi="Arial" w:cs="Arial"/>
                                <w:sz w:val="12"/>
                                <w:szCs w:val="12"/>
                              </w:rPr>
                              <w:t>S_n</w:t>
                            </w:r>
                            <w:proofErr w:type="spellEnd"/>
                            <w:r w:rsidRPr="00D854A7">
                              <w:rPr>
                                <w:rFonts w:ascii="Arial" w:hAnsi="Arial" w:cs="Arial"/>
                                <w:sz w:val="12"/>
                                <w:szCs w:val="12"/>
                              </w:rPr>
                              <w:t xml:space="preserve"> = (</w:t>
                            </w:r>
                            <w:proofErr w:type="gramStart"/>
                            <w:r w:rsidRPr="00D854A7">
                              <w:rPr>
                                <w:rFonts w:ascii="Arial" w:hAnsi="Arial" w:cs="Arial"/>
                                <w:sz w:val="12"/>
                                <w:szCs w:val="12"/>
                              </w:rPr>
                              <w:t>n(</w:t>
                            </w:r>
                            <w:proofErr w:type="gramEnd"/>
                            <w:r w:rsidRPr="00D854A7">
                              <w:rPr>
                                <w:rFonts w:ascii="Arial" w:hAnsi="Arial" w:cs="Arial"/>
                                <w:sz w:val="12"/>
                                <w:szCs w:val="12"/>
                              </w:rPr>
                              <w:t xml:space="preserve">n + 1)) / 2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S_n² = (</w:t>
                            </w:r>
                            <w:proofErr w:type="gramStart"/>
                            <w:r w:rsidRPr="00D854A7">
                              <w:rPr>
                                <w:rFonts w:ascii="Arial" w:hAnsi="Arial" w:cs="Arial"/>
                                <w:sz w:val="12"/>
                                <w:szCs w:val="12"/>
                              </w:rPr>
                              <w:t>n(</w:t>
                            </w:r>
                            <w:proofErr w:type="gramEnd"/>
                            <w:r w:rsidRPr="00D854A7">
                              <w:rPr>
                                <w:rFonts w:ascii="Arial" w:hAnsi="Arial" w:cs="Arial"/>
                                <w:sz w:val="12"/>
                                <w:szCs w:val="12"/>
                              </w:rPr>
                              <w:t xml:space="preserve">n + 1)(2n + 1)) / 6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S_n³ = [(</w:t>
                            </w:r>
                            <w:proofErr w:type="gramStart"/>
                            <w:r w:rsidRPr="00D854A7">
                              <w:rPr>
                                <w:rFonts w:ascii="Arial" w:hAnsi="Arial" w:cs="Arial"/>
                                <w:sz w:val="12"/>
                                <w:szCs w:val="12"/>
                              </w:rPr>
                              <w:t>n(</w:t>
                            </w:r>
                            <w:proofErr w:type="gramEnd"/>
                            <w:r w:rsidRPr="00D854A7">
                              <w:rPr>
                                <w:rFonts w:ascii="Arial" w:hAnsi="Arial" w:cs="Arial"/>
                                <w:sz w:val="12"/>
                                <w:szCs w:val="12"/>
                              </w:rPr>
                              <w:t xml:space="preserve">n + 1)) / 2]²  </w:t>
                            </w:r>
                          </w:p>
                          <w:p w:rsidR="00D854A7" w:rsidRPr="00D854A7" w:rsidRDefault="00D854A7" w:rsidP="00D854A7">
                            <w:pPr>
                              <w:spacing w:after="0" w:line="240" w:lineRule="auto"/>
                              <w:rPr>
                                <w:rFonts w:ascii="Arial" w:hAnsi="Arial" w:cs="Arial"/>
                                <w:sz w:val="12"/>
                                <w:szCs w:val="12"/>
                              </w:rPr>
                            </w:pPr>
                            <w:r w:rsidRPr="00D854A7">
                              <w:rPr>
                                <w:rFonts w:ascii="Arial" w:hAnsi="Arial" w:cs="Arial"/>
                                <w:sz w:val="12"/>
                                <w:szCs w:val="12"/>
                              </w:rPr>
                              <w:t xml:space="preserve">2^n </w:t>
                            </w:r>
                            <w:proofErr w:type="gramStart"/>
                            <w:r w:rsidRPr="00D854A7">
                              <w:rPr>
                                <w:rFonts w:ascii="Arial" w:hAnsi="Arial" w:cs="Arial"/>
                                <w:sz w:val="12"/>
                                <w:szCs w:val="12"/>
                              </w:rPr>
                              <w:t>terms:*</w:t>
                            </w:r>
                            <w:proofErr w:type="gramEnd"/>
                            <w:r w:rsidRPr="00D854A7">
                              <w:rPr>
                                <w:rFonts w:ascii="Arial" w:hAnsi="Arial" w:cs="Arial"/>
                                <w:sz w:val="12"/>
                                <w:szCs w:val="12"/>
                              </w:rPr>
                              <w:t xml:space="preserve">* </w:t>
                            </w:r>
                            <w:proofErr w:type="spellStart"/>
                            <w:r w:rsidRPr="00D854A7">
                              <w:rPr>
                                <w:rFonts w:ascii="Arial" w:hAnsi="Arial" w:cs="Arial"/>
                                <w:sz w:val="12"/>
                                <w:szCs w:val="12"/>
                              </w:rPr>
                              <w:t>S_n</w:t>
                            </w:r>
                            <w:proofErr w:type="spellEnd"/>
                            <w:r w:rsidRPr="00D854A7">
                              <w:rPr>
                                <w:rFonts w:ascii="Arial" w:hAnsi="Arial" w:cs="Arial"/>
                                <w:sz w:val="12"/>
                                <w:szCs w:val="12"/>
                              </w:rPr>
                              <w:t xml:space="preserve"> = 2^(n+1) - 1  </w:t>
                            </w:r>
                          </w:p>
                        </w:txbxContent>
                      </v:textbox>
                    </v:shape>
                  </w:pict>
                </mc:Fallback>
              </mc:AlternateContent>
            </w:r>
            <w:r w:rsidR="00D854A7">
              <w:rPr>
                <w:noProof/>
              </w:rPr>
              <w:drawing>
                <wp:anchor distT="0" distB="0" distL="114300" distR="114300" simplePos="0" relativeHeight="251658240" behindDoc="1" locked="0" layoutInCell="1" allowOverlap="1">
                  <wp:simplePos x="0" y="0"/>
                  <wp:positionH relativeFrom="column">
                    <wp:posOffset>-64389</wp:posOffset>
                  </wp:positionH>
                  <wp:positionV relativeFrom="paragraph">
                    <wp:posOffset>2540</wp:posOffset>
                  </wp:positionV>
                  <wp:extent cx="1929130" cy="1005840"/>
                  <wp:effectExtent l="0" t="0" r="0" b="3810"/>
                  <wp:wrapTight wrapText="bothSides">
                    <wp:wrapPolygon edited="0">
                      <wp:start x="0" y="0"/>
                      <wp:lineTo x="0" y="21273"/>
                      <wp:lineTo x="21330" y="21273"/>
                      <wp:lineTo x="21330" y="0"/>
                      <wp:lineTo x="0" y="0"/>
                    </wp:wrapPolygon>
                  </wp:wrapTight>
                  <wp:docPr id="1" name="Picture 1" descr="Master Theorem in Data Structure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Theorem in Data Structure - Dot Net Tutorials"/>
                          <pic:cNvPicPr>
                            <a:picLocks noChangeAspect="1" noChangeArrowheads="1"/>
                          </pic:cNvPicPr>
                        </pic:nvPicPr>
                        <pic:blipFill rotWithShape="1">
                          <a:blip r:embed="rId6">
                            <a:extLst>
                              <a:ext uri="{28A0092B-C50C-407E-A947-70E740481C1C}">
                                <a14:useLocalDpi xmlns:a14="http://schemas.microsoft.com/office/drawing/2010/main" val="0"/>
                              </a:ext>
                            </a:extLst>
                          </a:blip>
                          <a:srcRect l="8116" r="6272"/>
                          <a:stretch/>
                        </pic:blipFill>
                        <pic:spPr bwMode="auto">
                          <a:xfrm>
                            <a:off x="0" y="0"/>
                            <a:ext cx="1929130" cy="100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666" w:type="dxa"/>
            <w:tcBorders>
              <w:top w:val="single" w:sz="4" w:space="0" w:color="000000"/>
              <w:left w:val="single" w:sz="4" w:space="0" w:color="000000"/>
              <w:bottom w:val="single" w:sz="4" w:space="0" w:color="000000"/>
              <w:right w:val="single" w:sz="4" w:space="0" w:color="000000"/>
            </w:tcBorders>
          </w:tcPr>
          <w:p w:rsidR="00E93A18" w:rsidRDefault="00E93A18"/>
        </w:tc>
      </w:tr>
      <w:tr w:rsidR="00D854A7" w:rsidTr="005B4733">
        <w:trPr>
          <w:trHeight w:val="8122"/>
          <w:jc w:val="center"/>
        </w:trPr>
        <w:tc>
          <w:tcPr>
            <w:tcW w:w="5666" w:type="dxa"/>
            <w:tcBorders>
              <w:top w:val="single" w:sz="4" w:space="0" w:color="000000"/>
              <w:left w:val="single" w:sz="4" w:space="0" w:color="000000"/>
              <w:bottom w:val="single" w:sz="4" w:space="0" w:color="000000"/>
              <w:right w:val="single" w:sz="4" w:space="0" w:color="000000"/>
            </w:tcBorders>
          </w:tcPr>
          <w:p w:rsidR="00E93A18" w:rsidRDefault="00532FF8">
            <w:r>
              <w:rPr>
                <w:noProof/>
              </w:rPr>
              <mc:AlternateContent>
                <mc:Choice Requires="wps">
                  <w:drawing>
                    <wp:anchor distT="0" distB="0" distL="114300" distR="114300" simplePos="0" relativeHeight="251669504" behindDoc="0" locked="0" layoutInCell="1" allowOverlap="1">
                      <wp:simplePos x="0" y="0"/>
                      <wp:positionH relativeFrom="column">
                        <wp:posOffset>-76285</wp:posOffset>
                      </wp:positionH>
                      <wp:positionV relativeFrom="paragraph">
                        <wp:posOffset>2558538</wp:posOffset>
                      </wp:positionV>
                      <wp:extent cx="3548380" cy="1658203"/>
                      <wp:effectExtent l="0" t="0" r="13970" b="18415"/>
                      <wp:wrapNone/>
                      <wp:docPr id="16" name="Text Box 16"/>
                      <wp:cNvGraphicFramePr/>
                      <a:graphic xmlns:a="http://schemas.openxmlformats.org/drawingml/2006/main">
                        <a:graphicData uri="http://schemas.microsoft.com/office/word/2010/wordprocessingShape">
                          <wps:wsp>
                            <wps:cNvSpPr txBox="1"/>
                            <wps:spPr>
                              <a:xfrm>
                                <a:off x="0" y="0"/>
                                <a:ext cx="3548380" cy="1658203"/>
                              </a:xfrm>
                              <a:prstGeom prst="rect">
                                <a:avLst/>
                              </a:prstGeom>
                              <a:solidFill>
                                <a:schemeClr val="lt1"/>
                              </a:solidFill>
                              <a:ln w="6350">
                                <a:solidFill>
                                  <a:prstClr val="black"/>
                                </a:solidFill>
                              </a:ln>
                            </wps:spPr>
                            <wps:txbx>
                              <w:txbxContent>
                                <w:p w:rsidR="00532FF8" w:rsidRPr="00532FF8" w:rsidRDefault="00532FF8" w:rsidP="00532FF8">
                                  <w:pPr>
                                    <w:spacing w:after="0" w:line="240" w:lineRule="auto"/>
                                    <w:rPr>
                                      <w:rFonts w:ascii="Arial" w:hAnsi="Arial" w:cs="Arial"/>
                                      <w:sz w:val="10"/>
                                      <w:szCs w:val="10"/>
                                    </w:rPr>
                                  </w:pPr>
                                  <w:r w:rsidRPr="00532FF8">
                                    <w:rPr>
                                      <w:rFonts w:ascii="Arial" w:hAnsi="Arial" w:cs="Arial"/>
                                      <w:b/>
                                      <w:sz w:val="10"/>
                                      <w:szCs w:val="10"/>
                                    </w:rPr>
                                    <w:t>*P CLASS*</w:t>
                                  </w:r>
                                  <w:r w:rsidRPr="00532FF8">
                                    <w:rPr>
                                      <w:rFonts w:ascii="Arial" w:hAnsi="Arial" w:cs="Arial"/>
                                      <w:sz w:val="10"/>
                                      <w:szCs w:val="10"/>
                                    </w:rPr>
                                    <w:t xml:space="preserve"> P class - probs solvable in poly time - deterministic </w:t>
                                  </w:r>
                                  <w:proofErr w:type="spellStart"/>
                                  <w:r w:rsidRPr="00532FF8">
                                    <w:rPr>
                                      <w:rFonts w:ascii="Arial" w:hAnsi="Arial" w:cs="Arial"/>
                                      <w:sz w:val="10"/>
                                      <w:szCs w:val="10"/>
                                    </w:rPr>
                                    <w:t>algos</w:t>
                                  </w:r>
                                  <w:proofErr w:type="spellEnd"/>
                                  <w:r w:rsidRPr="00532FF8">
                                    <w:rPr>
                                      <w:rFonts w:ascii="Arial" w:hAnsi="Arial" w:cs="Arial"/>
                                      <w:sz w:val="10"/>
                                      <w:szCs w:val="10"/>
                                    </w:rPr>
                                    <w:t xml:space="preserve"> run in O(</w:t>
                                  </w:r>
                                  <w:proofErr w:type="spellStart"/>
                                  <w:r w:rsidRPr="00532FF8">
                                    <w:rPr>
                                      <w:rFonts w:ascii="Arial" w:hAnsi="Arial" w:cs="Arial"/>
                                      <w:sz w:val="10"/>
                                      <w:szCs w:val="10"/>
                                    </w:rPr>
                                    <w:t>n^k</w:t>
                                  </w:r>
                                  <w:proofErr w:type="spellEnd"/>
                                  <w:r w:rsidRPr="00532FF8">
                                    <w:rPr>
                                      <w:rFonts w:ascii="Arial" w:hAnsi="Arial" w:cs="Arial"/>
                                      <w:sz w:val="10"/>
                                      <w:szCs w:val="10"/>
                                    </w:rPr>
                                    <w:t xml:space="preserve">) for const. k - feasibly computable - real-time solutions possible - ex: sorting, matrix </w:t>
                                  </w:r>
                                  <w:proofErr w:type="spellStart"/>
                                  <w:r w:rsidRPr="00532FF8">
                                    <w:rPr>
                                      <w:rFonts w:ascii="Arial" w:hAnsi="Arial" w:cs="Arial"/>
                                      <w:sz w:val="10"/>
                                      <w:szCs w:val="10"/>
                                    </w:rPr>
                                    <w:t>mult</w:t>
                                  </w:r>
                                  <w:proofErr w:type="spellEnd"/>
                                  <w:r w:rsidRPr="00532FF8">
                                    <w:rPr>
                                      <w:rFonts w:ascii="Arial" w:hAnsi="Arial" w:cs="Arial"/>
                                      <w:sz w:val="10"/>
                                      <w:szCs w:val="10"/>
                                    </w:rPr>
                                    <w:t>., Dijkstra (shortest path), Prim’s/Kruskal’s (MST), bipartite check ****</w:t>
                                  </w:r>
                                  <w:r w:rsidRPr="00532FF8">
                                    <w:rPr>
                                      <w:rFonts w:ascii="Arial" w:hAnsi="Arial" w:cs="Arial"/>
                                      <w:b/>
                                      <w:sz w:val="10"/>
                                      <w:szCs w:val="10"/>
                                    </w:rPr>
                                    <w:t>NP CLASS* NP</w:t>
                                  </w:r>
                                  <w:r w:rsidRPr="00532FF8">
                                    <w:rPr>
                                      <w:rFonts w:ascii="Arial" w:hAnsi="Arial" w:cs="Arial"/>
                                      <w:sz w:val="10"/>
                                      <w:szCs w:val="10"/>
                                    </w:rPr>
                                    <w:t xml:space="preserve"> class - probs where solutions verifiable in poly time - may not be solvable quickly - non-deterministic guess + fast verification - includes all P probs - ex: 3-SAT, Hamiltonian path, subset sum, graph coloring ****</w:t>
                                  </w:r>
                                  <w:r w:rsidRPr="00532FF8">
                                    <w:rPr>
                                      <w:rFonts w:ascii="Arial" w:hAnsi="Arial" w:cs="Arial"/>
                                      <w:b/>
                                      <w:sz w:val="10"/>
                                      <w:szCs w:val="10"/>
                                    </w:rPr>
                                    <w:t>POLYNOMIAL TIME</w:t>
                                  </w:r>
                                  <w:r w:rsidRPr="00532FF8">
                                    <w:rPr>
                                      <w:rFonts w:ascii="Arial" w:hAnsi="Arial" w:cs="Arial"/>
                                      <w:sz w:val="10"/>
                                      <w:szCs w:val="10"/>
                                    </w:rPr>
                                    <w:t xml:space="preserve">* poly time - runtime grows at poly rate </w:t>
                                  </w:r>
                                  <w:proofErr w:type="spellStart"/>
                                  <w:r w:rsidRPr="00532FF8">
                                    <w:rPr>
                                      <w:rFonts w:ascii="Arial" w:hAnsi="Arial" w:cs="Arial"/>
                                      <w:sz w:val="10"/>
                                      <w:szCs w:val="10"/>
                                    </w:rPr>
                                    <w:t>w.r.t.</w:t>
                                  </w:r>
                                  <w:proofErr w:type="spellEnd"/>
                                  <w:r w:rsidRPr="00532FF8">
                                    <w:rPr>
                                      <w:rFonts w:ascii="Arial" w:hAnsi="Arial" w:cs="Arial"/>
                                      <w:sz w:val="10"/>
                                      <w:szCs w:val="10"/>
                                    </w:rPr>
                                    <w:t xml:space="preserve"> input size - O(n), O(n²), O(n³)... - tractable in practice - defines class P - opp. of exponential time O(2^n) ****</w:t>
                                  </w:r>
                                  <w:r w:rsidRPr="00532FF8">
                                    <w:rPr>
                                      <w:rFonts w:ascii="Arial" w:hAnsi="Arial" w:cs="Arial"/>
                                      <w:b/>
                                      <w:sz w:val="10"/>
                                      <w:szCs w:val="10"/>
                                    </w:rPr>
                                    <w:t>POLYNOMIAL TIME VERIFICATION</w:t>
                                  </w:r>
                                  <w:r w:rsidRPr="00532FF8">
                                    <w:rPr>
                                      <w:rFonts w:ascii="Arial" w:hAnsi="Arial" w:cs="Arial"/>
                                      <w:sz w:val="10"/>
                                      <w:szCs w:val="10"/>
                                    </w:rPr>
                                    <w:t xml:space="preserve">* poly time verification - checking a given solution takes poly time - core of NP </w:t>
                                  </w:r>
                                  <w:proofErr w:type="spellStart"/>
                                  <w:r w:rsidRPr="00532FF8">
                                    <w:rPr>
                                      <w:rFonts w:ascii="Arial" w:hAnsi="Arial" w:cs="Arial"/>
                                      <w:sz w:val="10"/>
                                      <w:szCs w:val="10"/>
                                    </w:rPr>
                                    <w:t>defn</w:t>
                                  </w:r>
                                  <w:proofErr w:type="spellEnd"/>
                                  <w:r w:rsidRPr="00532FF8">
                                    <w:rPr>
                                      <w:rFonts w:ascii="Arial" w:hAnsi="Arial" w:cs="Arial"/>
                                      <w:sz w:val="10"/>
                                      <w:szCs w:val="10"/>
                                    </w:rPr>
                                    <w:t xml:space="preserve"> - solver can be slow, verifier fast - verifier = deterministic </w:t>
                                  </w:r>
                                  <w:proofErr w:type="spellStart"/>
                                  <w:r w:rsidRPr="00532FF8">
                                    <w:rPr>
                                      <w:rFonts w:ascii="Arial" w:hAnsi="Arial" w:cs="Arial"/>
                                      <w:sz w:val="10"/>
                                      <w:szCs w:val="10"/>
                                    </w:rPr>
                                    <w:t>algo</w:t>
                                  </w:r>
                                  <w:proofErr w:type="spellEnd"/>
                                  <w:r w:rsidRPr="00532FF8">
                                    <w:rPr>
                                      <w:rFonts w:ascii="Arial" w:hAnsi="Arial" w:cs="Arial"/>
                                      <w:sz w:val="10"/>
                                      <w:szCs w:val="10"/>
                                    </w:rPr>
                                    <w:t xml:space="preserve"> taking input + certificate → true/false - ex: given a tour, verify TSP cost &lt; K in O(n) ****</w:t>
                                  </w:r>
                                  <w:r w:rsidRPr="00532FF8">
                                    <w:rPr>
                                      <w:rFonts w:ascii="Arial" w:hAnsi="Arial" w:cs="Arial"/>
                                      <w:b/>
                                      <w:sz w:val="10"/>
                                      <w:szCs w:val="10"/>
                                    </w:rPr>
                                    <w:t>NP COMPLETE* NP complete</w:t>
                                  </w:r>
                                  <w:r w:rsidRPr="00532FF8">
                                    <w:rPr>
                                      <w:rFonts w:ascii="Arial" w:hAnsi="Arial" w:cs="Arial"/>
                                      <w:sz w:val="10"/>
                                      <w:szCs w:val="10"/>
                                    </w:rPr>
                                    <w:t xml:space="preserve"> - class of hardest problems in NP - if any NP-C prob solved in P time → P = NP - every NP prob can be reduced to any NP-C in poly time - both in NP &amp; NP-hard - ex: 3-SAT, clique, subset sum, vertex cover, TSP (decision), Hamiltonian cycle ****</w:t>
                                  </w:r>
                                  <w:r w:rsidRPr="00532FF8">
                                    <w:rPr>
                                      <w:rFonts w:ascii="Arial" w:hAnsi="Arial" w:cs="Arial"/>
                                      <w:b/>
                                      <w:sz w:val="10"/>
                                      <w:szCs w:val="10"/>
                                    </w:rPr>
                                    <w:t>NP HARD</w:t>
                                  </w:r>
                                  <w:r w:rsidRPr="00532FF8">
                                    <w:rPr>
                                      <w:rFonts w:ascii="Arial" w:hAnsi="Arial" w:cs="Arial"/>
                                      <w:sz w:val="10"/>
                                      <w:szCs w:val="10"/>
                                    </w:rPr>
                                    <w:t xml:space="preserve">* NP hard - at least as hard as NP-C probs - may not be in NP (verification may be non-poly) - includes optimization &amp; undecidable probs - no known poly </w:t>
                                  </w:r>
                                  <w:proofErr w:type="spellStart"/>
                                  <w:r w:rsidRPr="00532FF8">
                                    <w:rPr>
                                      <w:rFonts w:ascii="Arial" w:hAnsi="Arial" w:cs="Arial"/>
                                      <w:sz w:val="10"/>
                                      <w:szCs w:val="10"/>
                                    </w:rPr>
                                    <w:t>algo</w:t>
                                  </w:r>
                                  <w:proofErr w:type="spellEnd"/>
                                  <w:r w:rsidRPr="00532FF8">
                                    <w:rPr>
                                      <w:rFonts w:ascii="Arial" w:hAnsi="Arial" w:cs="Arial"/>
                                      <w:sz w:val="10"/>
                                      <w:szCs w:val="10"/>
                                    </w:rPr>
                                    <w:t xml:space="preserve"> - ex: halting prob, optimization TSP, job scheduling, logic puzzles, AI strategy search ***</w:t>
                                  </w:r>
                                </w:p>
                                <w:p w:rsidR="00532FF8" w:rsidRPr="00532FF8" w:rsidRDefault="00532FF8" w:rsidP="00532FF8">
                                  <w:pPr>
                                    <w:spacing w:after="0" w:line="240" w:lineRule="auto"/>
                                    <w:rPr>
                                      <w:rFonts w:ascii="Arial" w:hAnsi="Arial" w:cs="Arial"/>
                                      <w:sz w:val="10"/>
                                      <w:szCs w:val="10"/>
                                    </w:rPr>
                                  </w:pPr>
                                  <w:r w:rsidRPr="00532FF8">
                                    <w:rPr>
                                      <w:rFonts w:ascii="Arial" w:hAnsi="Arial" w:cs="Arial"/>
                                      <w:b/>
                                      <w:sz w:val="10"/>
                                      <w:szCs w:val="10"/>
                                    </w:rPr>
                                    <w:t>*IMPORTANCE OF NP COMPLETENESS*</w:t>
                                  </w:r>
                                  <w:r w:rsidRPr="00532FF8">
                                    <w:rPr>
                                      <w:rFonts w:ascii="Arial" w:hAnsi="Arial" w:cs="Arial"/>
                                      <w:sz w:val="10"/>
                                      <w:szCs w:val="10"/>
                                    </w:rPr>
                                    <w:t xml:space="preserve"> - boundary line between easy &amp; hard probs - defines what may never be efficiently solved - if P ≠ NP, no fast </w:t>
                                  </w:r>
                                  <w:proofErr w:type="spellStart"/>
                                  <w:r w:rsidRPr="00532FF8">
                                    <w:rPr>
                                      <w:rFonts w:ascii="Arial" w:hAnsi="Arial" w:cs="Arial"/>
                                      <w:sz w:val="10"/>
                                      <w:szCs w:val="10"/>
                                    </w:rPr>
                                    <w:t>algo</w:t>
                                  </w:r>
                                  <w:proofErr w:type="spellEnd"/>
                                  <w:r w:rsidRPr="00532FF8">
                                    <w:rPr>
                                      <w:rFonts w:ascii="Arial" w:hAnsi="Arial" w:cs="Arial"/>
                                      <w:sz w:val="10"/>
                                      <w:szCs w:val="10"/>
                                    </w:rPr>
                                    <w:t xml:space="preserve"> for NP-C probs - pushes need for </w:t>
                                  </w:r>
                                  <w:proofErr w:type="spellStart"/>
                                  <w:r w:rsidRPr="00532FF8">
                                    <w:rPr>
                                      <w:rFonts w:ascii="Arial" w:hAnsi="Arial" w:cs="Arial"/>
                                      <w:sz w:val="10"/>
                                      <w:szCs w:val="10"/>
                                    </w:rPr>
                                    <w:t>approx</w:t>
                                  </w:r>
                                  <w:proofErr w:type="spellEnd"/>
                                  <w:r w:rsidRPr="00532FF8">
                                    <w:rPr>
                                      <w:rFonts w:ascii="Arial" w:hAnsi="Arial" w:cs="Arial"/>
                                      <w:sz w:val="10"/>
                                      <w:szCs w:val="10"/>
                                    </w:rPr>
                                    <w:t>, heuristics, backtracking, brute-force - unifies wide range of problems under same complexity umbrella ***</w:t>
                                  </w:r>
                                </w:p>
                                <w:p w:rsidR="00532FF8" w:rsidRPr="00532FF8" w:rsidRDefault="00532FF8" w:rsidP="00532FF8">
                                  <w:pPr>
                                    <w:spacing w:after="0" w:line="240" w:lineRule="auto"/>
                                    <w:rPr>
                                      <w:rFonts w:ascii="Arial" w:hAnsi="Arial" w:cs="Arial"/>
                                      <w:b/>
                                      <w:sz w:val="10"/>
                                      <w:szCs w:val="10"/>
                                    </w:rPr>
                                  </w:pPr>
                                  <w:r w:rsidRPr="00532FF8">
                                    <w:rPr>
                                      <w:rFonts w:ascii="Arial" w:hAnsi="Arial" w:cs="Arial"/>
                                      <w:b/>
                                      <w:sz w:val="10"/>
                                      <w:szCs w:val="10"/>
                                    </w:rPr>
                                    <w:t xml:space="preserve">*EXAMPLES*  </w:t>
                                  </w:r>
                                </w:p>
                                <w:p w:rsidR="00532FF8" w:rsidRPr="00532FF8" w:rsidRDefault="00532FF8" w:rsidP="00532FF8">
                                  <w:pPr>
                                    <w:spacing w:after="0" w:line="240" w:lineRule="auto"/>
                                    <w:rPr>
                                      <w:rFonts w:ascii="Arial" w:hAnsi="Arial" w:cs="Arial"/>
                                      <w:sz w:val="10"/>
                                      <w:szCs w:val="10"/>
                                    </w:rPr>
                                  </w:pPr>
                                  <w:r w:rsidRPr="00532FF8">
                                    <w:rPr>
                                      <w:rFonts w:ascii="Arial" w:hAnsi="Arial" w:cs="Arial"/>
                                      <w:sz w:val="10"/>
                                      <w:szCs w:val="10"/>
                                    </w:rPr>
                                    <w:t xml:space="preserve">P → merge sort, matrix chain </w:t>
                                  </w:r>
                                  <w:proofErr w:type="spellStart"/>
                                  <w:r w:rsidRPr="00532FF8">
                                    <w:rPr>
                                      <w:rFonts w:ascii="Arial" w:hAnsi="Arial" w:cs="Arial"/>
                                      <w:sz w:val="10"/>
                                      <w:szCs w:val="10"/>
                                    </w:rPr>
                                    <w:t>mult</w:t>
                                  </w:r>
                                  <w:proofErr w:type="spellEnd"/>
                                  <w:r w:rsidRPr="00532FF8">
                                    <w:rPr>
                                      <w:rFonts w:ascii="Arial" w:hAnsi="Arial" w:cs="Arial"/>
                                      <w:sz w:val="10"/>
                                      <w:szCs w:val="10"/>
                                    </w:rPr>
                                    <w:t xml:space="preserve">., BFS, DFS, MST  </w:t>
                                  </w:r>
                                </w:p>
                                <w:p w:rsidR="00532FF8" w:rsidRPr="00532FF8" w:rsidRDefault="00532FF8" w:rsidP="00532FF8">
                                  <w:pPr>
                                    <w:spacing w:after="0" w:line="240" w:lineRule="auto"/>
                                    <w:rPr>
                                      <w:rFonts w:ascii="Arial" w:hAnsi="Arial" w:cs="Arial"/>
                                      <w:sz w:val="10"/>
                                      <w:szCs w:val="10"/>
                                    </w:rPr>
                                  </w:pPr>
                                  <w:r w:rsidRPr="00532FF8">
                                    <w:rPr>
                                      <w:rFonts w:ascii="Arial" w:hAnsi="Arial" w:cs="Arial"/>
                                      <w:sz w:val="10"/>
                                      <w:szCs w:val="10"/>
                                    </w:rPr>
                                    <w:t xml:space="preserve">NP → 3-SAT, Hamiltonian path, coloring  </w:t>
                                  </w:r>
                                </w:p>
                                <w:p w:rsidR="00532FF8" w:rsidRPr="00532FF8" w:rsidRDefault="00532FF8" w:rsidP="00532FF8">
                                  <w:pPr>
                                    <w:spacing w:after="0" w:line="240" w:lineRule="auto"/>
                                    <w:rPr>
                                      <w:rFonts w:ascii="Arial" w:hAnsi="Arial" w:cs="Arial"/>
                                      <w:sz w:val="10"/>
                                      <w:szCs w:val="10"/>
                                    </w:rPr>
                                  </w:pPr>
                                  <w:r w:rsidRPr="00532FF8">
                                    <w:rPr>
                                      <w:rFonts w:ascii="Arial" w:hAnsi="Arial" w:cs="Arial"/>
                                      <w:sz w:val="10"/>
                                      <w:szCs w:val="10"/>
                                    </w:rPr>
                                    <w:t xml:space="preserve">NP complete → subset sum, TSP (decision), SAT, clique, vertex cover  </w:t>
                                  </w:r>
                                </w:p>
                                <w:p w:rsidR="00532FF8" w:rsidRPr="00532FF8" w:rsidRDefault="00532FF8" w:rsidP="00532FF8">
                                  <w:pPr>
                                    <w:spacing w:after="0" w:line="240" w:lineRule="auto"/>
                                    <w:rPr>
                                      <w:rFonts w:ascii="Arial" w:hAnsi="Arial" w:cs="Arial"/>
                                      <w:sz w:val="10"/>
                                      <w:szCs w:val="10"/>
                                    </w:rPr>
                                  </w:pPr>
                                  <w:r w:rsidRPr="00532FF8">
                                    <w:rPr>
                                      <w:rFonts w:ascii="Arial" w:hAnsi="Arial" w:cs="Arial"/>
                                      <w:sz w:val="10"/>
                                      <w:szCs w:val="10"/>
                                    </w:rPr>
                                    <w:t>NP hard → halting prob, TSP (min), knapsack (max), Sudoku solving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4" type="#_x0000_t202" style="position:absolute;margin-left:-6pt;margin-top:201.45pt;width:279.4pt;height:130.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" fillcolor="white [3201]" strokeweight=".5pt">
                      <v:textbox>
                        <w:txbxContent>
                          <w:p w:rsidR="00532FF8" w:rsidRPr="00532FF8" w:rsidRDefault="00532FF8" w:rsidP="00532FF8">
                            <w:pPr>
                              <w:spacing w:after="0" w:line="240" w:lineRule="auto"/>
                              <w:rPr>
                                <w:rFonts w:ascii="Arial" w:hAnsi="Arial" w:cs="Arial"/>
                                <w:sz w:val="10"/>
                                <w:szCs w:val="10"/>
                              </w:rPr>
                            </w:pPr>
                            <w:r w:rsidRPr="00532FF8">
                              <w:rPr>
                                <w:rFonts w:ascii="Arial" w:hAnsi="Arial" w:cs="Arial"/>
                                <w:b/>
                                <w:sz w:val="10"/>
                                <w:szCs w:val="10"/>
                              </w:rPr>
                              <w:t>*P CLASS*</w:t>
                            </w:r>
                            <w:r w:rsidRPr="00532FF8">
                              <w:rPr>
                                <w:rFonts w:ascii="Arial" w:hAnsi="Arial" w:cs="Arial"/>
                                <w:sz w:val="10"/>
                                <w:szCs w:val="10"/>
                              </w:rPr>
                              <w:t xml:space="preserve"> P class - probs solvable in poly time - deterministic </w:t>
                            </w:r>
                            <w:proofErr w:type="spellStart"/>
                            <w:r w:rsidRPr="00532FF8">
                              <w:rPr>
                                <w:rFonts w:ascii="Arial" w:hAnsi="Arial" w:cs="Arial"/>
                                <w:sz w:val="10"/>
                                <w:szCs w:val="10"/>
                              </w:rPr>
                              <w:t>algos</w:t>
                            </w:r>
                            <w:proofErr w:type="spellEnd"/>
                            <w:r w:rsidRPr="00532FF8">
                              <w:rPr>
                                <w:rFonts w:ascii="Arial" w:hAnsi="Arial" w:cs="Arial"/>
                                <w:sz w:val="10"/>
                                <w:szCs w:val="10"/>
                              </w:rPr>
                              <w:t xml:space="preserve"> run in O(</w:t>
                            </w:r>
                            <w:proofErr w:type="spellStart"/>
                            <w:r w:rsidRPr="00532FF8">
                              <w:rPr>
                                <w:rFonts w:ascii="Arial" w:hAnsi="Arial" w:cs="Arial"/>
                                <w:sz w:val="10"/>
                                <w:szCs w:val="10"/>
                              </w:rPr>
                              <w:t>n^k</w:t>
                            </w:r>
                            <w:proofErr w:type="spellEnd"/>
                            <w:r w:rsidRPr="00532FF8">
                              <w:rPr>
                                <w:rFonts w:ascii="Arial" w:hAnsi="Arial" w:cs="Arial"/>
                                <w:sz w:val="10"/>
                                <w:szCs w:val="10"/>
                              </w:rPr>
                              <w:t xml:space="preserve">) for const. k - feasibly computable - real-time solutions possible - ex: sorting, matrix </w:t>
                            </w:r>
                            <w:proofErr w:type="spellStart"/>
                            <w:r w:rsidRPr="00532FF8">
                              <w:rPr>
                                <w:rFonts w:ascii="Arial" w:hAnsi="Arial" w:cs="Arial"/>
                                <w:sz w:val="10"/>
                                <w:szCs w:val="10"/>
                              </w:rPr>
                              <w:t>mult</w:t>
                            </w:r>
                            <w:proofErr w:type="spellEnd"/>
                            <w:r w:rsidRPr="00532FF8">
                              <w:rPr>
                                <w:rFonts w:ascii="Arial" w:hAnsi="Arial" w:cs="Arial"/>
                                <w:sz w:val="10"/>
                                <w:szCs w:val="10"/>
                              </w:rPr>
                              <w:t>., Dijkstra (shortest path), Prim’s/Kruskal’s (MST), bipartite check ****</w:t>
                            </w:r>
                            <w:r w:rsidRPr="00532FF8">
                              <w:rPr>
                                <w:rFonts w:ascii="Arial" w:hAnsi="Arial" w:cs="Arial"/>
                                <w:b/>
                                <w:sz w:val="10"/>
                                <w:szCs w:val="10"/>
                              </w:rPr>
                              <w:t>NP CLASS* NP</w:t>
                            </w:r>
                            <w:r w:rsidRPr="00532FF8">
                              <w:rPr>
                                <w:rFonts w:ascii="Arial" w:hAnsi="Arial" w:cs="Arial"/>
                                <w:sz w:val="10"/>
                                <w:szCs w:val="10"/>
                              </w:rPr>
                              <w:t xml:space="preserve"> class - probs where solutions verifiable in poly time - may not be solvable quickly - non-deterministic guess + fast verification - includes all P probs - ex: 3-SAT, Hamiltonian path, subset sum, graph coloring ****</w:t>
                            </w:r>
                            <w:r w:rsidRPr="00532FF8">
                              <w:rPr>
                                <w:rFonts w:ascii="Arial" w:hAnsi="Arial" w:cs="Arial"/>
                                <w:b/>
                                <w:sz w:val="10"/>
                                <w:szCs w:val="10"/>
                              </w:rPr>
                              <w:t>POLYNOMIAL TIME</w:t>
                            </w:r>
                            <w:r w:rsidRPr="00532FF8">
                              <w:rPr>
                                <w:rFonts w:ascii="Arial" w:hAnsi="Arial" w:cs="Arial"/>
                                <w:sz w:val="10"/>
                                <w:szCs w:val="10"/>
                              </w:rPr>
                              <w:t xml:space="preserve">* poly time - runtime grows at poly rate </w:t>
                            </w:r>
                            <w:proofErr w:type="spellStart"/>
                            <w:r w:rsidRPr="00532FF8">
                              <w:rPr>
                                <w:rFonts w:ascii="Arial" w:hAnsi="Arial" w:cs="Arial"/>
                                <w:sz w:val="10"/>
                                <w:szCs w:val="10"/>
                              </w:rPr>
                              <w:t>w.r.t.</w:t>
                            </w:r>
                            <w:proofErr w:type="spellEnd"/>
                            <w:r w:rsidRPr="00532FF8">
                              <w:rPr>
                                <w:rFonts w:ascii="Arial" w:hAnsi="Arial" w:cs="Arial"/>
                                <w:sz w:val="10"/>
                                <w:szCs w:val="10"/>
                              </w:rPr>
                              <w:t xml:space="preserve"> input size - O(n), O(n²), O(n³)... - tractable in practice - defines class P - opp. of exponential time O(2^n) ****</w:t>
                            </w:r>
                            <w:r w:rsidRPr="00532FF8">
                              <w:rPr>
                                <w:rFonts w:ascii="Arial" w:hAnsi="Arial" w:cs="Arial"/>
                                <w:b/>
                                <w:sz w:val="10"/>
                                <w:szCs w:val="10"/>
                              </w:rPr>
                              <w:t>POLYNOMIAL TIME VERIFICATION</w:t>
                            </w:r>
                            <w:r w:rsidRPr="00532FF8">
                              <w:rPr>
                                <w:rFonts w:ascii="Arial" w:hAnsi="Arial" w:cs="Arial"/>
                                <w:sz w:val="10"/>
                                <w:szCs w:val="10"/>
                              </w:rPr>
                              <w:t xml:space="preserve">* poly time verification - checking a given solution takes poly time - core of NP </w:t>
                            </w:r>
                            <w:proofErr w:type="spellStart"/>
                            <w:r w:rsidRPr="00532FF8">
                              <w:rPr>
                                <w:rFonts w:ascii="Arial" w:hAnsi="Arial" w:cs="Arial"/>
                                <w:sz w:val="10"/>
                                <w:szCs w:val="10"/>
                              </w:rPr>
                              <w:t>defn</w:t>
                            </w:r>
                            <w:proofErr w:type="spellEnd"/>
                            <w:r w:rsidRPr="00532FF8">
                              <w:rPr>
                                <w:rFonts w:ascii="Arial" w:hAnsi="Arial" w:cs="Arial"/>
                                <w:sz w:val="10"/>
                                <w:szCs w:val="10"/>
                              </w:rPr>
                              <w:t xml:space="preserve"> - solver can be slow, verifier fast - verifier = deterministic </w:t>
                            </w:r>
                            <w:proofErr w:type="spellStart"/>
                            <w:r w:rsidRPr="00532FF8">
                              <w:rPr>
                                <w:rFonts w:ascii="Arial" w:hAnsi="Arial" w:cs="Arial"/>
                                <w:sz w:val="10"/>
                                <w:szCs w:val="10"/>
                              </w:rPr>
                              <w:t>algo</w:t>
                            </w:r>
                            <w:proofErr w:type="spellEnd"/>
                            <w:r w:rsidRPr="00532FF8">
                              <w:rPr>
                                <w:rFonts w:ascii="Arial" w:hAnsi="Arial" w:cs="Arial"/>
                                <w:sz w:val="10"/>
                                <w:szCs w:val="10"/>
                              </w:rPr>
                              <w:t xml:space="preserve"> taking input + certificate → true/false - ex: given a tour, verify TSP cost &lt; K in O(n) ****</w:t>
                            </w:r>
                            <w:r w:rsidRPr="00532FF8">
                              <w:rPr>
                                <w:rFonts w:ascii="Arial" w:hAnsi="Arial" w:cs="Arial"/>
                                <w:b/>
                                <w:sz w:val="10"/>
                                <w:szCs w:val="10"/>
                              </w:rPr>
                              <w:t>NP COMPLETE* NP complete</w:t>
                            </w:r>
                            <w:r w:rsidRPr="00532FF8">
                              <w:rPr>
                                <w:rFonts w:ascii="Arial" w:hAnsi="Arial" w:cs="Arial"/>
                                <w:sz w:val="10"/>
                                <w:szCs w:val="10"/>
                              </w:rPr>
                              <w:t xml:space="preserve"> - class of hardest problems in NP - if any NP-C prob solved in P time → P = NP - every NP prob can be reduced to any NP-C in poly time - both in NP &amp; NP-hard - ex: 3-SAT, clique, subset sum, vertex cover, TSP (decision), Hamiltonian cycle ****</w:t>
                            </w:r>
                            <w:r w:rsidRPr="00532FF8">
                              <w:rPr>
                                <w:rFonts w:ascii="Arial" w:hAnsi="Arial" w:cs="Arial"/>
                                <w:b/>
                                <w:sz w:val="10"/>
                                <w:szCs w:val="10"/>
                              </w:rPr>
                              <w:t>NP HARD</w:t>
                            </w:r>
                            <w:r w:rsidRPr="00532FF8">
                              <w:rPr>
                                <w:rFonts w:ascii="Arial" w:hAnsi="Arial" w:cs="Arial"/>
                                <w:sz w:val="10"/>
                                <w:szCs w:val="10"/>
                              </w:rPr>
                              <w:t xml:space="preserve">* NP hard - at least as hard as NP-C probs - may not be in NP (verification may be non-poly) - includes optimization &amp; undecidable probs - no known poly </w:t>
                            </w:r>
                            <w:proofErr w:type="spellStart"/>
                            <w:r w:rsidRPr="00532FF8">
                              <w:rPr>
                                <w:rFonts w:ascii="Arial" w:hAnsi="Arial" w:cs="Arial"/>
                                <w:sz w:val="10"/>
                                <w:szCs w:val="10"/>
                              </w:rPr>
                              <w:t>algo</w:t>
                            </w:r>
                            <w:proofErr w:type="spellEnd"/>
                            <w:r w:rsidRPr="00532FF8">
                              <w:rPr>
                                <w:rFonts w:ascii="Arial" w:hAnsi="Arial" w:cs="Arial"/>
                                <w:sz w:val="10"/>
                                <w:szCs w:val="10"/>
                              </w:rPr>
                              <w:t xml:space="preserve"> - ex: halting prob, optimization TSP, job scheduling, logic puzzles, AI strategy search ***</w:t>
                            </w:r>
                          </w:p>
                          <w:p w:rsidR="00532FF8" w:rsidRPr="00532FF8" w:rsidRDefault="00532FF8" w:rsidP="00532FF8">
                            <w:pPr>
                              <w:spacing w:after="0" w:line="240" w:lineRule="auto"/>
                              <w:rPr>
                                <w:rFonts w:ascii="Arial" w:hAnsi="Arial" w:cs="Arial"/>
                                <w:sz w:val="10"/>
                                <w:szCs w:val="10"/>
                              </w:rPr>
                            </w:pPr>
                            <w:r w:rsidRPr="00532FF8">
                              <w:rPr>
                                <w:rFonts w:ascii="Arial" w:hAnsi="Arial" w:cs="Arial"/>
                                <w:b/>
                                <w:sz w:val="10"/>
                                <w:szCs w:val="10"/>
                              </w:rPr>
                              <w:t>*IMPORTANCE OF NP COMPLETENESS*</w:t>
                            </w:r>
                            <w:r w:rsidRPr="00532FF8">
                              <w:rPr>
                                <w:rFonts w:ascii="Arial" w:hAnsi="Arial" w:cs="Arial"/>
                                <w:sz w:val="10"/>
                                <w:szCs w:val="10"/>
                              </w:rPr>
                              <w:t xml:space="preserve"> - boundary line between easy &amp; hard probs - defines what may never be efficiently solved - if P ≠ NP, no fast </w:t>
                            </w:r>
                            <w:proofErr w:type="spellStart"/>
                            <w:r w:rsidRPr="00532FF8">
                              <w:rPr>
                                <w:rFonts w:ascii="Arial" w:hAnsi="Arial" w:cs="Arial"/>
                                <w:sz w:val="10"/>
                                <w:szCs w:val="10"/>
                              </w:rPr>
                              <w:t>algo</w:t>
                            </w:r>
                            <w:proofErr w:type="spellEnd"/>
                            <w:r w:rsidRPr="00532FF8">
                              <w:rPr>
                                <w:rFonts w:ascii="Arial" w:hAnsi="Arial" w:cs="Arial"/>
                                <w:sz w:val="10"/>
                                <w:szCs w:val="10"/>
                              </w:rPr>
                              <w:t xml:space="preserve"> for NP-C probs - pushes need for </w:t>
                            </w:r>
                            <w:proofErr w:type="spellStart"/>
                            <w:r w:rsidRPr="00532FF8">
                              <w:rPr>
                                <w:rFonts w:ascii="Arial" w:hAnsi="Arial" w:cs="Arial"/>
                                <w:sz w:val="10"/>
                                <w:szCs w:val="10"/>
                              </w:rPr>
                              <w:t>approx</w:t>
                            </w:r>
                            <w:proofErr w:type="spellEnd"/>
                            <w:r w:rsidRPr="00532FF8">
                              <w:rPr>
                                <w:rFonts w:ascii="Arial" w:hAnsi="Arial" w:cs="Arial"/>
                                <w:sz w:val="10"/>
                                <w:szCs w:val="10"/>
                              </w:rPr>
                              <w:t>, heuristics, backtracking, brute-force - unifies wide range of problems under same complexity umbrella ***</w:t>
                            </w:r>
                          </w:p>
                          <w:p w:rsidR="00532FF8" w:rsidRPr="00532FF8" w:rsidRDefault="00532FF8" w:rsidP="00532FF8">
                            <w:pPr>
                              <w:spacing w:after="0" w:line="240" w:lineRule="auto"/>
                              <w:rPr>
                                <w:rFonts w:ascii="Arial" w:hAnsi="Arial" w:cs="Arial"/>
                                <w:b/>
                                <w:sz w:val="10"/>
                                <w:szCs w:val="10"/>
                              </w:rPr>
                            </w:pPr>
                            <w:r w:rsidRPr="00532FF8">
                              <w:rPr>
                                <w:rFonts w:ascii="Arial" w:hAnsi="Arial" w:cs="Arial"/>
                                <w:b/>
                                <w:sz w:val="10"/>
                                <w:szCs w:val="10"/>
                              </w:rPr>
                              <w:t xml:space="preserve">*EXAMPLES*  </w:t>
                            </w:r>
                          </w:p>
                          <w:p w:rsidR="00532FF8" w:rsidRPr="00532FF8" w:rsidRDefault="00532FF8" w:rsidP="00532FF8">
                            <w:pPr>
                              <w:spacing w:after="0" w:line="240" w:lineRule="auto"/>
                              <w:rPr>
                                <w:rFonts w:ascii="Arial" w:hAnsi="Arial" w:cs="Arial"/>
                                <w:sz w:val="10"/>
                                <w:szCs w:val="10"/>
                              </w:rPr>
                            </w:pPr>
                            <w:r w:rsidRPr="00532FF8">
                              <w:rPr>
                                <w:rFonts w:ascii="Arial" w:hAnsi="Arial" w:cs="Arial"/>
                                <w:sz w:val="10"/>
                                <w:szCs w:val="10"/>
                              </w:rPr>
                              <w:t xml:space="preserve">P → merge sort, matrix chain </w:t>
                            </w:r>
                            <w:proofErr w:type="spellStart"/>
                            <w:r w:rsidRPr="00532FF8">
                              <w:rPr>
                                <w:rFonts w:ascii="Arial" w:hAnsi="Arial" w:cs="Arial"/>
                                <w:sz w:val="10"/>
                                <w:szCs w:val="10"/>
                              </w:rPr>
                              <w:t>mult</w:t>
                            </w:r>
                            <w:proofErr w:type="spellEnd"/>
                            <w:r w:rsidRPr="00532FF8">
                              <w:rPr>
                                <w:rFonts w:ascii="Arial" w:hAnsi="Arial" w:cs="Arial"/>
                                <w:sz w:val="10"/>
                                <w:szCs w:val="10"/>
                              </w:rPr>
                              <w:t xml:space="preserve">., BFS, DFS, MST  </w:t>
                            </w:r>
                          </w:p>
                          <w:p w:rsidR="00532FF8" w:rsidRPr="00532FF8" w:rsidRDefault="00532FF8" w:rsidP="00532FF8">
                            <w:pPr>
                              <w:spacing w:after="0" w:line="240" w:lineRule="auto"/>
                              <w:rPr>
                                <w:rFonts w:ascii="Arial" w:hAnsi="Arial" w:cs="Arial"/>
                                <w:sz w:val="10"/>
                                <w:szCs w:val="10"/>
                              </w:rPr>
                            </w:pPr>
                            <w:r w:rsidRPr="00532FF8">
                              <w:rPr>
                                <w:rFonts w:ascii="Arial" w:hAnsi="Arial" w:cs="Arial"/>
                                <w:sz w:val="10"/>
                                <w:szCs w:val="10"/>
                              </w:rPr>
                              <w:t xml:space="preserve">NP → 3-SAT, Hamiltonian path, coloring  </w:t>
                            </w:r>
                          </w:p>
                          <w:p w:rsidR="00532FF8" w:rsidRPr="00532FF8" w:rsidRDefault="00532FF8" w:rsidP="00532FF8">
                            <w:pPr>
                              <w:spacing w:after="0" w:line="240" w:lineRule="auto"/>
                              <w:rPr>
                                <w:rFonts w:ascii="Arial" w:hAnsi="Arial" w:cs="Arial"/>
                                <w:sz w:val="10"/>
                                <w:szCs w:val="10"/>
                              </w:rPr>
                            </w:pPr>
                            <w:r w:rsidRPr="00532FF8">
                              <w:rPr>
                                <w:rFonts w:ascii="Arial" w:hAnsi="Arial" w:cs="Arial"/>
                                <w:sz w:val="10"/>
                                <w:szCs w:val="10"/>
                              </w:rPr>
                              <w:t xml:space="preserve">NP complete → subset sum, TSP (decision), SAT, clique, vertex cover  </w:t>
                            </w:r>
                          </w:p>
                          <w:p w:rsidR="00532FF8" w:rsidRPr="00532FF8" w:rsidRDefault="00532FF8" w:rsidP="00532FF8">
                            <w:pPr>
                              <w:spacing w:after="0" w:line="240" w:lineRule="auto"/>
                              <w:rPr>
                                <w:rFonts w:ascii="Arial" w:hAnsi="Arial" w:cs="Arial"/>
                                <w:sz w:val="10"/>
                                <w:szCs w:val="10"/>
                              </w:rPr>
                            </w:pPr>
                            <w:r w:rsidRPr="00532FF8">
                              <w:rPr>
                                <w:rFonts w:ascii="Arial" w:hAnsi="Arial" w:cs="Arial"/>
                                <w:sz w:val="10"/>
                                <w:szCs w:val="10"/>
                              </w:rPr>
                              <w:t>NP hard → halting prob, TSP (min), knapsack (max), Sudoku solving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-76285</wp:posOffset>
                      </wp:positionH>
                      <wp:positionV relativeFrom="paragraph">
                        <wp:posOffset>1582723</wp:posOffset>
                      </wp:positionV>
                      <wp:extent cx="3548380" cy="968991"/>
                      <wp:effectExtent l="0" t="0" r="13970" b="22225"/>
                      <wp:wrapNone/>
                      <wp:docPr id="15" name="Text Box 15"/>
                      <wp:cNvGraphicFramePr/>
                      <a:graphic xmlns:a="http://schemas.openxmlformats.org/drawingml/2006/main">
                        <a:graphicData uri="http://schemas.microsoft.com/office/word/2010/wordprocessingShape">
                          <wps:wsp>
                            <wps:cNvSpPr txBox="1"/>
                            <wps:spPr>
                              <a:xfrm>
                                <a:off x="0" y="0"/>
                                <a:ext cx="3548380" cy="968991"/>
                              </a:xfrm>
                              <a:prstGeom prst="rect">
                                <a:avLst/>
                              </a:prstGeom>
                              <a:solidFill>
                                <a:schemeClr val="lt1"/>
                              </a:solidFill>
                              <a:ln w="6350">
                                <a:solidFill>
                                  <a:prstClr val="black"/>
                                </a:solidFill>
                              </a:ln>
                            </wps:spPr>
                            <wps:txbx>
                              <w:txbxContent>
                                <w:tbl>
                                  <w:tblPr>
                                    <w:tblStyle w:val="TableGrid"/>
                                    <w:tblW w:w="5305" w:type="dxa"/>
                                    <w:tblLook w:val="04A0" w:firstRow="1" w:lastRow="0" w:firstColumn="1" w:lastColumn="0" w:noHBand="0" w:noVBand="1"/>
                                  </w:tblPr>
                                  <w:tblGrid>
                                    <w:gridCol w:w="777"/>
                                    <w:gridCol w:w="4528"/>
                                  </w:tblGrid>
                                  <w:tr w:rsidR="00532FF8" w:rsidRPr="00DD0B65" w:rsidTr="00532FF8">
                                    <w:tc>
                                      <w:tcPr>
                                        <w:tcW w:w="777" w:type="dxa"/>
                                        <w:hideMark/>
                                      </w:tcPr>
                                      <w:p w:rsidR="00532FF8" w:rsidRPr="00DD0B65" w:rsidRDefault="00532FF8" w:rsidP="00532FF8">
                                        <w:pPr>
                                          <w:rPr>
                                            <w:rFonts w:ascii="Arial" w:eastAsia="Times New Roman" w:hAnsi="Arial" w:cs="Arial"/>
                                            <w:sz w:val="14"/>
                                            <w:szCs w:val="14"/>
                                          </w:rPr>
                                        </w:pPr>
                                        <w:r>
                                          <w:rPr>
                                            <w:rFonts w:ascii="Arial" w:eastAsia="Times New Roman" w:hAnsi="Arial" w:cs="Arial"/>
                                            <w:sz w:val="14"/>
                                            <w:szCs w:val="14"/>
                                          </w:rPr>
                                          <w:t>SUBSET SUM</w:t>
                                        </w:r>
                                      </w:p>
                                    </w:tc>
                                    <w:tc>
                                      <w:tcPr>
                                        <w:tcW w:w="4528" w:type="dxa"/>
                                        <w:hideMark/>
                                      </w:tcPr>
                                      <w:p w:rsidR="00532FF8" w:rsidRPr="00DD0B65" w:rsidRDefault="00532FF8" w:rsidP="00532FF8">
                                        <w:pPr>
                                          <w:rPr>
                                            <w:rFonts w:ascii="Arial" w:eastAsia="Times New Roman" w:hAnsi="Arial" w:cs="Arial"/>
                                            <w:sz w:val="14"/>
                                            <w:szCs w:val="14"/>
                                          </w:rPr>
                                        </w:pPr>
                                        <w:r w:rsidRPr="00DD0B65">
                                          <w:rPr>
                                            <w:rFonts w:ascii="Arial" w:eastAsia="Times New Roman" w:hAnsi="Arial" w:cs="Arial"/>
                                            <w:sz w:val="14"/>
                                            <w:szCs w:val="14"/>
                                          </w:rPr>
                                          <w:t>```</w:t>
                                        </w:r>
                                        <w:proofErr w:type="spellStart"/>
                                        <w:r w:rsidRPr="00DD0B65">
                                          <w:rPr>
                                            <w:rFonts w:ascii="Arial" w:eastAsia="Times New Roman" w:hAnsi="Arial" w:cs="Arial"/>
                                            <w:sz w:val="14"/>
                                            <w:szCs w:val="14"/>
                                          </w:rPr>
                                          <w:t>cpp</w:t>
                                        </w:r>
                                        <w:proofErr w:type="spellEnd"/>
                                        <w:r w:rsidRPr="00DD0B65">
                                          <w:rPr>
                                            <w:rFonts w:ascii="Arial" w:eastAsia="Times New Roman" w:hAnsi="Arial" w:cs="Arial"/>
                                            <w:sz w:val="14"/>
                                            <w:szCs w:val="14"/>
                                          </w:rPr>
                                          <w:t xml:space="preserve"> bool </w:t>
                                        </w:r>
                                        <w:proofErr w:type="spellStart"/>
                                        <w:r w:rsidRPr="00DD0B65">
                                          <w:rPr>
                                            <w:rFonts w:ascii="Arial" w:eastAsia="Times New Roman" w:hAnsi="Arial" w:cs="Arial"/>
                                            <w:sz w:val="14"/>
                                            <w:szCs w:val="14"/>
                                          </w:rPr>
                                          <w:t>subsetSum</w:t>
                                        </w:r>
                                        <w:proofErr w:type="spellEnd"/>
                                        <w:r w:rsidRPr="00DD0B65">
                                          <w:rPr>
                                            <w:rFonts w:ascii="Arial" w:eastAsia="Times New Roman" w:hAnsi="Arial" w:cs="Arial"/>
                                            <w:sz w:val="14"/>
                                            <w:szCs w:val="14"/>
                                          </w:rPr>
                                          <w:t xml:space="preserve">(int </w:t>
                                        </w:r>
                                        <w:proofErr w:type="spellStart"/>
                                        <w:r w:rsidRPr="00DD0B65">
                                          <w:rPr>
                                            <w:rFonts w:ascii="Arial" w:eastAsia="Times New Roman" w:hAnsi="Arial" w:cs="Arial"/>
                                            <w:sz w:val="14"/>
                                            <w:szCs w:val="14"/>
                                          </w:rPr>
                                          <w:t>arr</w:t>
                                        </w:r>
                                        <w:proofErr w:type="spellEnd"/>
                                        <w:r w:rsidRPr="00DD0B65">
                                          <w:rPr>
                                            <w:rFonts w:ascii="Arial" w:eastAsia="Times New Roman" w:hAnsi="Arial" w:cs="Arial"/>
                                            <w:sz w:val="14"/>
                                            <w:szCs w:val="14"/>
                                          </w:rPr>
                                          <w:t xml:space="preserve">[], int n, int sum){vector&lt;vector&gt; </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 xml:space="preserve">(n+1,vector(sum+1,false));for(int </w:t>
                                        </w:r>
                                        <w:proofErr w:type="spellStart"/>
                                        <w:r w:rsidRPr="00DD0B65">
                                          <w:rPr>
                                            <w:rFonts w:ascii="Arial" w:eastAsia="Times New Roman" w:hAnsi="Arial" w:cs="Arial"/>
                                            <w:sz w:val="14"/>
                                            <w:szCs w:val="14"/>
                                          </w:rPr>
                                          <w:t>i</w:t>
                                        </w:r>
                                        <w:proofErr w:type="spellEnd"/>
                                        <w:r w:rsidRPr="00DD0B65">
                                          <w:rPr>
                                            <w:rFonts w:ascii="Arial" w:eastAsia="Times New Roman" w:hAnsi="Arial" w:cs="Arial"/>
                                            <w:sz w:val="14"/>
                                            <w:szCs w:val="14"/>
                                          </w:rPr>
                                          <w:t>=0;i&lt;=</w:t>
                                        </w:r>
                                        <w:proofErr w:type="spellStart"/>
                                        <w:r w:rsidRPr="00DD0B65">
                                          <w:rPr>
                                            <w:rFonts w:ascii="Arial" w:eastAsia="Times New Roman" w:hAnsi="Arial" w:cs="Arial"/>
                                            <w:sz w:val="14"/>
                                            <w:szCs w:val="14"/>
                                          </w:rPr>
                                          <w:t>n;i</w:t>
                                        </w:r>
                                        <w:proofErr w:type="spellEnd"/>
                                        <w:r w:rsidRPr="00DD0B65">
                                          <w:rPr>
                                            <w:rFonts w:ascii="Arial" w:eastAsia="Times New Roman" w:hAnsi="Arial" w:cs="Arial"/>
                                            <w:sz w:val="14"/>
                                            <w:szCs w:val="14"/>
                                          </w:rPr>
                                          <w:t>++)</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w:t>
                                        </w:r>
                                        <w:proofErr w:type="spellStart"/>
                                        <w:r w:rsidRPr="00DD0B65">
                                          <w:rPr>
                                            <w:rFonts w:ascii="Arial" w:eastAsia="Times New Roman" w:hAnsi="Arial" w:cs="Arial"/>
                                            <w:sz w:val="14"/>
                                            <w:szCs w:val="14"/>
                                          </w:rPr>
                                          <w:t>i</w:t>
                                        </w:r>
                                        <w:proofErr w:type="spellEnd"/>
                                        <w:r w:rsidRPr="00DD0B65">
                                          <w:rPr>
                                            <w:rFonts w:ascii="Arial" w:eastAsia="Times New Roman" w:hAnsi="Arial" w:cs="Arial"/>
                                            <w:sz w:val="14"/>
                                            <w:szCs w:val="14"/>
                                          </w:rPr>
                                          <w:t>][0]=</w:t>
                                        </w:r>
                                        <w:proofErr w:type="spellStart"/>
                                        <w:r w:rsidRPr="00DD0B65">
                                          <w:rPr>
                                            <w:rFonts w:ascii="Arial" w:eastAsia="Times New Roman" w:hAnsi="Arial" w:cs="Arial"/>
                                            <w:sz w:val="14"/>
                                            <w:szCs w:val="14"/>
                                          </w:rPr>
                                          <w:t>true;for</w:t>
                                        </w:r>
                                        <w:proofErr w:type="spellEnd"/>
                                        <w:r w:rsidRPr="00DD0B65">
                                          <w:rPr>
                                            <w:rFonts w:ascii="Arial" w:eastAsia="Times New Roman" w:hAnsi="Arial" w:cs="Arial"/>
                                            <w:sz w:val="14"/>
                                            <w:szCs w:val="14"/>
                                          </w:rPr>
                                          <w:t xml:space="preserve">(int </w:t>
                                        </w:r>
                                        <w:proofErr w:type="spellStart"/>
                                        <w:r w:rsidRPr="00DD0B65">
                                          <w:rPr>
                                            <w:rFonts w:ascii="Arial" w:eastAsia="Times New Roman" w:hAnsi="Arial" w:cs="Arial"/>
                                            <w:sz w:val="14"/>
                                            <w:szCs w:val="14"/>
                                          </w:rPr>
                                          <w:t>i</w:t>
                                        </w:r>
                                        <w:proofErr w:type="spellEnd"/>
                                        <w:r w:rsidRPr="00DD0B65">
                                          <w:rPr>
                                            <w:rFonts w:ascii="Arial" w:eastAsia="Times New Roman" w:hAnsi="Arial" w:cs="Arial"/>
                                            <w:sz w:val="14"/>
                                            <w:szCs w:val="14"/>
                                          </w:rPr>
                                          <w:t>=1;i&lt;=</w:t>
                                        </w:r>
                                        <w:proofErr w:type="spellStart"/>
                                        <w:r w:rsidRPr="00DD0B65">
                                          <w:rPr>
                                            <w:rFonts w:ascii="Arial" w:eastAsia="Times New Roman" w:hAnsi="Arial" w:cs="Arial"/>
                                            <w:sz w:val="14"/>
                                            <w:szCs w:val="14"/>
                                          </w:rPr>
                                          <w:t>n;i</w:t>
                                        </w:r>
                                        <w:proofErr w:type="spellEnd"/>
                                        <w:r w:rsidRPr="00DD0B65">
                                          <w:rPr>
                                            <w:rFonts w:ascii="Arial" w:eastAsia="Times New Roman" w:hAnsi="Arial" w:cs="Arial"/>
                                            <w:sz w:val="14"/>
                                            <w:szCs w:val="14"/>
                                          </w:rPr>
                                          <w:t>++)for(int j=1;j&lt;=</w:t>
                                        </w:r>
                                        <w:proofErr w:type="spellStart"/>
                                        <w:r w:rsidRPr="00DD0B65">
                                          <w:rPr>
                                            <w:rFonts w:ascii="Arial" w:eastAsia="Times New Roman" w:hAnsi="Arial" w:cs="Arial"/>
                                            <w:sz w:val="14"/>
                                            <w:szCs w:val="14"/>
                                          </w:rPr>
                                          <w:t>sum;j</w:t>
                                        </w:r>
                                        <w:proofErr w:type="spellEnd"/>
                                        <w:r w:rsidRPr="00DD0B65">
                                          <w:rPr>
                                            <w:rFonts w:ascii="Arial" w:eastAsia="Times New Roman" w:hAnsi="Arial" w:cs="Arial"/>
                                            <w:sz w:val="14"/>
                                            <w:szCs w:val="14"/>
                                          </w:rPr>
                                          <w:t>++)</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w:t>
                                        </w:r>
                                        <w:proofErr w:type="spellStart"/>
                                        <w:r w:rsidRPr="00DD0B65">
                                          <w:rPr>
                                            <w:rFonts w:ascii="Arial" w:eastAsia="Times New Roman" w:hAnsi="Arial" w:cs="Arial"/>
                                            <w:sz w:val="14"/>
                                            <w:szCs w:val="14"/>
                                          </w:rPr>
                                          <w:t>i</w:t>
                                        </w:r>
                                        <w:proofErr w:type="spellEnd"/>
                                        <w:r w:rsidRPr="00DD0B65">
                                          <w:rPr>
                                            <w:rFonts w:ascii="Arial" w:eastAsia="Times New Roman" w:hAnsi="Arial" w:cs="Arial"/>
                                            <w:sz w:val="14"/>
                                            <w:szCs w:val="14"/>
                                          </w:rPr>
                                          <w:t>][j]=j&lt;</w:t>
                                        </w:r>
                                        <w:proofErr w:type="spellStart"/>
                                        <w:r w:rsidRPr="00DD0B65">
                                          <w:rPr>
                                            <w:rFonts w:ascii="Arial" w:eastAsia="Times New Roman" w:hAnsi="Arial" w:cs="Arial"/>
                                            <w:sz w:val="14"/>
                                            <w:szCs w:val="14"/>
                                          </w:rPr>
                                          <w:t>arr</w:t>
                                        </w:r>
                                        <w:proofErr w:type="spellEnd"/>
                                        <w:r w:rsidRPr="00DD0B65">
                                          <w:rPr>
                                            <w:rFonts w:ascii="Arial" w:eastAsia="Times New Roman" w:hAnsi="Arial" w:cs="Arial"/>
                                            <w:sz w:val="14"/>
                                            <w:szCs w:val="14"/>
                                          </w:rPr>
                                          <w:t>[i-1]?</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[i-1][j]:</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[j]</w:t>
                                        </w:r>
                                      </w:p>
                                    </w:tc>
                                  </w:tr>
                                  <w:tr w:rsidR="00532FF8" w:rsidRPr="00DD0B65" w:rsidTr="00532FF8">
                                    <w:trPr>
                                      <w:trHeight w:val="1052"/>
                                    </w:trPr>
                                    <w:tc>
                                      <w:tcPr>
                                        <w:tcW w:w="777" w:type="dxa"/>
                                        <w:hideMark/>
                                      </w:tcPr>
                                      <w:p w:rsidR="00532FF8" w:rsidRPr="00DD0B65" w:rsidRDefault="00532FF8" w:rsidP="00532FF8">
                                        <w:pPr>
                                          <w:rPr>
                                            <w:rFonts w:ascii="Arial" w:eastAsia="Times New Roman" w:hAnsi="Arial" w:cs="Arial"/>
                                            <w:sz w:val="14"/>
                                            <w:szCs w:val="14"/>
                                          </w:rPr>
                                        </w:pPr>
                                        <w:r>
                                          <w:rPr>
                                            <w:rFonts w:ascii="Arial" w:eastAsia="Times New Roman" w:hAnsi="Arial" w:cs="Arial"/>
                                            <w:sz w:val="14"/>
                                            <w:szCs w:val="14"/>
                                          </w:rPr>
                                          <w:t>TSP</w:t>
                                        </w:r>
                                      </w:p>
                                    </w:tc>
                                    <w:tc>
                                      <w:tcPr>
                                        <w:tcW w:w="4528" w:type="dxa"/>
                                        <w:hideMark/>
                                      </w:tcPr>
                                      <w:p w:rsidR="00532FF8" w:rsidRDefault="00532FF8" w:rsidP="00532FF8">
                                        <w:pPr>
                                          <w:rPr>
                                            <w:rFonts w:ascii="Arial" w:eastAsia="Times New Roman" w:hAnsi="Arial" w:cs="Arial"/>
                                            <w:sz w:val="14"/>
                                            <w:szCs w:val="14"/>
                                          </w:rPr>
                                        </w:pPr>
                                        <w:r w:rsidRPr="00DD0B65">
                                          <w:rPr>
                                            <w:rFonts w:ascii="Arial" w:eastAsia="Times New Roman" w:hAnsi="Arial" w:cs="Arial"/>
                                            <w:sz w:val="14"/>
                                            <w:szCs w:val="14"/>
                                          </w:rPr>
                                          <w:t>```</w:t>
                                        </w:r>
                                        <w:proofErr w:type="spellStart"/>
                                        <w:r w:rsidRPr="00DD0B65">
                                          <w:rPr>
                                            <w:rFonts w:ascii="Arial" w:eastAsia="Times New Roman" w:hAnsi="Arial" w:cs="Arial"/>
                                            <w:sz w:val="14"/>
                                            <w:szCs w:val="14"/>
                                          </w:rPr>
                                          <w:t>cpp</w:t>
                                        </w:r>
                                        <w:proofErr w:type="spellEnd"/>
                                        <w:r w:rsidRPr="00DD0B65">
                                          <w:rPr>
                                            <w:rFonts w:ascii="Arial" w:eastAsia="Times New Roman" w:hAnsi="Arial" w:cs="Arial"/>
                                            <w:sz w:val="14"/>
                                            <w:szCs w:val="14"/>
                                          </w:rPr>
                                          <w:t xml:space="preserve"> int tsp(vector&lt;vector&gt; &amp;</w:t>
                                        </w:r>
                                        <w:proofErr w:type="spellStart"/>
                                        <w:r w:rsidRPr="00DD0B65">
                                          <w:rPr>
                                            <w:rFonts w:ascii="Arial" w:eastAsia="Times New Roman" w:hAnsi="Arial" w:cs="Arial"/>
                                            <w:sz w:val="14"/>
                                            <w:szCs w:val="14"/>
                                          </w:rPr>
                                          <w:t>dist,int</w:t>
                                        </w:r>
                                        <w:proofErr w:type="spellEnd"/>
                                        <w:r w:rsidRPr="00DD0B65">
                                          <w:rPr>
                                            <w:rFonts w:ascii="Arial" w:eastAsia="Times New Roman" w:hAnsi="Arial" w:cs="Arial"/>
                                            <w:sz w:val="14"/>
                                            <w:szCs w:val="14"/>
                                          </w:rPr>
                                          <w:t xml:space="preserve"> </w:t>
                                        </w:r>
                                        <w:proofErr w:type="spellStart"/>
                                        <w:r w:rsidRPr="00DD0B65">
                                          <w:rPr>
                                            <w:rFonts w:ascii="Arial" w:eastAsia="Times New Roman" w:hAnsi="Arial" w:cs="Arial"/>
                                            <w:sz w:val="14"/>
                                            <w:szCs w:val="14"/>
                                          </w:rPr>
                                          <w:t>mask,int</w:t>
                                        </w:r>
                                        <w:proofErr w:type="spellEnd"/>
                                        <w:r w:rsidRPr="00DD0B65">
                                          <w:rPr>
                                            <w:rFonts w:ascii="Arial" w:eastAsia="Times New Roman" w:hAnsi="Arial" w:cs="Arial"/>
                                            <w:sz w:val="14"/>
                                            <w:szCs w:val="14"/>
                                          </w:rPr>
                                          <w:t xml:space="preserve"> </w:t>
                                        </w:r>
                                        <w:proofErr w:type="spellStart"/>
                                        <w:r w:rsidRPr="00DD0B65">
                                          <w:rPr>
                                            <w:rFonts w:ascii="Arial" w:eastAsia="Times New Roman" w:hAnsi="Arial" w:cs="Arial"/>
                                            <w:sz w:val="14"/>
                                            <w:szCs w:val="14"/>
                                          </w:rPr>
                                          <w:t>pos,vector</w:t>
                                        </w:r>
                                        <w:proofErr w:type="spellEnd"/>
                                        <w:r w:rsidRPr="00DD0B65">
                                          <w:rPr>
                                            <w:rFonts w:ascii="Arial" w:eastAsia="Times New Roman" w:hAnsi="Arial" w:cs="Arial"/>
                                            <w:sz w:val="14"/>
                                            <w:szCs w:val="14"/>
                                          </w:rPr>
                                          <w:t>&lt;vector&gt; &amp;</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){int n=</w:t>
                                        </w:r>
                                        <w:proofErr w:type="spellStart"/>
                                        <w:r w:rsidRPr="00DD0B65">
                                          <w:rPr>
                                            <w:rFonts w:ascii="Arial" w:eastAsia="Times New Roman" w:hAnsi="Arial" w:cs="Arial"/>
                                            <w:sz w:val="14"/>
                                            <w:szCs w:val="14"/>
                                          </w:rPr>
                                          <w:t>dist.size</w:t>
                                        </w:r>
                                        <w:proofErr w:type="spellEnd"/>
                                        <w:r w:rsidRPr="00DD0B65">
                                          <w:rPr>
                                            <w:rFonts w:ascii="Arial" w:eastAsia="Times New Roman" w:hAnsi="Arial" w:cs="Arial"/>
                                            <w:sz w:val="14"/>
                                            <w:szCs w:val="14"/>
                                          </w:rPr>
                                          <w:t xml:space="preserve">();if(mask==(1&lt;&lt;n)-1)return </w:t>
                                        </w:r>
                                        <w:proofErr w:type="spellStart"/>
                                        <w:r w:rsidRPr="00DD0B65">
                                          <w:rPr>
                                            <w:rFonts w:ascii="Arial" w:eastAsia="Times New Roman" w:hAnsi="Arial" w:cs="Arial"/>
                                            <w:sz w:val="14"/>
                                            <w:szCs w:val="14"/>
                                          </w:rPr>
                                          <w:t>dist</w:t>
                                        </w:r>
                                        <w:proofErr w:type="spellEnd"/>
                                        <w:r w:rsidRPr="00DD0B65">
                                          <w:rPr>
                                            <w:rFonts w:ascii="Arial" w:eastAsia="Times New Roman" w:hAnsi="Arial" w:cs="Arial"/>
                                            <w:sz w:val="14"/>
                                            <w:szCs w:val="14"/>
                                          </w:rPr>
                                          <w:t>[pos][0];if(</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 xml:space="preserve">[mask][pos]!=-1)return </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 xml:space="preserve">[mask][pos];int </w:t>
                                        </w:r>
                                        <w:proofErr w:type="spellStart"/>
                                        <w:r w:rsidRPr="00DD0B65">
                                          <w:rPr>
                                            <w:rFonts w:ascii="Arial" w:eastAsia="Times New Roman" w:hAnsi="Arial" w:cs="Arial"/>
                                            <w:sz w:val="14"/>
                                            <w:szCs w:val="14"/>
                                          </w:rPr>
                                          <w:t>ans</w:t>
                                        </w:r>
                                        <w:proofErr w:type="spellEnd"/>
                                        <w:r w:rsidRPr="00DD0B65">
                                          <w:rPr>
                                            <w:rFonts w:ascii="Arial" w:eastAsia="Times New Roman" w:hAnsi="Arial" w:cs="Arial"/>
                                            <w:sz w:val="14"/>
                                            <w:szCs w:val="14"/>
                                          </w:rPr>
                                          <w:t>=1e9;for(int city=0;city&lt;n;city++)if((mask&amp;(1&lt;&lt;city))==0)</w:t>
                                        </w:r>
                                      </w:p>
                                      <w:p w:rsidR="00532FF8" w:rsidRPr="00DD0B65" w:rsidRDefault="00532FF8" w:rsidP="00532FF8">
                                        <w:pPr>
                                          <w:rPr>
                                            <w:rFonts w:ascii="Arial" w:eastAsia="Times New Roman" w:hAnsi="Arial" w:cs="Arial"/>
                                            <w:sz w:val="14"/>
                                            <w:szCs w:val="14"/>
                                          </w:rPr>
                                        </w:pPr>
                                        <w:proofErr w:type="spellStart"/>
                                        <w:r w:rsidRPr="00DD0B65">
                                          <w:rPr>
                                            <w:rFonts w:ascii="Arial" w:eastAsia="Times New Roman" w:hAnsi="Arial" w:cs="Arial"/>
                                            <w:sz w:val="14"/>
                                            <w:szCs w:val="14"/>
                                          </w:rPr>
                                          <w:t>ans</w:t>
                                        </w:r>
                                        <w:proofErr w:type="spellEnd"/>
                                        <w:r w:rsidRPr="00DD0B65">
                                          <w:rPr>
                                            <w:rFonts w:ascii="Arial" w:eastAsia="Times New Roman" w:hAnsi="Arial" w:cs="Arial"/>
                                            <w:sz w:val="14"/>
                                            <w:szCs w:val="14"/>
                                          </w:rPr>
                                          <w:t>=min(</w:t>
                                        </w:r>
                                        <w:proofErr w:type="spellStart"/>
                                        <w:proofErr w:type="gramStart"/>
                                        <w:r w:rsidRPr="00DD0B65">
                                          <w:rPr>
                                            <w:rFonts w:ascii="Arial" w:eastAsia="Times New Roman" w:hAnsi="Arial" w:cs="Arial"/>
                                            <w:sz w:val="14"/>
                                            <w:szCs w:val="14"/>
                                          </w:rPr>
                                          <w:t>ans,dist</w:t>
                                        </w:r>
                                        <w:proofErr w:type="spellEnd"/>
                                        <w:proofErr w:type="gramEnd"/>
                                        <w:r w:rsidRPr="00DD0B65">
                                          <w:rPr>
                                            <w:rFonts w:ascii="Arial" w:eastAsia="Times New Roman" w:hAnsi="Arial" w:cs="Arial"/>
                                            <w:sz w:val="14"/>
                                            <w:szCs w:val="14"/>
                                          </w:rPr>
                                          <w:t>[pos][city]+tsp(</w:t>
                                        </w:r>
                                        <w:proofErr w:type="spellStart"/>
                                        <w:r w:rsidRPr="00DD0B65">
                                          <w:rPr>
                                            <w:rFonts w:ascii="Arial" w:eastAsia="Times New Roman" w:hAnsi="Arial" w:cs="Arial"/>
                                            <w:sz w:val="14"/>
                                            <w:szCs w:val="14"/>
                                          </w:rPr>
                                          <w:t>dist,mask</w:t>
                                        </w:r>
                                        <w:proofErr w:type="spellEnd"/>
                                      </w:p>
                                    </w:tc>
                                  </w:tr>
                                </w:tbl>
                                <w:p w:rsidR="00532FF8" w:rsidRDefault="00532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6pt;margin-top:124.6pt;width:279.4pt;height:7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" fillcolor="white [3201]" strokeweight=".5pt">
                      <v:textbox>
                        <w:txbxContent>
                          <w:tbl>
                            <w:tblPr>
                              <w:tblStyle w:val="TableGrid"/>
                              <w:tblW w:w="5305" w:type="dxa"/>
                              <w:tblLook w:val="04A0" w:firstRow="1" w:lastRow="0" w:firstColumn="1" w:lastColumn="0" w:noHBand="0" w:noVBand="1"/>
                            </w:tblPr>
                            <w:tblGrid>
                              <w:gridCol w:w="777"/>
                              <w:gridCol w:w="4528"/>
                            </w:tblGrid>
                            <w:tr w:rsidR="00532FF8" w:rsidRPr="00DD0B65" w:rsidTr="00532FF8">
                              <w:tc>
                                <w:tcPr>
                                  <w:tcW w:w="777" w:type="dxa"/>
                                  <w:hideMark/>
                                </w:tcPr>
                                <w:p w:rsidR="00532FF8" w:rsidRPr="00DD0B65" w:rsidRDefault="00532FF8" w:rsidP="00532FF8">
                                  <w:pPr>
                                    <w:rPr>
                                      <w:rFonts w:ascii="Arial" w:eastAsia="Times New Roman" w:hAnsi="Arial" w:cs="Arial"/>
                                      <w:sz w:val="14"/>
                                      <w:szCs w:val="14"/>
                                    </w:rPr>
                                  </w:pPr>
                                  <w:r>
                                    <w:rPr>
                                      <w:rFonts w:ascii="Arial" w:eastAsia="Times New Roman" w:hAnsi="Arial" w:cs="Arial"/>
                                      <w:sz w:val="14"/>
                                      <w:szCs w:val="14"/>
                                    </w:rPr>
                                    <w:t>SUBSET SUM</w:t>
                                  </w:r>
                                </w:p>
                              </w:tc>
                              <w:tc>
                                <w:tcPr>
                                  <w:tcW w:w="4528" w:type="dxa"/>
                                  <w:hideMark/>
                                </w:tcPr>
                                <w:p w:rsidR="00532FF8" w:rsidRPr="00DD0B65" w:rsidRDefault="00532FF8" w:rsidP="00532FF8">
                                  <w:pPr>
                                    <w:rPr>
                                      <w:rFonts w:ascii="Arial" w:eastAsia="Times New Roman" w:hAnsi="Arial" w:cs="Arial"/>
                                      <w:sz w:val="14"/>
                                      <w:szCs w:val="14"/>
                                    </w:rPr>
                                  </w:pPr>
                                  <w:r w:rsidRPr="00DD0B65">
                                    <w:rPr>
                                      <w:rFonts w:ascii="Arial" w:eastAsia="Times New Roman" w:hAnsi="Arial" w:cs="Arial"/>
                                      <w:sz w:val="14"/>
                                      <w:szCs w:val="14"/>
                                    </w:rPr>
                                    <w:t>```</w:t>
                                  </w:r>
                                  <w:proofErr w:type="spellStart"/>
                                  <w:r w:rsidRPr="00DD0B65">
                                    <w:rPr>
                                      <w:rFonts w:ascii="Arial" w:eastAsia="Times New Roman" w:hAnsi="Arial" w:cs="Arial"/>
                                      <w:sz w:val="14"/>
                                      <w:szCs w:val="14"/>
                                    </w:rPr>
                                    <w:t>cpp</w:t>
                                  </w:r>
                                  <w:proofErr w:type="spellEnd"/>
                                  <w:r w:rsidRPr="00DD0B65">
                                    <w:rPr>
                                      <w:rFonts w:ascii="Arial" w:eastAsia="Times New Roman" w:hAnsi="Arial" w:cs="Arial"/>
                                      <w:sz w:val="14"/>
                                      <w:szCs w:val="14"/>
                                    </w:rPr>
                                    <w:t xml:space="preserve"> bool </w:t>
                                  </w:r>
                                  <w:proofErr w:type="spellStart"/>
                                  <w:r w:rsidRPr="00DD0B65">
                                    <w:rPr>
                                      <w:rFonts w:ascii="Arial" w:eastAsia="Times New Roman" w:hAnsi="Arial" w:cs="Arial"/>
                                      <w:sz w:val="14"/>
                                      <w:szCs w:val="14"/>
                                    </w:rPr>
                                    <w:t>subsetSum</w:t>
                                  </w:r>
                                  <w:proofErr w:type="spellEnd"/>
                                  <w:r w:rsidRPr="00DD0B65">
                                    <w:rPr>
                                      <w:rFonts w:ascii="Arial" w:eastAsia="Times New Roman" w:hAnsi="Arial" w:cs="Arial"/>
                                      <w:sz w:val="14"/>
                                      <w:szCs w:val="14"/>
                                    </w:rPr>
                                    <w:t xml:space="preserve">(int </w:t>
                                  </w:r>
                                  <w:proofErr w:type="spellStart"/>
                                  <w:r w:rsidRPr="00DD0B65">
                                    <w:rPr>
                                      <w:rFonts w:ascii="Arial" w:eastAsia="Times New Roman" w:hAnsi="Arial" w:cs="Arial"/>
                                      <w:sz w:val="14"/>
                                      <w:szCs w:val="14"/>
                                    </w:rPr>
                                    <w:t>arr</w:t>
                                  </w:r>
                                  <w:proofErr w:type="spellEnd"/>
                                  <w:r w:rsidRPr="00DD0B65">
                                    <w:rPr>
                                      <w:rFonts w:ascii="Arial" w:eastAsia="Times New Roman" w:hAnsi="Arial" w:cs="Arial"/>
                                      <w:sz w:val="14"/>
                                      <w:szCs w:val="14"/>
                                    </w:rPr>
                                    <w:t xml:space="preserve">[], int n, int sum){vector&lt;vector&gt; </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 xml:space="preserve">(n+1,vector(sum+1,false));for(int </w:t>
                                  </w:r>
                                  <w:proofErr w:type="spellStart"/>
                                  <w:r w:rsidRPr="00DD0B65">
                                    <w:rPr>
                                      <w:rFonts w:ascii="Arial" w:eastAsia="Times New Roman" w:hAnsi="Arial" w:cs="Arial"/>
                                      <w:sz w:val="14"/>
                                      <w:szCs w:val="14"/>
                                    </w:rPr>
                                    <w:t>i</w:t>
                                  </w:r>
                                  <w:proofErr w:type="spellEnd"/>
                                  <w:r w:rsidRPr="00DD0B65">
                                    <w:rPr>
                                      <w:rFonts w:ascii="Arial" w:eastAsia="Times New Roman" w:hAnsi="Arial" w:cs="Arial"/>
                                      <w:sz w:val="14"/>
                                      <w:szCs w:val="14"/>
                                    </w:rPr>
                                    <w:t>=0;i&lt;=</w:t>
                                  </w:r>
                                  <w:proofErr w:type="spellStart"/>
                                  <w:r w:rsidRPr="00DD0B65">
                                    <w:rPr>
                                      <w:rFonts w:ascii="Arial" w:eastAsia="Times New Roman" w:hAnsi="Arial" w:cs="Arial"/>
                                      <w:sz w:val="14"/>
                                      <w:szCs w:val="14"/>
                                    </w:rPr>
                                    <w:t>n;i</w:t>
                                  </w:r>
                                  <w:proofErr w:type="spellEnd"/>
                                  <w:r w:rsidRPr="00DD0B65">
                                    <w:rPr>
                                      <w:rFonts w:ascii="Arial" w:eastAsia="Times New Roman" w:hAnsi="Arial" w:cs="Arial"/>
                                      <w:sz w:val="14"/>
                                      <w:szCs w:val="14"/>
                                    </w:rPr>
                                    <w:t>++)</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w:t>
                                  </w:r>
                                  <w:proofErr w:type="spellStart"/>
                                  <w:r w:rsidRPr="00DD0B65">
                                    <w:rPr>
                                      <w:rFonts w:ascii="Arial" w:eastAsia="Times New Roman" w:hAnsi="Arial" w:cs="Arial"/>
                                      <w:sz w:val="14"/>
                                      <w:szCs w:val="14"/>
                                    </w:rPr>
                                    <w:t>i</w:t>
                                  </w:r>
                                  <w:proofErr w:type="spellEnd"/>
                                  <w:r w:rsidRPr="00DD0B65">
                                    <w:rPr>
                                      <w:rFonts w:ascii="Arial" w:eastAsia="Times New Roman" w:hAnsi="Arial" w:cs="Arial"/>
                                      <w:sz w:val="14"/>
                                      <w:szCs w:val="14"/>
                                    </w:rPr>
                                    <w:t>][0]=</w:t>
                                  </w:r>
                                  <w:proofErr w:type="spellStart"/>
                                  <w:r w:rsidRPr="00DD0B65">
                                    <w:rPr>
                                      <w:rFonts w:ascii="Arial" w:eastAsia="Times New Roman" w:hAnsi="Arial" w:cs="Arial"/>
                                      <w:sz w:val="14"/>
                                      <w:szCs w:val="14"/>
                                    </w:rPr>
                                    <w:t>true;for</w:t>
                                  </w:r>
                                  <w:proofErr w:type="spellEnd"/>
                                  <w:r w:rsidRPr="00DD0B65">
                                    <w:rPr>
                                      <w:rFonts w:ascii="Arial" w:eastAsia="Times New Roman" w:hAnsi="Arial" w:cs="Arial"/>
                                      <w:sz w:val="14"/>
                                      <w:szCs w:val="14"/>
                                    </w:rPr>
                                    <w:t xml:space="preserve">(int </w:t>
                                  </w:r>
                                  <w:proofErr w:type="spellStart"/>
                                  <w:r w:rsidRPr="00DD0B65">
                                    <w:rPr>
                                      <w:rFonts w:ascii="Arial" w:eastAsia="Times New Roman" w:hAnsi="Arial" w:cs="Arial"/>
                                      <w:sz w:val="14"/>
                                      <w:szCs w:val="14"/>
                                    </w:rPr>
                                    <w:t>i</w:t>
                                  </w:r>
                                  <w:proofErr w:type="spellEnd"/>
                                  <w:r w:rsidRPr="00DD0B65">
                                    <w:rPr>
                                      <w:rFonts w:ascii="Arial" w:eastAsia="Times New Roman" w:hAnsi="Arial" w:cs="Arial"/>
                                      <w:sz w:val="14"/>
                                      <w:szCs w:val="14"/>
                                    </w:rPr>
                                    <w:t>=1;i&lt;=</w:t>
                                  </w:r>
                                  <w:proofErr w:type="spellStart"/>
                                  <w:r w:rsidRPr="00DD0B65">
                                    <w:rPr>
                                      <w:rFonts w:ascii="Arial" w:eastAsia="Times New Roman" w:hAnsi="Arial" w:cs="Arial"/>
                                      <w:sz w:val="14"/>
                                      <w:szCs w:val="14"/>
                                    </w:rPr>
                                    <w:t>n;i</w:t>
                                  </w:r>
                                  <w:proofErr w:type="spellEnd"/>
                                  <w:r w:rsidRPr="00DD0B65">
                                    <w:rPr>
                                      <w:rFonts w:ascii="Arial" w:eastAsia="Times New Roman" w:hAnsi="Arial" w:cs="Arial"/>
                                      <w:sz w:val="14"/>
                                      <w:szCs w:val="14"/>
                                    </w:rPr>
                                    <w:t>++)for(int j=1;j&lt;=</w:t>
                                  </w:r>
                                  <w:proofErr w:type="spellStart"/>
                                  <w:r w:rsidRPr="00DD0B65">
                                    <w:rPr>
                                      <w:rFonts w:ascii="Arial" w:eastAsia="Times New Roman" w:hAnsi="Arial" w:cs="Arial"/>
                                      <w:sz w:val="14"/>
                                      <w:szCs w:val="14"/>
                                    </w:rPr>
                                    <w:t>sum;j</w:t>
                                  </w:r>
                                  <w:proofErr w:type="spellEnd"/>
                                  <w:r w:rsidRPr="00DD0B65">
                                    <w:rPr>
                                      <w:rFonts w:ascii="Arial" w:eastAsia="Times New Roman" w:hAnsi="Arial" w:cs="Arial"/>
                                      <w:sz w:val="14"/>
                                      <w:szCs w:val="14"/>
                                    </w:rPr>
                                    <w:t>++)</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w:t>
                                  </w:r>
                                  <w:proofErr w:type="spellStart"/>
                                  <w:r w:rsidRPr="00DD0B65">
                                    <w:rPr>
                                      <w:rFonts w:ascii="Arial" w:eastAsia="Times New Roman" w:hAnsi="Arial" w:cs="Arial"/>
                                      <w:sz w:val="14"/>
                                      <w:szCs w:val="14"/>
                                    </w:rPr>
                                    <w:t>i</w:t>
                                  </w:r>
                                  <w:proofErr w:type="spellEnd"/>
                                  <w:r w:rsidRPr="00DD0B65">
                                    <w:rPr>
                                      <w:rFonts w:ascii="Arial" w:eastAsia="Times New Roman" w:hAnsi="Arial" w:cs="Arial"/>
                                      <w:sz w:val="14"/>
                                      <w:szCs w:val="14"/>
                                    </w:rPr>
                                    <w:t>][j]=j&lt;</w:t>
                                  </w:r>
                                  <w:proofErr w:type="spellStart"/>
                                  <w:r w:rsidRPr="00DD0B65">
                                    <w:rPr>
                                      <w:rFonts w:ascii="Arial" w:eastAsia="Times New Roman" w:hAnsi="Arial" w:cs="Arial"/>
                                      <w:sz w:val="14"/>
                                      <w:szCs w:val="14"/>
                                    </w:rPr>
                                    <w:t>arr</w:t>
                                  </w:r>
                                  <w:proofErr w:type="spellEnd"/>
                                  <w:r w:rsidRPr="00DD0B65">
                                    <w:rPr>
                                      <w:rFonts w:ascii="Arial" w:eastAsia="Times New Roman" w:hAnsi="Arial" w:cs="Arial"/>
                                      <w:sz w:val="14"/>
                                      <w:szCs w:val="14"/>
                                    </w:rPr>
                                    <w:t>[i-1]?</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[i-1][j]:</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[j]</w:t>
                                  </w:r>
                                </w:p>
                              </w:tc>
                            </w:tr>
                            <w:tr w:rsidR="00532FF8" w:rsidRPr="00DD0B65" w:rsidTr="00532FF8">
                              <w:trPr>
                                <w:trHeight w:val="1052"/>
                              </w:trPr>
                              <w:tc>
                                <w:tcPr>
                                  <w:tcW w:w="777" w:type="dxa"/>
                                  <w:hideMark/>
                                </w:tcPr>
                                <w:p w:rsidR="00532FF8" w:rsidRPr="00DD0B65" w:rsidRDefault="00532FF8" w:rsidP="00532FF8">
                                  <w:pPr>
                                    <w:rPr>
                                      <w:rFonts w:ascii="Arial" w:eastAsia="Times New Roman" w:hAnsi="Arial" w:cs="Arial"/>
                                      <w:sz w:val="14"/>
                                      <w:szCs w:val="14"/>
                                    </w:rPr>
                                  </w:pPr>
                                  <w:r>
                                    <w:rPr>
                                      <w:rFonts w:ascii="Arial" w:eastAsia="Times New Roman" w:hAnsi="Arial" w:cs="Arial"/>
                                      <w:sz w:val="14"/>
                                      <w:szCs w:val="14"/>
                                    </w:rPr>
                                    <w:t>TSP</w:t>
                                  </w:r>
                                </w:p>
                              </w:tc>
                              <w:tc>
                                <w:tcPr>
                                  <w:tcW w:w="4528" w:type="dxa"/>
                                  <w:hideMark/>
                                </w:tcPr>
                                <w:p w:rsidR="00532FF8" w:rsidRDefault="00532FF8" w:rsidP="00532FF8">
                                  <w:pPr>
                                    <w:rPr>
                                      <w:rFonts w:ascii="Arial" w:eastAsia="Times New Roman" w:hAnsi="Arial" w:cs="Arial"/>
                                      <w:sz w:val="14"/>
                                      <w:szCs w:val="14"/>
                                    </w:rPr>
                                  </w:pPr>
                                  <w:r w:rsidRPr="00DD0B65">
                                    <w:rPr>
                                      <w:rFonts w:ascii="Arial" w:eastAsia="Times New Roman" w:hAnsi="Arial" w:cs="Arial"/>
                                      <w:sz w:val="14"/>
                                      <w:szCs w:val="14"/>
                                    </w:rPr>
                                    <w:t>```</w:t>
                                  </w:r>
                                  <w:proofErr w:type="spellStart"/>
                                  <w:r w:rsidRPr="00DD0B65">
                                    <w:rPr>
                                      <w:rFonts w:ascii="Arial" w:eastAsia="Times New Roman" w:hAnsi="Arial" w:cs="Arial"/>
                                      <w:sz w:val="14"/>
                                      <w:szCs w:val="14"/>
                                    </w:rPr>
                                    <w:t>cpp</w:t>
                                  </w:r>
                                  <w:proofErr w:type="spellEnd"/>
                                  <w:r w:rsidRPr="00DD0B65">
                                    <w:rPr>
                                      <w:rFonts w:ascii="Arial" w:eastAsia="Times New Roman" w:hAnsi="Arial" w:cs="Arial"/>
                                      <w:sz w:val="14"/>
                                      <w:szCs w:val="14"/>
                                    </w:rPr>
                                    <w:t xml:space="preserve"> int tsp(vector&lt;vector&gt; &amp;</w:t>
                                  </w:r>
                                  <w:proofErr w:type="spellStart"/>
                                  <w:r w:rsidRPr="00DD0B65">
                                    <w:rPr>
                                      <w:rFonts w:ascii="Arial" w:eastAsia="Times New Roman" w:hAnsi="Arial" w:cs="Arial"/>
                                      <w:sz w:val="14"/>
                                      <w:szCs w:val="14"/>
                                    </w:rPr>
                                    <w:t>dist,int</w:t>
                                  </w:r>
                                  <w:proofErr w:type="spellEnd"/>
                                  <w:r w:rsidRPr="00DD0B65">
                                    <w:rPr>
                                      <w:rFonts w:ascii="Arial" w:eastAsia="Times New Roman" w:hAnsi="Arial" w:cs="Arial"/>
                                      <w:sz w:val="14"/>
                                      <w:szCs w:val="14"/>
                                    </w:rPr>
                                    <w:t xml:space="preserve"> </w:t>
                                  </w:r>
                                  <w:proofErr w:type="spellStart"/>
                                  <w:r w:rsidRPr="00DD0B65">
                                    <w:rPr>
                                      <w:rFonts w:ascii="Arial" w:eastAsia="Times New Roman" w:hAnsi="Arial" w:cs="Arial"/>
                                      <w:sz w:val="14"/>
                                      <w:szCs w:val="14"/>
                                    </w:rPr>
                                    <w:t>mask,int</w:t>
                                  </w:r>
                                  <w:proofErr w:type="spellEnd"/>
                                  <w:r w:rsidRPr="00DD0B65">
                                    <w:rPr>
                                      <w:rFonts w:ascii="Arial" w:eastAsia="Times New Roman" w:hAnsi="Arial" w:cs="Arial"/>
                                      <w:sz w:val="14"/>
                                      <w:szCs w:val="14"/>
                                    </w:rPr>
                                    <w:t xml:space="preserve"> </w:t>
                                  </w:r>
                                  <w:proofErr w:type="spellStart"/>
                                  <w:r w:rsidRPr="00DD0B65">
                                    <w:rPr>
                                      <w:rFonts w:ascii="Arial" w:eastAsia="Times New Roman" w:hAnsi="Arial" w:cs="Arial"/>
                                      <w:sz w:val="14"/>
                                      <w:szCs w:val="14"/>
                                    </w:rPr>
                                    <w:t>pos,vector</w:t>
                                  </w:r>
                                  <w:proofErr w:type="spellEnd"/>
                                  <w:r w:rsidRPr="00DD0B65">
                                    <w:rPr>
                                      <w:rFonts w:ascii="Arial" w:eastAsia="Times New Roman" w:hAnsi="Arial" w:cs="Arial"/>
                                      <w:sz w:val="14"/>
                                      <w:szCs w:val="14"/>
                                    </w:rPr>
                                    <w:t>&lt;vector&gt; &amp;</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){int n=</w:t>
                                  </w:r>
                                  <w:proofErr w:type="spellStart"/>
                                  <w:r w:rsidRPr="00DD0B65">
                                    <w:rPr>
                                      <w:rFonts w:ascii="Arial" w:eastAsia="Times New Roman" w:hAnsi="Arial" w:cs="Arial"/>
                                      <w:sz w:val="14"/>
                                      <w:szCs w:val="14"/>
                                    </w:rPr>
                                    <w:t>dist.size</w:t>
                                  </w:r>
                                  <w:proofErr w:type="spellEnd"/>
                                  <w:r w:rsidRPr="00DD0B65">
                                    <w:rPr>
                                      <w:rFonts w:ascii="Arial" w:eastAsia="Times New Roman" w:hAnsi="Arial" w:cs="Arial"/>
                                      <w:sz w:val="14"/>
                                      <w:szCs w:val="14"/>
                                    </w:rPr>
                                    <w:t xml:space="preserve">();if(mask==(1&lt;&lt;n)-1)return </w:t>
                                  </w:r>
                                  <w:proofErr w:type="spellStart"/>
                                  <w:r w:rsidRPr="00DD0B65">
                                    <w:rPr>
                                      <w:rFonts w:ascii="Arial" w:eastAsia="Times New Roman" w:hAnsi="Arial" w:cs="Arial"/>
                                      <w:sz w:val="14"/>
                                      <w:szCs w:val="14"/>
                                    </w:rPr>
                                    <w:t>dist</w:t>
                                  </w:r>
                                  <w:proofErr w:type="spellEnd"/>
                                  <w:r w:rsidRPr="00DD0B65">
                                    <w:rPr>
                                      <w:rFonts w:ascii="Arial" w:eastAsia="Times New Roman" w:hAnsi="Arial" w:cs="Arial"/>
                                      <w:sz w:val="14"/>
                                      <w:szCs w:val="14"/>
                                    </w:rPr>
                                    <w:t>[pos][0];if(</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 xml:space="preserve">[mask][pos]!=-1)return </w:t>
                                  </w:r>
                                  <w:proofErr w:type="spellStart"/>
                                  <w:r w:rsidRPr="00DD0B65">
                                    <w:rPr>
                                      <w:rFonts w:ascii="Arial" w:eastAsia="Times New Roman" w:hAnsi="Arial" w:cs="Arial"/>
                                      <w:sz w:val="14"/>
                                      <w:szCs w:val="14"/>
                                    </w:rPr>
                                    <w:t>dp</w:t>
                                  </w:r>
                                  <w:proofErr w:type="spellEnd"/>
                                  <w:r w:rsidRPr="00DD0B65">
                                    <w:rPr>
                                      <w:rFonts w:ascii="Arial" w:eastAsia="Times New Roman" w:hAnsi="Arial" w:cs="Arial"/>
                                      <w:sz w:val="14"/>
                                      <w:szCs w:val="14"/>
                                    </w:rPr>
                                    <w:t xml:space="preserve">[mask][pos];int </w:t>
                                  </w:r>
                                  <w:proofErr w:type="spellStart"/>
                                  <w:r w:rsidRPr="00DD0B65">
                                    <w:rPr>
                                      <w:rFonts w:ascii="Arial" w:eastAsia="Times New Roman" w:hAnsi="Arial" w:cs="Arial"/>
                                      <w:sz w:val="14"/>
                                      <w:szCs w:val="14"/>
                                    </w:rPr>
                                    <w:t>ans</w:t>
                                  </w:r>
                                  <w:proofErr w:type="spellEnd"/>
                                  <w:r w:rsidRPr="00DD0B65">
                                    <w:rPr>
                                      <w:rFonts w:ascii="Arial" w:eastAsia="Times New Roman" w:hAnsi="Arial" w:cs="Arial"/>
                                      <w:sz w:val="14"/>
                                      <w:szCs w:val="14"/>
                                    </w:rPr>
                                    <w:t>=1e9;for(int city=0;city&lt;n;city++)if((mask&amp;(1&lt;&lt;city))==0)</w:t>
                                  </w:r>
                                </w:p>
                                <w:p w:rsidR="00532FF8" w:rsidRPr="00DD0B65" w:rsidRDefault="00532FF8" w:rsidP="00532FF8">
                                  <w:pPr>
                                    <w:rPr>
                                      <w:rFonts w:ascii="Arial" w:eastAsia="Times New Roman" w:hAnsi="Arial" w:cs="Arial"/>
                                      <w:sz w:val="14"/>
                                      <w:szCs w:val="14"/>
                                    </w:rPr>
                                  </w:pPr>
                                  <w:proofErr w:type="spellStart"/>
                                  <w:r w:rsidRPr="00DD0B65">
                                    <w:rPr>
                                      <w:rFonts w:ascii="Arial" w:eastAsia="Times New Roman" w:hAnsi="Arial" w:cs="Arial"/>
                                      <w:sz w:val="14"/>
                                      <w:szCs w:val="14"/>
                                    </w:rPr>
                                    <w:t>ans</w:t>
                                  </w:r>
                                  <w:proofErr w:type="spellEnd"/>
                                  <w:r w:rsidRPr="00DD0B65">
                                    <w:rPr>
                                      <w:rFonts w:ascii="Arial" w:eastAsia="Times New Roman" w:hAnsi="Arial" w:cs="Arial"/>
                                      <w:sz w:val="14"/>
                                      <w:szCs w:val="14"/>
                                    </w:rPr>
                                    <w:t>=min(</w:t>
                                  </w:r>
                                  <w:proofErr w:type="spellStart"/>
                                  <w:proofErr w:type="gramStart"/>
                                  <w:r w:rsidRPr="00DD0B65">
                                    <w:rPr>
                                      <w:rFonts w:ascii="Arial" w:eastAsia="Times New Roman" w:hAnsi="Arial" w:cs="Arial"/>
                                      <w:sz w:val="14"/>
                                      <w:szCs w:val="14"/>
                                    </w:rPr>
                                    <w:t>ans,dist</w:t>
                                  </w:r>
                                  <w:proofErr w:type="spellEnd"/>
                                  <w:proofErr w:type="gramEnd"/>
                                  <w:r w:rsidRPr="00DD0B65">
                                    <w:rPr>
                                      <w:rFonts w:ascii="Arial" w:eastAsia="Times New Roman" w:hAnsi="Arial" w:cs="Arial"/>
                                      <w:sz w:val="14"/>
                                      <w:szCs w:val="14"/>
                                    </w:rPr>
                                    <w:t>[pos][city]+tsp(</w:t>
                                  </w:r>
                                  <w:proofErr w:type="spellStart"/>
                                  <w:r w:rsidRPr="00DD0B65">
                                    <w:rPr>
                                      <w:rFonts w:ascii="Arial" w:eastAsia="Times New Roman" w:hAnsi="Arial" w:cs="Arial"/>
                                      <w:sz w:val="14"/>
                                      <w:szCs w:val="14"/>
                                    </w:rPr>
                                    <w:t>dist,mask</w:t>
                                  </w:r>
                                  <w:proofErr w:type="spellEnd"/>
                                </w:p>
                              </w:tc>
                            </w:tr>
                          </w:tbl>
                          <w:p w:rsidR="00532FF8" w:rsidRDefault="00532FF8"/>
                        </w:txbxContent>
                      </v:textbox>
                    </v:shape>
                  </w:pict>
                </mc:Fallback>
              </mc:AlternateContent>
            </w:r>
            <w:r w:rsidR="002353AD">
              <w:rPr>
                <w:noProof/>
              </w:rPr>
              <mc:AlternateContent>
                <mc:Choice Requires="wps">
                  <w:drawing>
                    <wp:anchor distT="0" distB="0" distL="114300" distR="114300" simplePos="0" relativeHeight="251665408" behindDoc="0" locked="0" layoutInCell="1" allowOverlap="1">
                      <wp:simplePos x="0" y="0"/>
                      <wp:positionH relativeFrom="column">
                        <wp:posOffset>3472834</wp:posOffset>
                      </wp:positionH>
                      <wp:positionV relativeFrom="paragraph">
                        <wp:posOffset>2906452</wp:posOffset>
                      </wp:positionV>
                      <wp:extent cx="3504015" cy="2238337"/>
                      <wp:effectExtent l="0" t="0" r="20320" b="10160"/>
                      <wp:wrapNone/>
                      <wp:docPr id="12" name="Text Box 12"/>
                      <wp:cNvGraphicFramePr/>
                      <a:graphic xmlns:a="http://schemas.openxmlformats.org/drawingml/2006/main">
                        <a:graphicData uri="http://schemas.microsoft.com/office/word/2010/wordprocessingShape">
                          <wps:wsp>
                            <wps:cNvSpPr txBox="1"/>
                            <wps:spPr>
                              <a:xfrm>
                                <a:off x="0" y="0"/>
                                <a:ext cx="3504015" cy="2238337"/>
                              </a:xfrm>
                              <a:prstGeom prst="rect">
                                <a:avLst/>
                              </a:prstGeom>
                              <a:solidFill>
                                <a:schemeClr val="lt1"/>
                              </a:solidFill>
                              <a:ln w="6350">
                                <a:solidFill>
                                  <a:prstClr val="black"/>
                                </a:solidFill>
                              </a:ln>
                            </wps:spPr>
                            <wps:txbx>
                              <w:txbxContent>
                                <w:tbl>
                                  <w:tblPr>
                                    <w:tblStyle w:val="TableGrid"/>
                                    <w:tblW w:w="5305" w:type="dxa"/>
                                    <w:tblLayout w:type="fixed"/>
                                    <w:tblLook w:val="04A0" w:firstRow="1" w:lastRow="0" w:firstColumn="1" w:lastColumn="0" w:noHBand="0" w:noVBand="1"/>
                                  </w:tblPr>
                                  <w:tblGrid>
                                    <w:gridCol w:w="625"/>
                                    <w:gridCol w:w="4680"/>
                                  </w:tblGrid>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FIB</w:t>
                                        </w:r>
                                      </w:p>
                                    </w:tc>
                                    <w:tc>
                                      <w:tcPr>
                                        <w:tcW w:w="4680" w:type="dxa"/>
                                        <w:hideMark/>
                                      </w:tcPr>
                                      <w:p w:rsidR="002353AD" w:rsidRPr="002353A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w:t>
                                        </w:r>
                                        <w:proofErr w:type="gramStart"/>
                                        <w:r w:rsidRPr="002353AD">
                                          <w:rPr>
                                            <w:rFonts w:ascii="Arial" w:eastAsia="Times New Roman" w:hAnsi="Arial" w:cs="Arial"/>
                                            <w:sz w:val="14"/>
                                            <w:szCs w:val="14"/>
                                          </w:rPr>
                                          <w:t>fib(</w:t>
                                        </w:r>
                                        <w:proofErr w:type="gramEnd"/>
                                        <w:r w:rsidRPr="002353AD">
                                          <w:rPr>
                                            <w:rFonts w:ascii="Arial" w:eastAsia="Times New Roman" w:hAnsi="Arial" w:cs="Arial"/>
                                            <w:sz w:val="14"/>
                                            <w:szCs w:val="14"/>
                                          </w:rPr>
                                          <w:t xml:space="preserve">int </w:t>
                                        </w:r>
                                        <w:proofErr w:type="spellStart"/>
                                        <w:r w:rsidRPr="002353AD">
                                          <w:rPr>
                                            <w:rFonts w:ascii="Arial" w:eastAsia="Times New Roman" w:hAnsi="Arial" w:cs="Arial"/>
                                            <w:sz w:val="14"/>
                                            <w:szCs w:val="14"/>
                                          </w:rPr>
                                          <w:t>n,vector</w:t>
                                        </w:r>
                                        <w:proofErr w:type="spellEnd"/>
                                        <w:r w:rsidRPr="002353AD">
                                          <w:rPr>
                                            <w:rFonts w:ascii="Arial" w:eastAsia="Times New Roman" w:hAnsi="Arial" w:cs="Arial"/>
                                            <w:sz w:val="14"/>
                                            <w:szCs w:val="14"/>
                                          </w:rPr>
                                          <w:t>&lt;int&gt;&amp;</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 xml:space="preserve">){if(n&lt;=1)return </w:t>
                                        </w:r>
                                        <w:proofErr w:type="spellStart"/>
                                        <w:r w:rsidRPr="002353AD">
                                          <w:rPr>
                                            <w:rFonts w:ascii="Arial" w:eastAsia="Times New Roman" w:hAnsi="Arial" w:cs="Arial"/>
                                            <w:sz w:val="14"/>
                                            <w:szCs w:val="14"/>
                                          </w:rPr>
                                          <w:t>n;if</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[n]!=-1)</w:t>
                                        </w:r>
                                      </w:p>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w:t>
                                        </w:r>
                                        <w:proofErr w:type="gramStart"/>
                                        <w:r w:rsidRPr="002353AD">
                                          <w:rPr>
                                            <w:rFonts w:ascii="Arial" w:eastAsia="Times New Roman" w:hAnsi="Arial" w:cs="Arial"/>
                                            <w:sz w:val="14"/>
                                            <w:szCs w:val="14"/>
                                          </w:rPr>
                                          <w:t>];return</w:t>
                                        </w:r>
                                        <w:proofErr w:type="gramEnd"/>
                                        <w:r w:rsidRPr="002353AD">
                                          <w:rPr>
                                            <w:rFonts w:ascii="Arial" w:eastAsia="Times New Roman" w:hAnsi="Arial" w:cs="Arial"/>
                                            <w:sz w:val="14"/>
                                            <w:szCs w:val="14"/>
                                          </w:rPr>
                                          <w:t xml:space="preserve">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[n]=fib(n-1,dp)+fib(n-2,dp);}</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FIG TABU</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w:t>
                                        </w:r>
                                        <w:proofErr w:type="gramStart"/>
                                        <w:r w:rsidRPr="002353AD">
                                          <w:rPr>
                                            <w:rFonts w:ascii="Arial" w:eastAsia="Times New Roman" w:hAnsi="Arial" w:cs="Arial"/>
                                            <w:sz w:val="14"/>
                                            <w:szCs w:val="14"/>
                                          </w:rPr>
                                          <w:t>fib(</w:t>
                                        </w:r>
                                        <w:proofErr w:type="gramEnd"/>
                                        <w:r w:rsidRPr="002353AD">
                                          <w:rPr>
                                            <w:rFonts w:ascii="Arial" w:eastAsia="Times New Roman" w:hAnsi="Arial" w:cs="Arial"/>
                                            <w:sz w:val="14"/>
                                            <w:szCs w:val="14"/>
                                          </w:rPr>
                                          <w:t>int n){vector&lt;int&gt;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(n+1);</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 xml:space="preserve">[0]=0;dp[1]=1;for(int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=2;i&lt;=</w:t>
                                        </w:r>
                                        <w:proofErr w:type="spellStart"/>
                                        <w:r w:rsidRPr="002353AD">
                                          <w:rPr>
                                            <w:rFonts w:ascii="Arial" w:eastAsia="Times New Roman" w:hAnsi="Arial" w:cs="Arial"/>
                                            <w:sz w:val="14"/>
                                            <w:szCs w:val="14"/>
                                          </w:rPr>
                                          <w:t>n;i</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[i-1]+</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 xml:space="preserve">[i-2];return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 xml:space="preserve">0/1 </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knap(int </w:t>
                                        </w:r>
                                        <w:proofErr w:type="spellStart"/>
                                        <w:r w:rsidRPr="002353AD">
                                          <w:rPr>
                                            <w:rFonts w:ascii="Arial" w:eastAsia="Times New Roman" w:hAnsi="Arial" w:cs="Arial"/>
                                            <w:sz w:val="14"/>
                                            <w:szCs w:val="14"/>
                                          </w:rPr>
                                          <w:t>n,int</w:t>
                                        </w:r>
                                        <w:proofErr w:type="spellEnd"/>
                                        <w:r w:rsidRPr="002353AD">
                                          <w:rPr>
                                            <w:rFonts w:ascii="Arial" w:eastAsia="Times New Roman" w:hAnsi="Arial" w:cs="Arial"/>
                                            <w:sz w:val="14"/>
                                            <w:szCs w:val="14"/>
                                          </w:rPr>
                                          <w:t xml:space="preserve"> W,vector&lt;int&gt;&amp;wt,vector&lt;int&gt;&amp;val){vector&lt;vector&lt;int&gt;&gt;dp(n+1,vector&lt;int&gt;(W+1));for(int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=1;i&lt;=</w:t>
                                        </w:r>
                                        <w:proofErr w:type="spellStart"/>
                                        <w:r w:rsidRPr="002353AD">
                                          <w:rPr>
                                            <w:rFonts w:ascii="Arial" w:eastAsia="Times New Roman" w:hAnsi="Arial" w:cs="Arial"/>
                                            <w:sz w:val="14"/>
                                            <w:szCs w:val="14"/>
                                          </w:rPr>
                                          <w:t>n;i</w:t>
                                        </w:r>
                                        <w:proofErr w:type="spellEnd"/>
                                        <w:r w:rsidRPr="002353AD">
                                          <w:rPr>
                                            <w:rFonts w:ascii="Arial" w:eastAsia="Times New Roman" w:hAnsi="Arial" w:cs="Arial"/>
                                            <w:sz w:val="14"/>
                                            <w:szCs w:val="14"/>
                                          </w:rPr>
                                          <w:t xml:space="preserve">++)for(int w=0;w&lt;=W;w++)dp[i][w]=w&lt;wt[i-1]?dp[i-1][w]:max(dp[i-1][w],val[i-1]+dp[i-1][w-wt[i-1]]);return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[n][W];}</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LCS</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w:t>
                                        </w:r>
                                        <w:proofErr w:type="spellStart"/>
                                        <w:r w:rsidRPr="002353AD">
                                          <w:rPr>
                                            <w:rFonts w:ascii="Arial" w:eastAsia="Times New Roman" w:hAnsi="Arial" w:cs="Arial"/>
                                            <w:sz w:val="14"/>
                                            <w:szCs w:val="14"/>
                                          </w:rPr>
                                          <w:t>lcs</w:t>
                                        </w:r>
                                        <w:proofErr w:type="spellEnd"/>
                                        <w:r w:rsidRPr="002353AD">
                                          <w:rPr>
                                            <w:rFonts w:ascii="Arial" w:eastAsia="Times New Roman" w:hAnsi="Arial" w:cs="Arial"/>
                                            <w:sz w:val="14"/>
                                            <w:szCs w:val="14"/>
                                          </w:rPr>
                                          <w:t xml:space="preserve">(string </w:t>
                                        </w:r>
                                        <w:proofErr w:type="spellStart"/>
                                        <w:r w:rsidRPr="002353AD">
                                          <w:rPr>
                                            <w:rFonts w:ascii="Arial" w:eastAsia="Times New Roman" w:hAnsi="Arial" w:cs="Arial"/>
                                            <w:sz w:val="14"/>
                                            <w:szCs w:val="14"/>
                                          </w:rPr>
                                          <w:t>a,string</w:t>
                                        </w:r>
                                        <w:proofErr w:type="spellEnd"/>
                                        <w:r w:rsidRPr="002353AD">
                                          <w:rPr>
                                            <w:rFonts w:ascii="Arial" w:eastAsia="Times New Roman" w:hAnsi="Arial" w:cs="Arial"/>
                                            <w:sz w:val="14"/>
                                            <w:szCs w:val="14"/>
                                          </w:rPr>
                                          <w:t xml:space="preserve"> b){int n=a.size(),m=b.size();vector&lt;vector&lt;int&gt;&gt;dp(n+1,vector&lt;int&gt;(m+1));for(int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=1;i&lt;=</w:t>
                                        </w:r>
                                        <w:proofErr w:type="spellStart"/>
                                        <w:r w:rsidRPr="002353AD">
                                          <w:rPr>
                                            <w:rFonts w:ascii="Arial" w:eastAsia="Times New Roman" w:hAnsi="Arial" w:cs="Arial"/>
                                            <w:sz w:val="14"/>
                                            <w:szCs w:val="14"/>
                                          </w:rPr>
                                          <w:t>n;i</w:t>
                                        </w:r>
                                        <w:proofErr w:type="spellEnd"/>
                                        <w:r w:rsidRPr="002353AD">
                                          <w:rPr>
                                            <w:rFonts w:ascii="Arial" w:eastAsia="Times New Roman" w:hAnsi="Arial" w:cs="Arial"/>
                                            <w:sz w:val="14"/>
                                            <w:szCs w:val="14"/>
                                          </w:rPr>
                                          <w:t xml:space="preserve">++)for(int j=1;j&lt;=m;j++)dp[i][j]=a[i-1]==b[j-1]?1+dp[i-1][j-1]:max(dp[i-1][j],dp[i][j-1]);return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[n][m];}</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Matrix.</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int mcm(vector&lt;int&gt;&amp;a){int n=</w:t>
                                        </w:r>
                                        <w:proofErr w:type="spellStart"/>
                                        <w:r w:rsidRPr="002353AD">
                                          <w:rPr>
                                            <w:rFonts w:ascii="Arial" w:eastAsia="Times New Roman" w:hAnsi="Arial" w:cs="Arial"/>
                                            <w:sz w:val="14"/>
                                            <w:szCs w:val="14"/>
                                          </w:rPr>
                                          <w:t>a.size</w:t>
                                        </w:r>
                                        <w:proofErr w:type="spellEnd"/>
                                        <w:r w:rsidRPr="002353AD">
                                          <w:rPr>
                                            <w:rFonts w:ascii="Arial" w:eastAsia="Times New Roman" w:hAnsi="Arial" w:cs="Arial"/>
                                            <w:sz w:val="14"/>
                                            <w:szCs w:val="14"/>
                                          </w:rPr>
                                          <w:t>();vector&lt;vector&lt;int&gt;&gt;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n,vector</w:t>
                                        </w:r>
                                        <w:proofErr w:type="spellEnd"/>
                                        <w:r w:rsidRPr="002353AD">
                                          <w:rPr>
                                            <w:rFonts w:ascii="Arial" w:eastAsia="Times New Roman" w:hAnsi="Arial" w:cs="Arial"/>
                                            <w:sz w:val="14"/>
                                            <w:szCs w:val="14"/>
                                          </w:rPr>
                                          <w:t>&lt;int&gt;(n));for(int l=2;l&lt;</w:t>
                                        </w:r>
                                        <w:proofErr w:type="spellStart"/>
                                        <w:r w:rsidRPr="002353AD">
                                          <w:rPr>
                                            <w:rFonts w:ascii="Arial" w:eastAsia="Times New Roman" w:hAnsi="Arial" w:cs="Arial"/>
                                            <w:sz w:val="14"/>
                                            <w:szCs w:val="14"/>
                                          </w:rPr>
                                          <w:t>n;l</w:t>
                                        </w:r>
                                        <w:proofErr w:type="spellEnd"/>
                                        <w:r w:rsidRPr="002353AD">
                                          <w:rPr>
                                            <w:rFonts w:ascii="Arial" w:eastAsia="Times New Roman" w:hAnsi="Arial" w:cs="Arial"/>
                                            <w:sz w:val="14"/>
                                            <w:szCs w:val="14"/>
                                          </w:rPr>
                                          <w:t xml:space="preserve">++)for(int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=1;i&lt;n-l+1;i++){int j=i+l-1;dp[</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 xml:space="preserve">][j]=1e9;for(int k=i;k&lt;j;k++)dp[i][j]=min(dp[i][j],dp[i][k]+dp[k+1][j]+a[i-1]*a[k]*a[j]);}return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[1][n-1];}</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 xml:space="preserve">LIS </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w:t>
                                        </w:r>
                                        <w:proofErr w:type="spellStart"/>
                                        <w:r w:rsidRPr="002353AD">
                                          <w:rPr>
                                            <w:rFonts w:ascii="Arial" w:eastAsia="Times New Roman" w:hAnsi="Arial" w:cs="Arial"/>
                                            <w:sz w:val="14"/>
                                            <w:szCs w:val="14"/>
                                          </w:rPr>
                                          <w:t>lis</w:t>
                                        </w:r>
                                        <w:proofErr w:type="spellEnd"/>
                                        <w:r w:rsidRPr="002353AD">
                                          <w:rPr>
                                            <w:rFonts w:ascii="Arial" w:eastAsia="Times New Roman" w:hAnsi="Arial" w:cs="Arial"/>
                                            <w:sz w:val="14"/>
                                            <w:szCs w:val="14"/>
                                          </w:rPr>
                                          <w:t>(vector&lt;int&gt;&amp;a){int n=</w:t>
                                        </w:r>
                                        <w:proofErr w:type="spellStart"/>
                                        <w:r w:rsidRPr="002353AD">
                                          <w:rPr>
                                            <w:rFonts w:ascii="Arial" w:eastAsia="Times New Roman" w:hAnsi="Arial" w:cs="Arial"/>
                                            <w:sz w:val="14"/>
                                            <w:szCs w:val="14"/>
                                          </w:rPr>
                                          <w:t>a.size</w:t>
                                        </w:r>
                                        <w:proofErr w:type="spellEnd"/>
                                        <w:r w:rsidRPr="002353AD">
                                          <w:rPr>
                                            <w:rFonts w:ascii="Arial" w:eastAsia="Times New Roman" w:hAnsi="Arial" w:cs="Arial"/>
                                            <w:sz w:val="14"/>
                                            <w:szCs w:val="14"/>
                                          </w:rPr>
                                          <w:t>();vector&lt;int&gt;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 xml:space="preserve">(n,1);int mx=1;for(int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=1;i&lt;</w:t>
                                        </w:r>
                                        <w:proofErr w:type="spellStart"/>
                                        <w:r w:rsidRPr="002353AD">
                                          <w:rPr>
                                            <w:rFonts w:ascii="Arial" w:eastAsia="Times New Roman" w:hAnsi="Arial" w:cs="Arial"/>
                                            <w:sz w:val="14"/>
                                            <w:szCs w:val="14"/>
                                          </w:rPr>
                                          <w:t>n;i</w:t>
                                        </w:r>
                                        <w:proofErr w:type="spellEnd"/>
                                        <w:r w:rsidRPr="002353AD">
                                          <w:rPr>
                                            <w:rFonts w:ascii="Arial" w:eastAsia="Times New Roman" w:hAnsi="Arial" w:cs="Arial"/>
                                            <w:sz w:val="14"/>
                                            <w:szCs w:val="14"/>
                                          </w:rPr>
                                          <w:t>++)for(int j=0;j&lt;</w:t>
                                        </w:r>
                                        <w:proofErr w:type="spellStart"/>
                                        <w:r w:rsidRPr="002353AD">
                                          <w:rPr>
                                            <w:rFonts w:ascii="Arial" w:eastAsia="Times New Roman" w:hAnsi="Arial" w:cs="Arial"/>
                                            <w:sz w:val="14"/>
                                            <w:szCs w:val="14"/>
                                          </w:rPr>
                                          <w:t>i;j</w:t>
                                        </w:r>
                                        <w:proofErr w:type="spellEnd"/>
                                        <w:r w:rsidRPr="002353AD">
                                          <w:rPr>
                                            <w:rFonts w:ascii="Arial" w:eastAsia="Times New Roman" w:hAnsi="Arial" w:cs="Arial"/>
                                            <w:sz w:val="14"/>
                                            <w:szCs w:val="14"/>
                                          </w:rPr>
                                          <w:t>++)if(a[</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]&gt;a[j])</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]=max(</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[j]+1);for(int x:dp)mx=max(mx,x);return mx;}</w:t>
                                        </w:r>
                                      </w:p>
                                    </w:tc>
                                  </w:tr>
                                </w:tbl>
                                <w:p w:rsidR="002353AD" w:rsidRDefault="00235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6" type="#_x0000_t202" style="position:absolute;margin-left:273.45pt;margin-top:228.85pt;width:275.9pt;height:17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" fillcolor="white [3201]" strokeweight=".5pt">
                      <v:textbox>
                        <w:txbxContent>
                          <w:tbl>
                            <w:tblPr>
                              <w:tblStyle w:val="TableGrid"/>
                              <w:tblW w:w="5305" w:type="dxa"/>
                              <w:tblLayout w:type="fixed"/>
                              <w:tblLook w:val="04A0" w:firstRow="1" w:lastRow="0" w:firstColumn="1" w:lastColumn="0" w:noHBand="0" w:noVBand="1"/>
                            </w:tblPr>
                            <w:tblGrid>
                              <w:gridCol w:w="625"/>
                              <w:gridCol w:w="4680"/>
                            </w:tblGrid>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FIB</w:t>
                                  </w:r>
                                </w:p>
                              </w:tc>
                              <w:tc>
                                <w:tcPr>
                                  <w:tcW w:w="4680" w:type="dxa"/>
                                  <w:hideMark/>
                                </w:tcPr>
                                <w:p w:rsidR="002353AD" w:rsidRPr="002353A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w:t>
                                  </w:r>
                                  <w:proofErr w:type="gramStart"/>
                                  <w:r w:rsidRPr="002353AD">
                                    <w:rPr>
                                      <w:rFonts w:ascii="Arial" w:eastAsia="Times New Roman" w:hAnsi="Arial" w:cs="Arial"/>
                                      <w:sz w:val="14"/>
                                      <w:szCs w:val="14"/>
                                    </w:rPr>
                                    <w:t>fib(</w:t>
                                  </w:r>
                                  <w:proofErr w:type="gramEnd"/>
                                  <w:r w:rsidRPr="002353AD">
                                    <w:rPr>
                                      <w:rFonts w:ascii="Arial" w:eastAsia="Times New Roman" w:hAnsi="Arial" w:cs="Arial"/>
                                      <w:sz w:val="14"/>
                                      <w:szCs w:val="14"/>
                                    </w:rPr>
                                    <w:t xml:space="preserve">int </w:t>
                                  </w:r>
                                  <w:proofErr w:type="spellStart"/>
                                  <w:r w:rsidRPr="002353AD">
                                    <w:rPr>
                                      <w:rFonts w:ascii="Arial" w:eastAsia="Times New Roman" w:hAnsi="Arial" w:cs="Arial"/>
                                      <w:sz w:val="14"/>
                                      <w:szCs w:val="14"/>
                                    </w:rPr>
                                    <w:t>n,vector</w:t>
                                  </w:r>
                                  <w:proofErr w:type="spellEnd"/>
                                  <w:r w:rsidRPr="002353AD">
                                    <w:rPr>
                                      <w:rFonts w:ascii="Arial" w:eastAsia="Times New Roman" w:hAnsi="Arial" w:cs="Arial"/>
                                      <w:sz w:val="14"/>
                                      <w:szCs w:val="14"/>
                                    </w:rPr>
                                    <w:t>&lt;int&gt;&amp;</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 xml:space="preserve">){if(n&lt;=1)return </w:t>
                                  </w:r>
                                  <w:proofErr w:type="spellStart"/>
                                  <w:r w:rsidRPr="002353AD">
                                    <w:rPr>
                                      <w:rFonts w:ascii="Arial" w:eastAsia="Times New Roman" w:hAnsi="Arial" w:cs="Arial"/>
                                      <w:sz w:val="14"/>
                                      <w:szCs w:val="14"/>
                                    </w:rPr>
                                    <w:t>n;if</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[n]!=-1)</w:t>
                                  </w:r>
                                </w:p>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w:t>
                                  </w:r>
                                  <w:proofErr w:type="gramStart"/>
                                  <w:r w:rsidRPr="002353AD">
                                    <w:rPr>
                                      <w:rFonts w:ascii="Arial" w:eastAsia="Times New Roman" w:hAnsi="Arial" w:cs="Arial"/>
                                      <w:sz w:val="14"/>
                                      <w:szCs w:val="14"/>
                                    </w:rPr>
                                    <w:t>];return</w:t>
                                  </w:r>
                                  <w:proofErr w:type="gramEnd"/>
                                  <w:r w:rsidRPr="002353AD">
                                    <w:rPr>
                                      <w:rFonts w:ascii="Arial" w:eastAsia="Times New Roman" w:hAnsi="Arial" w:cs="Arial"/>
                                      <w:sz w:val="14"/>
                                      <w:szCs w:val="14"/>
                                    </w:rPr>
                                    <w:t xml:space="preserve">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[n]=fib(n-1,dp)+fib(n-2,dp);}</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FIG TABU</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w:t>
                                  </w:r>
                                  <w:proofErr w:type="gramStart"/>
                                  <w:r w:rsidRPr="002353AD">
                                    <w:rPr>
                                      <w:rFonts w:ascii="Arial" w:eastAsia="Times New Roman" w:hAnsi="Arial" w:cs="Arial"/>
                                      <w:sz w:val="14"/>
                                      <w:szCs w:val="14"/>
                                    </w:rPr>
                                    <w:t>fib(</w:t>
                                  </w:r>
                                  <w:proofErr w:type="gramEnd"/>
                                  <w:r w:rsidRPr="002353AD">
                                    <w:rPr>
                                      <w:rFonts w:ascii="Arial" w:eastAsia="Times New Roman" w:hAnsi="Arial" w:cs="Arial"/>
                                      <w:sz w:val="14"/>
                                      <w:szCs w:val="14"/>
                                    </w:rPr>
                                    <w:t>int n){vector&lt;int&gt;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(n+1);</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 xml:space="preserve">[0]=0;dp[1]=1;for(int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=2;i&lt;=</w:t>
                                  </w:r>
                                  <w:proofErr w:type="spellStart"/>
                                  <w:r w:rsidRPr="002353AD">
                                    <w:rPr>
                                      <w:rFonts w:ascii="Arial" w:eastAsia="Times New Roman" w:hAnsi="Arial" w:cs="Arial"/>
                                      <w:sz w:val="14"/>
                                      <w:szCs w:val="14"/>
                                    </w:rPr>
                                    <w:t>n;i</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[i-1]+</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 xml:space="preserve">[i-2];return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 xml:space="preserve">0/1 </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knap(int </w:t>
                                  </w:r>
                                  <w:proofErr w:type="spellStart"/>
                                  <w:r w:rsidRPr="002353AD">
                                    <w:rPr>
                                      <w:rFonts w:ascii="Arial" w:eastAsia="Times New Roman" w:hAnsi="Arial" w:cs="Arial"/>
                                      <w:sz w:val="14"/>
                                      <w:szCs w:val="14"/>
                                    </w:rPr>
                                    <w:t>n,int</w:t>
                                  </w:r>
                                  <w:proofErr w:type="spellEnd"/>
                                  <w:r w:rsidRPr="002353AD">
                                    <w:rPr>
                                      <w:rFonts w:ascii="Arial" w:eastAsia="Times New Roman" w:hAnsi="Arial" w:cs="Arial"/>
                                      <w:sz w:val="14"/>
                                      <w:szCs w:val="14"/>
                                    </w:rPr>
                                    <w:t xml:space="preserve"> W,vector&lt;int&gt;&amp;wt,vector&lt;int&gt;&amp;val){vector&lt;vector&lt;int&gt;&gt;dp(n+1,vector&lt;int&gt;(W+1));for(int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=1;i&lt;=</w:t>
                                  </w:r>
                                  <w:proofErr w:type="spellStart"/>
                                  <w:r w:rsidRPr="002353AD">
                                    <w:rPr>
                                      <w:rFonts w:ascii="Arial" w:eastAsia="Times New Roman" w:hAnsi="Arial" w:cs="Arial"/>
                                      <w:sz w:val="14"/>
                                      <w:szCs w:val="14"/>
                                    </w:rPr>
                                    <w:t>n;i</w:t>
                                  </w:r>
                                  <w:proofErr w:type="spellEnd"/>
                                  <w:r w:rsidRPr="002353AD">
                                    <w:rPr>
                                      <w:rFonts w:ascii="Arial" w:eastAsia="Times New Roman" w:hAnsi="Arial" w:cs="Arial"/>
                                      <w:sz w:val="14"/>
                                      <w:szCs w:val="14"/>
                                    </w:rPr>
                                    <w:t xml:space="preserve">++)for(int w=0;w&lt;=W;w++)dp[i][w]=w&lt;wt[i-1]?dp[i-1][w]:max(dp[i-1][w],val[i-1]+dp[i-1][w-wt[i-1]]);return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[n][W];}</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LCS</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w:t>
                                  </w:r>
                                  <w:proofErr w:type="spellStart"/>
                                  <w:r w:rsidRPr="002353AD">
                                    <w:rPr>
                                      <w:rFonts w:ascii="Arial" w:eastAsia="Times New Roman" w:hAnsi="Arial" w:cs="Arial"/>
                                      <w:sz w:val="14"/>
                                      <w:szCs w:val="14"/>
                                    </w:rPr>
                                    <w:t>lcs</w:t>
                                  </w:r>
                                  <w:proofErr w:type="spellEnd"/>
                                  <w:r w:rsidRPr="002353AD">
                                    <w:rPr>
                                      <w:rFonts w:ascii="Arial" w:eastAsia="Times New Roman" w:hAnsi="Arial" w:cs="Arial"/>
                                      <w:sz w:val="14"/>
                                      <w:szCs w:val="14"/>
                                    </w:rPr>
                                    <w:t xml:space="preserve">(string </w:t>
                                  </w:r>
                                  <w:proofErr w:type="spellStart"/>
                                  <w:r w:rsidRPr="002353AD">
                                    <w:rPr>
                                      <w:rFonts w:ascii="Arial" w:eastAsia="Times New Roman" w:hAnsi="Arial" w:cs="Arial"/>
                                      <w:sz w:val="14"/>
                                      <w:szCs w:val="14"/>
                                    </w:rPr>
                                    <w:t>a,string</w:t>
                                  </w:r>
                                  <w:proofErr w:type="spellEnd"/>
                                  <w:r w:rsidRPr="002353AD">
                                    <w:rPr>
                                      <w:rFonts w:ascii="Arial" w:eastAsia="Times New Roman" w:hAnsi="Arial" w:cs="Arial"/>
                                      <w:sz w:val="14"/>
                                      <w:szCs w:val="14"/>
                                    </w:rPr>
                                    <w:t xml:space="preserve"> b){int n=a.size(),m=b.size();vector&lt;vector&lt;int&gt;&gt;dp(n+1,vector&lt;int&gt;(m+1));for(int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=1;i&lt;=</w:t>
                                  </w:r>
                                  <w:proofErr w:type="spellStart"/>
                                  <w:r w:rsidRPr="002353AD">
                                    <w:rPr>
                                      <w:rFonts w:ascii="Arial" w:eastAsia="Times New Roman" w:hAnsi="Arial" w:cs="Arial"/>
                                      <w:sz w:val="14"/>
                                      <w:szCs w:val="14"/>
                                    </w:rPr>
                                    <w:t>n;i</w:t>
                                  </w:r>
                                  <w:proofErr w:type="spellEnd"/>
                                  <w:r w:rsidRPr="002353AD">
                                    <w:rPr>
                                      <w:rFonts w:ascii="Arial" w:eastAsia="Times New Roman" w:hAnsi="Arial" w:cs="Arial"/>
                                      <w:sz w:val="14"/>
                                      <w:szCs w:val="14"/>
                                    </w:rPr>
                                    <w:t xml:space="preserve">++)for(int j=1;j&lt;=m;j++)dp[i][j]=a[i-1]==b[j-1]?1+dp[i-1][j-1]:max(dp[i-1][j],dp[i][j-1]);return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[n][m];}</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Matrix.</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int mcm(vector&lt;int&gt;&amp;a){int n=</w:t>
                                  </w:r>
                                  <w:proofErr w:type="spellStart"/>
                                  <w:r w:rsidRPr="002353AD">
                                    <w:rPr>
                                      <w:rFonts w:ascii="Arial" w:eastAsia="Times New Roman" w:hAnsi="Arial" w:cs="Arial"/>
                                      <w:sz w:val="14"/>
                                      <w:szCs w:val="14"/>
                                    </w:rPr>
                                    <w:t>a.size</w:t>
                                  </w:r>
                                  <w:proofErr w:type="spellEnd"/>
                                  <w:r w:rsidRPr="002353AD">
                                    <w:rPr>
                                      <w:rFonts w:ascii="Arial" w:eastAsia="Times New Roman" w:hAnsi="Arial" w:cs="Arial"/>
                                      <w:sz w:val="14"/>
                                      <w:szCs w:val="14"/>
                                    </w:rPr>
                                    <w:t>();vector&lt;vector&lt;int&gt;&gt;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n,vector</w:t>
                                  </w:r>
                                  <w:proofErr w:type="spellEnd"/>
                                  <w:r w:rsidRPr="002353AD">
                                    <w:rPr>
                                      <w:rFonts w:ascii="Arial" w:eastAsia="Times New Roman" w:hAnsi="Arial" w:cs="Arial"/>
                                      <w:sz w:val="14"/>
                                      <w:szCs w:val="14"/>
                                    </w:rPr>
                                    <w:t>&lt;int&gt;(n));for(int l=2;l&lt;</w:t>
                                  </w:r>
                                  <w:proofErr w:type="spellStart"/>
                                  <w:r w:rsidRPr="002353AD">
                                    <w:rPr>
                                      <w:rFonts w:ascii="Arial" w:eastAsia="Times New Roman" w:hAnsi="Arial" w:cs="Arial"/>
                                      <w:sz w:val="14"/>
                                      <w:szCs w:val="14"/>
                                    </w:rPr>
                                    <w:t>n;l</w:t>
                                  </w:r>
                                  <w:proofErr w:type="spellEnd"/>
                                  <w:r w:rsidRPr="002353AD">
                                    <w:rPr>
                                      <w:rFonts w:ascii="Arial" w:eastAsia="Times New Roman" w:hAnsi="Arial" w:cs="Arial"/>
                                      <w:sz w:val="14"/>
                                      <w:szCs w:val="14"/>
                                    </w:rPr>
                                    <w:t xml:space="preserve">++)for(int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=1;i&lt;n-l+1;i++){int j=i+l-1;dp[</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 xml:space="preserve">][j]=1e9;for(int k=i;k&lt;j;k++)dp[i][j]=min(dp[i][j],dp[i][k]+dp[k+1][j]+a[i-1]*a[k]*a[j]);}return </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[1][n-1];}</w:t>
                                  </w:r>
                                </w:p>
                              </w:tc>
                            </w:tr>
                            <w:tr w:rsidR="002353AD" w:rsidRPr="00475A1D" w:rsidTr="002353AD">
                              <w:tc>
                                <w:tcPr>
                                  <w:tcW w:w="625"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b/>
                                      <w:bCs/>
                                      <w:sz w:val="14"/>
                                      <w:szCs w:val="14"/>
                                    </w:rPr>
                                    <w:t xml:space="preserve">LIS </w:t>
                                  </w:r>
                                </w:p>
                              </w:tc>
                              <w:tc>
                                <w:tcPr>
                                  <w:tcW w:w="4680" w:type="dxa"/>
                                  <w:hideMark/>
                                </w:tcPr>
                                <w:p w:rsidR="002353AD" w:rsidRPr="00475A1D" w:rsidRDefault="002353AD" w:rsidP="002353AD">
                                  <w:pPr>
                                    <w:rPr>
                                      <w:rFonts w:ascii="Arial" w:eastAsia="Times New Roman" w:hAnsi="Arial" w:cs="Arial"/>
                                      <w:sz w:val="14"/>
                                      <w:szCs w:val="14"/>
                                    </w:rPr>
                                  </w:pPr>
                                  <w:r w:rsidRPr="002353AD">
                                    <w:rPr>
                                      <w:rFonts w:ascii="Arial" w:eastAsia="Times New Roman" w:hAnsi="Arial" w:cs="Arial"/>
                                      <w:sz w:val="14"/>
                                      <w:szCs w:val="14"/>
                                    </w:rPr>
                                    <w:t xml:space="preserve">int </w:t>
                                  </w:r>
                                  <w:proofErr w:type="spellStart"/>
                                  <w:r w:rsidRPr="002353AD">
                                    <w:rPr>
                                      <w:rFonts w:ascii="Arial" w:eastAsia="Times New Roman" w:hAnsi="Arial" w:cs="Arial"/>
                                      <w:sz w:val="14"/>
                                      <w:szCs w:val="14"/>
                                    </w:rPr>
                                    <w:t>lis</w:t>
                                  </w:r>
                                  <w:proofErr w:type="spellEnd"/>
                                  <w:r w:rsidRPr="002353AD">
                                    <w:rPr>
                                      <w:rFonts w:ascii="Arial" w:eastAsia="Times New Roman" w:hAnsi="Arial" w:cs="Arial"/>
                                      <w:sz w:val="14"/>
                                      <w:szCs w:val="14"/>
                                    </w:rPr>
                                    <w:t>(vector&lt;int&gt;&amp;a){int n=</w:t>
                                  </w:r>
                                  <w:proofErr w:type="spellStart"/>
                                  <w:r w:rsidRPr="002353AD">
                                    <w:rPr>
                                      <w:rFonts w:ascii="Arial" w:eastAsia="Times New Roman" w:hAnsi="Arial" w:cs="Arial"/>
                                      <w:sz w:val="14"/>
                                      <w:szCs w:val="14"/>
                                    </w:rPr>
                                    <w:t>a.size</w:t>
                                  </w:r>
                                  <w:proofErr w:type="spellEnd"/>
                                  <w:r w:rsidRPr="002353AD">
                                    <w:rPr>
                                      <w:rFonts w:ascii="Arial" w:eastAsia="Times New Roman" w:hAnsi="Arial" w:cs="Arial"/>
                                      <w:sz w:val="14"/>
                                      <w:szCs w:val="14"/>
                                    </w:rPr>
                                    <w:t>();vector&lt;int&gt;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 xml:space="preserve">(n,1);int mx=1;for(int </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=1;i&lt;</w:t>
                                  </w:r>
                                  <w:proofErr w:type="spellStart"/>
                                  <w:r w:rsidRPr="002353AD">
                                    <w:rPr>
                                      <w:rFonts w:ascii="Arial" w:eastAsia="Times New Roman" w:hAnsi="Arial" w:cs="Arial"/>
                                      <w:sz w:val="14"/>
                                      <w:szCs w:val="14"/>
                                    </w:rPr>
                                    <w:t>n;i</w:t>
                                  </w:r>
                                  <w:proofErr w:type="spellEnd"/>
                                  <w:r w:rsidRPr="002353AD">
                                    <w:rPr>
                                      <w:rFonts w:ascii="Arial" w:eastAsia="Times New Roman" w:hAnsi="Arial" w:cs="Arial"/>
                                      <w:sz w:val="14"/>
                                      <w:szCs w:val="14"/>
                                    </w:rPr>
                                    <w:t>++)for(int j=0;j&lt;</w:t>
                                  </w:r>
                                  <w:proofErr w:type="spellStart"/>
                                  <w:r w:rsidRPr="002353AD">
                                    <w:rPr>
                                      <w:rFonts w:ascii="Arial" w:eastAsia="Times New Roman" w:hAnsi="Arial" w:cs="Arial"/>
                                      <w:sz w:val="14"/>
                                      <w:szCs w:val="14"/>
                                    </w:rPr>
                                    <w:t>i;j</w:t>
                                  </w:r>
                                  <w:proofErr w:type="spellEnd"/>
                                  <w:r w:rsidRPr="002353AD">
                                    <w:rPr>
                                      <w:rFonts w:ascii="Arial" w:eastAsia="Times New Roman" w:hAnsi="Arial" w:cs="Arial"/>
                                      <w:sz w:val="14"/>
                                      <w:szCs w:val="14"/>
                                    </w:rPr>
                                    <w:t>++)if(a[</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]&gt;a[j])</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]=max(</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i</w:t>
                                  </w:r>
                                  <w:proofErr w:type="spellEnd"/>
                                  <w:r w:rsidRPr="002353AD">
                                    <w:rPr>
                                      <w:rFonts w:ascii="Arial" w:eastAsia="Times New Roman" w:hAnsi="Arial" w:cs="Arial"/>
                                      <w:sz w:val="14"/>
                                      <w:szCs w:val="14"/>
                                    </w:rPr>
                                    <w:t>],</w:t>
                                  </w:r>
                                  <w:proofErr w:type="spellStart"/>
                                  <w:r w:rsidRPr="002353AD">
                                    <w:rPr>
                                      <w:rFonts w:ascii="Arial" w:eastAsia="Times New Roman" w:hAnsi="Arial" w:cs="Arial"/>
                                      <w:sz w:val="14"/>
                                      <w:szCs w:val="14"/>
                                    </w:rPr>
                                    <w:t>dp</w:t>
                                  </w:r>
                                  <w:proofErr w:type="spellEnd"/>
                                  <w:r w:rsidRPr="002353AD">
                                    <w:rPr>
                                      <w:rFonts w:ascii="Arial" w:eastAsia="Times New Roman" w:hAnsi="Arial" w:cs="Arial"/>
                                      <w:sz w:val="14"/>
                                      <w:szCs w:val="14"/>
                                    </w:rPr>
                                    <w:t>[j]+1);for(int x:dp)mx=max(mx,x);return mx;}</w:t>
                                  </w:r>
                                </w:p>
                              </w:tc>
                            </w:tr>
                          </w:tbl>
                          <w:p w:rsidR="002353AD" w:rsidRDefault="002353AD"/>
                        </w:txbxContent>
                      </v:textbox>
                    </v:shape>
                  </w:pict>
                </mc:Fallback>
              </mc:AlternateContent>
            </w:r>
          </w:p>
        </w:tc>
        <w:tc>
          <w:tcPr>
            <w:tcW w:w="5666" w:type="dxa"/>
            <w:tcBorders>
              <w:top w:val="single" w:sz="4" w:space="0" w:color="000000"/>
              <w:left w:val="single" w:sz="4" w:space="0" w:color="000000"/>
              <w:bottom w:val="single" w:sz="4" w:space="0" w:color="000000"/>
              <w:right w:val="single" w:sz="4" w:space="0" w:color="000000"/>
            </w:tcBorders>
          </w:tcPr>
          <w:p w:rsidR="002353AD" w:rsidRDefault="00783078">
            <w:r>
              <w:rPr>
                <w:noProof/>
              </w:rPr>
              <mc:AlternateContent>
                <mc:Choice Requires="wps">
                  <w:drawing>
                    <wp:anchor distT="0" distB="0" distL="114300" distR="114300" simplePos="0" relativeHeight="251663360" behindDoc="0" locked="0" layoutInCell="1" allowOverlap="1">
                      <wp:simplePos x="0" y="0"/>
                      <wp:positionH relativeFrom="column">
                        <wp:posOffset>-62126</wp:posOffset>
                      </wp:positionH>
                      <wp:positionV relativeFrom="paragraph">
                        <wp:posOffset>6407</wp:posOffset>
                      </wp:positionV>
                      <wp:extent cx="3472815" cy="2900149"/>
                      <wp:effectExtent l="0" t="0" r="13335" b="14605"/>
                      <wp:wrapNone/>
                      <wp:docPr id="10" name="Text Box 10"/>
                      <wp:cNvGraphicFramePr/>
                      <a:graphic xmlns:a="http://schemas.openxmlformats.org/drawingml/2006/main">
                        <a:graphicData uri="http://schemas.microsoft.com/office/word/2010/wordprocessingShape">
                          <wps:wsp>
                            <wps:cNvSpPr txBox="1"/>
                            <wps:spPr>
                              <a:xfrm>
                                <a:off x="0" y="0"/>
                                <a:ext cx="3472815" cy="2900149"/>
                              </a:xfrm>
                              <a:prstGeom prst="rect">
                                <a:avLst/>
                              </a:prstGeom>
                              <a:solidFill>
                                <a:schemeClr val="lt1"/>
                              </a:solidFill>
                              <a:ln w="6350">
                                <a:solidFill>
                                  <a:prstClr val="black"/>
                                </a:solidFill>
                              </a:ln>
                            </wps:spPr>
                            <wps:txbx>
                              <w:txbxContent>
                                <w:tbl>
                                  <w:tblPr>
                                    <w:tblStyle w:val="TableGrid"/>
                                    <w:tblW w:w="5490" w:type="dxa"/>
                                    <w:tblInd w:w="-185" w:type="dxa"/>
                                    <w:tblLook w:val="04A0" w:firstRow="1" w:lastRow="0" w:firstColumn="1" w:lastColumn="0" w:noHBand="0" w:noVBand="1"/>
                                  </w:tblPr>
                                  <w:tblGrid>
                                    <w:gridCol w:w="802"/>
                                    <w:gridCol w:w="4688"/>
                                  </w:tblGrid>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bookmarkStart w:id="0" w:name="_Hlk200421632"/>
                                        <w:r w:rsidRPr="00AB395D">
                                          <w:rPr>
                                            <w:rFonts w:ascii="Arial" w:eastAsia="Times New Roman" w:hAnsi="Arial" w:cs="Arial"/>
                                            <w:bCs/>
                                            <w:sz w:val="12"/>
                                            <w:szCs w:val="12"/>
                                          </w:rPr>
                                          <w:t>BFS</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gramStart"/>
                                        <w:r w:rsidRPr="00AB395D">
                                          <w:rPr>
                                            <w:rFonts w:ascii="Arial" w:eastAsia="Times New Roman" w:hAnsi="Arial" w:cs="Arial"/>
                                            <w:sz w:val="12"/>
                                            <w:szCs w:val="12"/>
                                          </w:rPr>
                                          <w:t>bfs(</w:t>
                                        </w:r>
                                        <w:proofErr w:type="gramEnd"/>
                                        <w:r w:rsidRPr="00AB395D">
                                          <w:rPr>
                                            <w:rFonts w:ascii="Arial" w:eastAsia="Times New Roman" w:hAnsi="Arial" w:cs="Arial"/>
                                            <w:sz w:val="12"/>
                                            <w:szCs w:val="12"/>
                                          </w:rPr>
                                          <w:t>int s, vector&lt;int&gt;adj[], int n){vector&lt;bool&gt;v(n);queue&lt;int&gt;</w:t>
                                        </w:r>
                                        <w:proofErr w:type="spellStart"/>
                                        <w:r w:rsidRPr="00AB395D">
                                          <w:rPr>
                                            <w:rFonts w:ascii="Arial" w:eastAsia="Times New Roman" w:hAnsi="Arial" w:cs="Arial"/>
                                            <w:sz w:val="12"/>
                                            <w:szCs w:val="12"/>
                                          </w:rPr>
                                          <w:t>q;q.push</w:t>
                                        </w:r>
                                        <w:proofErr w:type="spellEnd"/>
                                        <w:r w:rsidRPr="00AB395D">
                                          <w:rPr>
                                            <w:rFonts w:ascii="Arial" w:eastAsia="Times New Roman" w:hAnsi="Arial" w:cs="Arial"/>
                                            <w:sz w:val="12"/>
                                            <w:szCs w:val="12"/>
                                          </w:rPr>
                                          <w:t>(s);v[s]=1;</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while</w:t>
                                        </w:r>
                                        <w:proofErr w:type="gramStart"/>
                                        <w:r w:rsidRPr="00AB395D">
                                          <w:rPr>
                                            <w:rFonts w:ascii="Arial" w:eastAsia="Times New Roman" w:hAnsi="Arial" w:cs="Arial"/>
                                            <w:sz w:val="12"/>
                                            <w:szCs w:val="12"/>
                                          </w:rPr>
                                          <w:t>(!</w:t>
                                        </w:r>
                                        <w:proofErr w:type="spellStart"/>
                                        <w:r w:rsidRPr="00AB395D">
                                          <w:rPr>
                                            <w:rFonts w:ascii="Arial" w:eastAsia="Times New Roman" w:hAnsi="Arial" w:cs="Arial"/>
                                            <w:sz w:val="12"/>
                                            <w:szCs w:val="12"/>
                                          </w:rPr>
                                          <w:t>q</w:t>
                                        </w:r>
                                        <w:proofErr w:type="gramEnd"/>
                                        <w:r w:rsidRPr="00AB395D">
                                          <w:rPr>
                                            <w:rFonts w:ascii="Arial" w:eastAsia="Times New Roman" w:hAnsi="Arial" w:cs="Arial"/>
                                            <w:sz w:val="12"/>
                                            <w:szCs w:val="12"/>
                                          </w:rPr>
                                          <w:t>.empty</w:t>
                                        </w:r>
                                        <w:proofErr w:type="spellEnd"/>
                                        <w:r w:rsidRPr="00AB395D">
                                          <w:rPr>
                                            <w:rFonts w:ascii="Arial" w:eastAsia="Times New Roman" w:hAnsi="Arial" w:cs="Arial"/>
                                            <w:sz w:val="12"/>
                                            <w:szCs w:val="12"/>
                                          </w:rPr>
                                          <w:t>()){int u=</w:t>
                                        </w:r>
                                        <w:proofErr w:type="spellStart"/>
                                        <w:r w:rsidRPr="00AB395D">
                                          <w:rPr>
                                            <w:rFonts w:ascii="Arial" w:eastAsia="Times New Roman" w:hAnsi="Arial" w:cs="Arial"/>
                                            <w:sz w:val="12"/>
                                            <w:szCs w:val="12"/>
                                          </w:rPr>
                                          <w:t>q.front</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q.pop</w:t>
                                        </w:r>
                                        <w:proofErr w:type="spellEnd"/>
                                        <w:r w:rsidRPr="00AB395D">
                                          <w:rPr>
                                            <w:rFonts w:ascii="Arial" w:eastAsia="Times New Roman" w:hAnsi="Arial" w:cs="Arial"/>
                                            <w:sz w:val="12"/>
                                            <w:szCs w:val="12"/>
                                          </w:rPr>
                                          <w:t>();for(int x:adj[u])if(!v[x])q.push(x),v[x]=1;}}</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DFS</w:t>
                                        </w:r>
                                      </w:p>
                                    </w:tc>
                                    <w:tc>
                                      <w:tcPr>
                                        <w:tcW w:w="4688"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spellStart"/>
                                        <w:proofErr w:type="gramStart"/>
                                        <w:r w:rsidRPr="00AB395D">
                                          <w:rPr>
                                            <w:rFonts w:ascii="Arial" w:eastAsia="Times New Roman" w:hAnsi="Arial" w:cs="Arial"/>
                                            <w:sz w:val="12"/>
                                            <w:szCs w:val="12"/>
                                          </w:rPr>
                                          <w:t>dfs</w:t>
                                        </w:r>
                                        <w:proofErr w:type="spellEnd"/>
                                        <w:r w:rsidRPr="00AB395D">
                                          <w:rPr>
                                            <w:rFonts w:ascii="Arial" w:eastAsia="Times New Roman" w:hAnsi="Arial" w:cs="Arial"/>
                                            <w:sz w:val="12"/>
                                            <w:szCs w:val="12"/>
                                          </w:rPr>
                                          <w:t>(</w:t>
                                        </w:r>
                                        <w:proofErr w:type="gramEnd"/>
                                        <w:r w:rsidRPr="00AB395D">
                                          <w:rPr>
                                            <w:rFonts w:ascii="Arial" w:eastAsia="Times New Roman" w:hAnsi="Arial" w:cs="Arial"/>
                                            <w:sz w:val="12"/>
                                            <w:szCs w:val="12"/>
                                          </w:rPr>
                                          <w:t>int u, vector&lt;int&gt;adj[], vector&lt;bool&gt;&amp;v){v[u]=1;for(int x:adj[u])if(!v[x])dfs(x,adj,v);}</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TOPO</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gramStart"/>
                                        <w:r w:rsidRPr="00AB395D">
                                          <w:rPr>
                                            <w:rFonts w:ascii="Arial" w:eastAsia="Times New Roman" w:hAnsi="Arial" w:cs="Arial"/>
                                            <w:sz w:val="12"/>
                                            <w:szCs w:val="12"/>
                                          </w:rPr>
                                          <w:t>topo(</w:t>
                                        </w:r>
                                        <w:proofErr w:type="gramEnd"/>
                                        <w:r w:rsidRPr="00AB395D">
                                          <w:rPr>
                                            <w:rFonts w:ascii="Arial" w:eastAsia="Times New Roman" w:hAnsi="Arial" w:cs="Arial"/>
                                            <w:sz w:val="12"/>
                                            <w:szCs w:val="12"/>
                                          </w:rPr>
                                          <w:t>int u, vector&lt;int&gt;adj[], vector&lt;bool&gt;&amp;v, stack&lt;int&gt;&amp;s){v[u]=1;for(int x:adj[u])if(!v[x])</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topo(</w:t>
                                        </w:r>
                                        <w:proofErr w:type="spellStart"/>
                                        <w:proofErr w:type="gramStart"/>
                                        <w:r w:rsidRPr="00AB395D">
                                          <w:rPr>
                                            <w:rFonts w:ascii="Arial" w:eastAsia="Times New Roman" w:hAnsi="Arial" w:cs="Arial"/>
                                            <w:sz w:val="12"/>
                                            <w:szCs w:val="12"/>
                                          </w:rPr>
                                          <w:t>x,adj</w:t>
                                        </w:r>
                                        <w:proofErr w:type="gramEnd"/>
                                        <w:r w:rsidRPr="00AB395D">
                                          <w:rPr>
                                            <w:rFonts w:ascii="Arial" w:eastAsia="Times New Roman" w:hAnsi="Arial" w:cs="Arial"/>
                                            <w:sz w:val="12"/>
                                            <w:szCs w:val="12"/>
                                          </w:rPr>
                                          <w:t>,v,s</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s.push</w:t>
                                        </w:r>
                                        <w:proofErr w:type="spellEnd"/>
                                        <w:r w:rsidRPr="00AB395D">
                                          <w:rPr>
                                            <w:rFonts w:ascii="Arial" w:eastAsia="Times New Roman" w:hAnsi="Arial" w:cs="Arial"/>
                                            <w:sz w:val="12"/>
                                            <w:szCs w:val="12"/>
                                          </w:rPr>
                                          <w:t>(u);}</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CYCLE</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bool </w:t>
                                        </w:r>
                                        <w:proofErr w:type="spellStart"/>
                                        <w:proofErr w:type="gramStart"/>
                                        <w:r w:rsidRPr="00AB395D">
                                          <w:rPr>
                                            <w:rFonts w:ascii="Arial" w:eastAsia="Times New Roman" w:hAnsi="Arial" w:cs="Arial"/>
                                            <w:sz w:val="12"/>
                                            <w:szCs w:val="12"/>
                                          </w:rPr>
                                          <w:t>hasCycle</w:t>
                                        </w:r>
                                        <w:proofErr w:type="spellEnd"/>
                                        <w:r w:rsidRPr="00AB395D">
                                          <w:rPr>
                                            <w:rFonts w:ascii="Arial" w:eastAsia="Times New Roman" w:hAnsi="Arial" w:cs="Arial"/>
                                            <w:sz w:val="12"/>
                                            <w:szCs w:val="12"/>
                                          </w:rPr>
                                          <w:t>(</w:t>
                                        </w:r>
                                        <w:proofErr w:type="gramEnd"/>
                                        <w:r w:rsidRPr="00AB395D">
                                          <w:rPr>
                                            <w:rFonts w:ascii="Arial" w:eastAsia="Times New Roman" w:hAnsi="Arial" w:cs="Arial"/>
                                            <w:sz w:val="12"/>
                                            <w:szCs w:val="12"/>
                                          </w:rPr>
                                          <w:t>int u, vector&lt;int&gt;adj[], vector&lt;int&gt;&amp;vis){vis[u]=1;for(int x:adj[u]){if(vis[x]==1)</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return </w:t>
                                        </w:r>
                                        <w:proofErr w:type="gramStart"/>
                                        <w:r w:rsidRPr="00AB395D">
                                          <w:rPr>
                                            <w:rFonts w:ascii="Arial" w:eastAsia="Times New Roman" w:hAnsi="Arial" w:cs="Arial"/>
                                            <w:sz w:val="12"/>
                                            <w:szCs w:val="12"/>
                                          </w:rPr>
                                          <w:t>1;if</w:t>
                                        </w:r>
                                        <w:proofErr w:type="gramEnd"/>
                                        <w:r w:rsidRPr="00AB395D">
                                          <w:rPr>
                                            <w:rFonts w:ascii="Arial" w:eastAsia="Times New Roman" w:hAnsi="Arial" w:cs="Arial"/>
                                            <w:sz w:val="12"/>
                                            <w:szCs w:val="12"/>
                                          </w:rPr>
                                          <w:t>(!vis[x]&amp;&amp;</w:t>
                                        </w:r>
                                        <w:proofErr w:type="spellStart"/>
                                        <w:r w:rsidRPr="00AB395D">
                                          <w:rPr>
                                            <w:rFonts w:ascii="Arial" w:eastAsia="Times New Roman" w:hAnsi="Arial" w:cs="Arial"/>
                                            <w:sz w:val="12"/>
                                            <w:szCs w:val="12"/>
                                          </w:rPr>
                                          <w:t>hasCycle</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x,adj,vis</w:t>
                                        </w:r>
                                        <w:proofErr w:type="spellEnd"/>
                                        <w:r w:rsidRPr="00AB395D">
                                          <w:rPr>
                                            <w:rFonts w:ascii="Arial" w:eastAsia="Times New Roman" w:hAnsi="Arial" w:cs="Arial"/>
                                            <w:sz w:val="12"/>
                                            <w:szCs w:val="12"/>
                                          </w:rPr>
                                          <w:t>))return 1;}vis[u]=2;return 0;}</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KRUS</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int </w:t>
                                        </w:r>
                                        <w:proofErr w:type="gramStart"/>
                                        <w:r w:rsidRPr="00AB395D">
                                          <w:rPr>
                                            <w:rFonts w:ascii="Arial" w:eastAsia="Times New Roman" w:hAnsi="Arial" w:cs="Arial"/>
                                            <w:sz w:val="12"/>
                                            <w:szCs w:val="12"/>
                                          </w:rPr>
                                          <w:t>find(</w:t>
                                        </w:r>
                                        <w:proofErr w:type="gramEnd"/>
                                        <w:r w:rsidRPr="00AB395D">
                                          <w:rPr>
                                            <w:rFonts w:ascii="Arial" w:eastAsia="Times New Roman" w:hAnsi="Arial" w:cs="Arial"/>
                                            <w:sz w:val="12"/>
                                            <w:szCs w:val="12"/>
                                          </w:rPr>
                                          <w:t xml:space="preserve">int </w:t>
                                        </w:r>
                                        <w:proofErr w:type="spellStart"/>
                                        <w:r w:rsidRPr="00AB395D">
                                          <w:rPr>
                                            <w:rFonts w:ascii="Arial" w:eastAsia="Times New Roman" w:hAnsi="Arial" w:cs="Arial"/>
                                            <w:sz w:val="12"/>
                                            <w:szCs w:val="12"/>
                                          </w:rPr>
                                          <w:t>x,int</w:t>
                                        </w:r>
                                        <w:proofErr w:type="spellEnd"/>
                                        <w:r w:rsidRPr="00AB395D">
                                          <w:rPr>
                                            <w:rFonts w:ascii="Arial" w:eastAsia="Times New Roman" w:hAnsi="Arial" w:cs="Arial"/>
                                            <w:sz w:val="12"/>
                                            <w:szCs w:val="12"/>
                                          </w:rPr>
                                          <w:t xml:space="preserve"> p[]){return p[x]==</w:t>
                                        </w:r>
                                        <w:proofErr w:type="spellStart"/>
                                        <w:r w:rsidRPr="00AB395D">
                                          <w:rPr>
                                            <w:rFonts w:ascii="Arial" w:eastAsia="Times New Roman" w:hAnsi="Arial" w:cs="Arial"/>
                                            <w:sz w:val="12"/>
                                            <w:szCs w:val="12"/>
                                          </w:rPr>
                                          <w:t>x?x:p</w:t>
                                        </w:r>
                                        <w:proofErr w:type="spellEnd"/>
                                        <w:r w:rsidRPr="00AB395D">
                                          <w:rPr>
                                            <w:rFonts w:ascii="Arial" w:eastAsia="Times New Roman" w:hAnsi="Arial" w:cs="Arial"/>
                                            <w:sz w:val="12"/>
                                            <w:szCs w:val="12"/>
                                          </w:rPr>
                                          <w:t xml:space="preserve">[x]=find(p[x],p);} </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spellStart"/>
                                        <w:r w:rsidRPr="00AB395D">
                                          <w:rPr>
                                            <w:rFonts w:ascii="Arial" w:eastAsia="Times New Roman" w:hAnsi="Arial" w:cs="Arial"/>
                                            <w:sz w:val="12"/>
                                            <w:szCs w:val="12"/>
                                          </w:rPr>
                                          <w:t>kruskal</w:t>
                                        </w:r>
                                        <w:proofErr w:type="spellEnd"/>
                                        <w:r w:rsidRPr="00AB395D">
                                          <w:rPr>
                                            <w:rFonts w:ascii="Arial" w:eastAsia="Times New Roman" w:hAnsi="Arial" w:cs="Arial"/>
                                            <w:sz w:val="12"/>
                                            <w:szCs w:val="12"/>
                                          </w:rPr>
                                          <w:t>(vector&lt;tuple&lt;</w:t>
                                        </w:r>
                                        <w:proofErr w:type="spellStart"/>
                                        <w:r w:rsidRPr="00AB395D">
                                          <w:rPr>
                                            <w:rFonts w:ascii="Arial" w:eastAsia="Times New Roman" w:hAnsi="Arial" w:cs="Arial"/>
                                            <w:sz w:val="12"/>
                                            <w:szCs w:val="12"/>
                                          </w:rPr>
                                          <w:t>int,int,int</w:t>
                                        </w:r>
                                        <w:proofErr w:type="spellEnd"/>
                                        <w:r w:rsidRPr="00AB395D">
                                          <w:rPr>
                                            <w:rFonts w:ascii="Arial" w:eastAsia="Times New Roman" w:hAnsi="Arial" w:cs="Arial"/>
                                            <w:sz w:val="12"/>
                                            <w:szCs w:val="12"/>
                                          </w:rPr>
                                          <w:t>&gt;&gt;&amp;</w:t>
                                        </w:r>
                                        <w:proofErr w:type="spellStart"/>
                                        <w:r w:rsidRPr="00AB395D">
                                          <w:rPr>
                                            <w:rFonts w:ascii="Arial" w:eastAsia="Times New Roman" w:hAnsi="Arial" w:cs="Arial"/>
                                            <w:sz w:val="12"/>
                                            <w:szCs w:val="12"/>
                                          </w:rPr>
                                          <w:t>e,int</w:t>
                                        </w:r>
                                        <w:proofErr w:type="spellEnd"/>
                                        <w:r w:rsidRPr="00AB395D">
                                          <w:rPr>
                                            <w:rFonts w:ascii="Arial" w:eastAsia="Times New Roman" w:hAnsi="Arial" w:cs="Arial"/>
                                            <w:sz w:val="12"/>
                                            <w:szCs w:val="12"/>
                                          </w:rPr>
                                          <w:t xml:space="preserve"> n){sort(</w:t>
                                        </w:r>
                                        <w:proofErr w:type="spellStart"/>
                                        <w:r w:rsidRPr="00AB395D">
                                          <w:rPr>
                                            <w:rFonts w:ascii="Arial" w:eastAsia="Times New Roman" w:hAnsi="Arial" w:cs="Arial"/>
                                            <w:sz w:val="12"/>
                                            <w:szCs w:val="12"/>
                                          </w:rPr>
                                          <w:t>e.begin</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e.end</w:t>
                                        </w:r>
                                        <w:proofErr w:type="spellEnd"/>
                                        <w:r w:rsidRPr="00AB395D">
                                          <w:rPr>
                                            <w:rFonts w:ascii="Arial" w:eastAsia="Times New Roman" w:hAnsi="Arial" w:cs="Arial"/>
                                            <w:sz w:val="12"/>
                                            <w:szCs w:val="12"/>
                                          </w:rPr>
                                          <w:t>());int p[n];iota(p,p+n,0);for(auto &amp;[w,u,v]:e)if(find(u,p)!=find(v,p)){p[find(u,p)]=find(v,p);cout&lt;&lt;u&lt;&lt;"-"&lt;&lt;v&lt;&lt;"\\n";}}</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PRIM</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gramStart"/>
                                        <w:r w:rsidRPr="00AB395D">
                                          <w:rPr>
                                            <w:rFonts w:ascii="Arial" w:eastAsia="Times New Roman" w:hAnsi="Arial" w:cs="Arial"/>
                                            <w:sz w:val="12"/>
                                            <w:szCs w:val="12"/>
                                          </w:rPr>
                                          <w:t>prim(</w:t>
                                        </w:r>
                                        <w:proofErr w:type="gramEnd"/>
                                        <w:r w:rsidRPr="00AB395D">
                                          <w:rPr>
                                            <w:rFonts w:ascii="Arial" w:eastAsia="Times New Roman" w:hAnsi="Arial" w:cs="Arial"/>
                                            <w:sz w:val="12"/>
                                            <w:szCs w:val="12"/>
                                          </w:rPr>
                                          <w:t>int n, vector&lt;pair&lt;int,int&gt;&gt;adj[]){vector&lt;bool&gt;v(n);priority_queue&lt;pair&lt;int,int&gt;,</w:t>
                                        </w:r>
                                      </w:p>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vector&lt;pair&lt;</w:t>
                                        </w:r>
                                        <w:proofErr w:type="gramStart"/>
                                        <w:r w:rsidRPr="00AB395D">
                                          <w:rPr>
                                            <w:rFonts w:ascii="Arial" w:eastAsia="Times New Roman" w:hAnsi="Arial" w:cs="Arial"/>
                                            <w:sz w:val="12"/>
                                            <w:szCs w:val="12"/>
                                          </w:rPr>
                                          <w:t>int,int</w:t>
                                        </w:r>
                                        <w:proofErr w:type="gramEnd"/>
                                        <w:r w:rsidRPr="00AB395D">
                                          <w:rPr>
                                            <w:rFonts w:ascii="Arial" w:eastAsia="Times New Roman" w:hAnsi="Arial" w:cs="Arial"/>
                                            <w:sz w:val="12"/>
                                            <w:szCs w:val="12"/>
                                          </w:rPr>
                                          <w:t>&gt;&gt;,greater&lt;&gt;&gt;pq;pq.push({0,0});while(!pq.empty()){auto [</w:t>
                                        </w:r>
                                        <w:proofErr w:type="spellStart"/>
                                        <w:r w:rsidRPr="00AB395D">
                                          <w:rPr>
                                            <w:rFonts w:ascii="Arial" w:eastAsia="Times New Roman" w:hAnsi="Arial" w:cs="Arial"/>
                                            <w:sz w:val="12"/>
                                            <w:szCs w:val="12"/>
                                          </w:rPr>
                                          <w:t>w,u</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pq.pop</w:t>
                                        </w:r>
                                        <w:proofErr w:type="spellEnd"/>
                                        <w:r w:rsidRPr="00AB395D">
                                          <w:rPr>
                                            <w:rFonts w:ascii="Arial" w:eastAsia="Times New Roman" w:hAnsi="Arial" w:cs="Arial"/>
                                            <w:sz w:val="12"/>
                                            <w:szCs w:val="12"/>
                                          </w:rPr>
                                          <w:t>();</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if(v[u</w:t>
                                        </w:r>
                                        <w:proofErr w:type="gramStart"/>
                                        <w:r w:rsidRPr="00AB395D">
                                          <w:rPr>
                                            <w:rFonts w:ascii="Arial" w:eastAsia="Times New Roman" w:hAnsi="Arial" w:cs="Arial"/>
                                            <w:sz w:val="12"/>
                                            <w:szCs w:val="12"/>
                                          </w:rPr>
                                          <w:t>])</w:t>
                                        </w:r>
                                        <w:proofErr w:type="spellStart"/>
                                        <w:r w:rsidRPr="00AB395D">
                                          <w:rPr>
                                            <w:rFonts w:ascii="Arial" w:eastAsia="Times New Roman" w:hAnsi="Arial" w:cs="Arial"/>
                                            <w:sz w:val="12"/>
                                            <w:szCs w:val="12"/>
                                          </w:rPr>
                                          <w:t>continue</w:t>
                                        </w:r>
                                        <w:proofErr w:type="gramEnd"/>
                                        <w:r w:rsidRPr="00AB395D">
                                          <w:rPr>
                                            <w:rFonts w:ascii="Arial" w:eastAsia="Times New Roman" w:hAnsi="Arial" w:cs="Arial"/>
                                            <w:sz w:val="12"/>
                                            <w:szCs w:val="12"/>
                                          </w:rPr>
                                          <w:t>;v</w:t>
                                        </w:r>
                                        <w:proofErr w:type="spellEnd"/>
                                        <w:r w:rsidRPr="00AB395D">
                                          <w:rPr>
                                            <w:rFonts w:ascii="Arial" w:eastAsia="Times New Roman" w:hAnsi="Arial" w:cs="Arial"/>
                                            <w:sz w:val="12"/>
                                            <w:szCs w:val="12"/>
                                          </w:rPr>
                                          <w:t>[u]=1;for(auto [</w:t>
                                        </w:r>
                                        <w:proofErr w:type="spellStart"/>
                                        <w:r w:rsidRPr="00AB395D">
                                          <w:rPr>
                                            <w:rFonts w:ascii="Arial" w:eastAsia="Times New Roman" w:hAnsi="Arial" w:cs="Arial"/>
                                            <w:sz w:val="12"/>
                                            <w:szCs w:val="12"/>
                                          </w:rPr>
                                          <w:t>x,c</w:t>
                                        </w:r>
                                        <w:proofErr w:type="spellEnd"/>
                                        <w:r w:rsidRPr="00AB395D">
                                          <w:rPr>
                                            <w:rFonts w:ascii="Arial" w:eastAsia="Times New Roman" w:hAnsi="Arial" w:cs="Arial"/>
                                            <w:sz w:val="12"/>
                                            <w:szCs w:val="12"/>
                                          </w:rPr>
                                          <w:t>]:adj[u])if(!v[x])</w:t>
                                        </w:r>
                                        <w:proofErr w:type="spellStart"/>
                                        <w:r w:rsidRPr="00AB395D">
                                          <w:rPr>
                                            <w:rFonts w:ascii="Arial" w:eastAsia="Times New Roman" w:hAnsi="Arial" w:cs="Arial"/>
                                            <w:sz w:val="12"/>
                                            <w:szCs w:val="12"/>
                                          </w:rPr>
                                          <w:t>pq.push</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c,x</w:t>
                                        </w:r>
                                        <w:proofErr w:type="spellEnd"/>
                                        <w:r w:rsidRPr="00AB395D">
                                          <w:rPr>
                                            <w:rFonts w:ascii="Arial" w:eastAsia="Times New Roman" w:hAnsi="Arial" w:cs="Arial"/>
                                            <w:sz w:val="12"/>
                                            <w:szCs w:val="12"/>
                                          </w:rPr>
                                          <w:t>});}}</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DJIK</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spellStart"/>
                                        <w:proofErr w:type="gramStart"/>
                                        <w:r w:rsidRPr="00AB395D">
                                          <w:rPr>
                                            <w:rFonts w:ascii="Arial" w:eastAsia="Times New Roman" w:hAnsi="Arial" w:cs="Arial"/>
                                            <w:sz w:val="12"/>
                                            <w:szCs w:val="12"/>
                                          </w:rPr>
                                          <w:t>dijkstra</w:t>
                                        </w:r>
                                        <w:proofErr w:type="spellEnd"/>
                                        <w:r w:rsidRPr="00AB395D">
                                          <w:rPr>
                                            <w:rFonts w:ascii="Arial" w:eastAsia="Times New Roman" w:hAnsi="Arial" w:cs="Arial"/>
                                            <w:sz w:val="12"/>
                                            <w:szCs w:val="12"/>
                                          </w:rPr>
                                          <w:t>(</w:t>
                                        </w:r>
                                        <w:proofErr w:type="gramEnd"/>
                                        <w:r w:rsidRPr="00AB395D">
                                          <w:rPr>
                                            <w:rFonts w:ascii="Arial" w:eastAsia="Times New Roman" w:hAnsi="Arial" w:cs="Arial"/>
                                            <w:sz w:val="12"/>
                                            <w:szCs w:val="12"/>
                                          </w:rPr>
                                          <w:t>int s, vector&lt;pair&lt;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&gt;&gt;adj[], int n){vector&lt;int&gt;d(n,1e9);d[s]=0;</w:t>
                                        </w:r>
                                      </w:p>
                                      <w:p w:rsidR="00783078" w:rsidRDefault="00783078" w:rsidP="00783078">
                                        <w:pPr>
                                          <w:rPr>
                                            <w:rFonts w:ascii="Arial" w:eastAsia="Times New Roman" w:hAnsi="Arial" w:cs="Arial"/>
                                            <w:sz w:val="12"/>
                                            <w:szCs w:val="12"/>
                                          </w:rPr>
                                        </w:pPr>
                                        <w:proofErr w:type="spellStart"/>
                                        <w:r w:rsidRPr="00AB395D">
                                          <w:rPr>
                                            <w:rFonts w:ascii="Arial" w:eastAsia="Times New Roman" w:hAnsi="Arial" w:cs="Arial"/>
                                            <w:sz w:val="12"/>
                                            <w:szCs w:val="12"/>
                                          </w:rPr>
                                          <w:t>priority_queue</w:t>
                                        </w:r>
                                        <w:proofErr w:type="spellEnd"/>
                                        <w:r w:rsidRPr="00AB395D">
                                          <w:rPr>
                                            <w:rFonts w:ascii="Arial" w:eastAsia="Times New Roman" w:hAnsi="Arial" w:cs="Arial"/>
                                            <w:sz w:val="12"/>
                                            <w:szCs w:val="12"/>
                                          </w:rPr>
                                          <w:t>&lt;pair&lt;</w:t>
                                        </w:r>
                                        <w:proofErr w:type="spellStart"/>
                                        <w:proofErr w:type="gramStart"/>
                                        <w:r w:rsidRPr="00AB395D">
                                          <w:rPr>
                                            <w:rFonts w:ascii="Arial" w:eastAsia="Times New Roman" w:hAnsi="Arial" w:cs="Arial"/>
                                            <w:sz w:val="12"/>
                                            <w:szCs w:val="12"/>
                                          </w:rPr>
                                          <w:t>int,int</w:t>
                                        </w:r>
                                        <w:proofErr w:type="spellEnd"/>
                                        <w:proofErr w:type="gramEnd"/>
                                        <w:r w:rsidRPr="00AB395D">
                                          <w:rPr>
                                            <w:rFonts w:ascii="Arial" w:eastAsia="Times New Roman" w:hAnsi="Arial" w:cs="Arial"/>
                                            <w:sz w:val="12"/>
                                            <w:szCs w:val="12"/>
                                          </w:rPr>
                                          <w:t>&gt;,vector&lt;pair&lt;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w:t>
                                        </w:r>
                                      </w:p>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greater&lt;&gt;&gt;</w:t>
                                        </w:r>
                                        <w:proofErr w:type="spellStart"/>
                                        <w:proofErr w:type="gramStart"/>
                                        <w:r w:rsidRPr="00AB395D">
                                          <w:rPr>
                                            <w:rFonts w:ascii="Arial" w:eastAsia="Times New Roman" w:hAnsi="Arial" w:cs="Arial"/>
                                            <w:sz w:val="12"/>
                                            <w:szCs w:val="12"/>
                                          </w:rPr>
                                          <w:t>pq;pq</w:t>
                                        </w:r>
                                        <w:proofErr w:type="gramEnd"/>
                                        <w:r w:rsidRPr="00AB395D">
                                          <w:rPr>
                                            <w:rFonts w:ascii="Arial" w:eastAsia="Times New Roman" w:hAnsi="Arial" w:cs="Arial"/>
                                            <w:sz w:val="12"/>
                                            <w:szCs w:val="12"/>
                                          </w:rPr>
                                          <w:t>.push</w:t>
                                        </w:r>
                                        <w:proofErr w:type="spellEnd"/>
                                        <w:r w:rsidRPr="00AB395D">
                                          <w:rPr>
                                            <w:rFonts w:ascii="Arial" w:eastAsia="Times New Roman" w:hAnsi="Arial" w:cs="Arial"/>
                                            <w:sz w:val="12"/>
                                            <w:szCs w:val="12"/>
                                          </w:rPr>
                                          <w:t>({0,s});while(!</w:t>
                                        </w:r>
                                        <w:proofErr w:type="spellStart"/>
                                        <w:r w:rsidRPr="00AB395D">
                                          <w:rPr>
                                            <w:rFonts w:ascii="Arial" w:eastAsia="Times New Roman" w:hAnsi="Arial" w:cs="Arial"/>
                                            <w:sz w:val="12"/>
                                            <w:szCs w:val="12"/>
                                          </w:rPr>
                                          <w:t>pq.empty</w:t>
                                        </w:r>
                                        <w:proofErr w:type="spellEnd"/>
                                        <w:r w:rsidRPr="00AB395D">
                                          <w:rPr>
                                            <w:rFonts w:ascii="Arial" w:eastAsia="Times New Roman" w:hAnsi="Arial" w:cs="Arial"/>
                                            <w:sz w:val="12"/>
                                            <w:szCs w:val="12"/>
                                          </w:rPr>
                                          <w:t>()){auto [</w:t>
                                        </w:r>
                                        <w:proofErr w:type="spellStart"/>
                                        <w:r w:rsidRPr="00AB395D">
                                          <w:rPr>
                                            <w:rFonts w:ascii="Arial" w:eastAsia="Times New Roman" w:hAnsi="Arial" w:cs="Arial"/>
                                            <w:sz w:val="12"/>
                                            <w:szCs w:val="12"/>
                                          </w:rPr>
                                          <w:t>w,u</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pq.pop</w:t>
                                        </w:r>
                                        <w:proofErr w:type="spellEnd"/>
                                        <w:r w:rsidRPr="00AB395D">
                                          <w:rPr>
                                            <w:rFonts w:ascii="Arial" w:eastAsia="Times New Roman" w:hAnsi="Arial" w:cs="Arial"/>
                                            <w:sz w:val="12"/>
                                            <w:szCs w:val="12"/>
                                          </w:rPr>
                                          <w:t>();if(w&gt;d[u])</w:t>
                                        </w:r>
                                      </w:p>
                                      <w:p w:rsidR="00783078" w:rsidRPr="00FA02D7" w:rsidRDefault="00783078" w:rsidP="00783078">
                                        <w:pPr>
                                          <w:rPr>
                                            <w:rFonts w:ascii="Arial" w:eastAsia="Times New Roman" w:hAnsi="Arial" w:cs="Arial"/>
                                            <w:sz w:val="12"/>
                                            <w:szCs w:val="12"/>
                                          </w:rPr>
                                        </w:pPr>
                                        <w:proofErr w:type="spellStart"/>
                                        <w:proofErr w:type="gramStart"/>
                                        <w:r w:rsidRPr="00AB395D">
                                          <w:rPr>
                                            <w:rFonts w:ascii="Arial" w:eastAsia="Times New Roman" w:hAnsi="Arial" w:cs="Arial"/>
                                            <w:sz w:val="12"/>
                                            <w:szCs w:val="12"/>
                                          </w:rPr>
                                          <w:t>continue;for</w:t>
                                        </w:r>
                                        <w:proofErr w:type="spellEnd"/>
                                        <w:proofErr w:type="gramEnd"/>
                                        <w:r w:rsidRPr="00AB395D">
                                          <w:rPr>
                                            <w:rFonts w:ascii="Arial" w:eastAsia="Times New Roman" w:hAnsi="Arial" w:cs="Arial"/>
                                            <w:sz w:val="12"/>
                                            <w:szCs w:val="12"/>
                                          </w:rPr>
                                          <w:t>(auto [v,c]:adj[u])if(d[u]+c&lt;d[v])d[v]=d[u]+c,pq.push({d[v],v});}for(int x:d)cout&lt;&lt;x&lt;&lt;" ";}</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BELL</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gramStart"/>
                                        <w:r w:rsidRPr="00AB395D">
                                          <w:rPr>
                                            <w:rFonts w:ascii="Arial" w:eastAsia="Times New Roman" w:hAnsi="Arial" w:cs="Arial"/>
                                            <w:sz w:val="12"/>
                                            <w:szCs w:val="12"/>
                                          </w:rPr>
                                          <w:t>bellman(</w:t>
                                        </w:r>
                                        <w:proofErr w:type="gramEnd"/>
                                        <w:r w:rsidRPr="00AB395D">
                                          <w:rPr>
                                            <w:rFonts w:ascii="Arial" w:eastAsia="Times New Roman" w:hAnsi="Arial" w:cs="Arial"/>
                                            <w:sz w:val="12"/>
                                            <w:szCs w:val="12"/>
                                          </w:rPr>
                                          <w:t>int s, vector&lt;tuple&lt;</w:t>
                                        </w:r>
                                        <w:proofErr w:type="spellStart"/>
                                        <w:r w:rsidRPr="00AB395D">
                                          <w:rPr>
                                            <w:rFonts w:ascii="Arial" w:eastAsia="Times New Roman" w:hAnsi="Arial" w:cs="Arial"/>
                                            <w:sz w:val="12"/>
                                            <w:szCs w:val="12"/>
                                          </w:rPr>
                                          <w:t>int,int,int</w:t>
                                        </w:r>
                                        <w:proofErr w:type="spellEnd"/>
                                        <w:r w:rsidRPr="00AB395D">
                                          <w:rPr>
                                            <w:rFonts w:ascii="Arial" w:eastAsia="Times New Roman" w:hAnsi="Arial" w:cs="Arial"/>
                                            <w:sz w:val="12"/>
                                            <w:szCs w:val="12"/>
                                          </w:rPr>
                                          <w:t>&gt;&gt;&amp;e, int n){vector&lt;int&gt;d(n,1e9);</w:t>
                                        </w:r>
                                      </w:p>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d[s]=</w:t>
                                        </w:r>
                                        <w:proofErr w:type="gramStart"/>
                                        <w:r w:rsidRPr="00AB395D">
                                          <w:rPr>
                                            <w:rFonts w:ascii="Arial" w:eastAsia="Times New Roman" w:hAnsi="Arial" w:cs="Arial"/>
                                            <w:sz w:val="12"/>
                                            <w:szCs w:val="12"/>
                                          </w:rPr>
                                          <w:t>0;for</w:t>
                                        </w:r>
                                        <w:proofErr w:type="gramEnd"/>
                                        <w:r w:rsidRPr="00AB395D">
                                          <w:rPr>
                                            <w:rFonts w:ascii="Arial" w:eastAsia="Times New Roman" w:hAnsi="Arial" w:cs="Arial"/>
                                            <w:sz w:val="12"/>
                                            <w:szCs w:val="12"/>
                                          </w:rPr>
                                          <w:t xml:space="preserve">(int </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=0;i&lt;n-1;i++)for(auto &amp;[</w:t>
                                        </w:r>
                                        <w:proofErr w:type="spellStart"/>
                                        <w:r w:rsidRPr="00AB395D">
                                          <w:rPr>
                                            <w:rFonts w:ascii="Arial" w:eastAsia="Times New Roman" w:hAnsi="Arial" w:cs="Arial"/>
                                            <w:sz w:val="12"/>
                                            <w:szCs w:val="12"/>
                                          </w:rPr>
                                          <w:t>u,v,w</w:t>
                                        </w:r>
                                        <w:proofErr w:type="spellEnd"/>
                                        <w:r w:rsidRPr="00AB395D">
                                          <w:rPr>
                                            <w:rFonts w:ascii="Arial" w:eastAsia="Times New Roman" w:hAnsi="Arial" w:cs="Arial"/>
                                            <w:sz w:val="12"/>
                                            <w:szCs w:val="12"/>
                                          </w:rPr>
                                          <w:t>]:e)if(d[u]!=1e9&amp;&amp;d[u]+w&lt;d[v])</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d[v]=d[u]+</w:t>
                                        </w:r>
                                        <w:proofErr w:type="spellStart"/>
                                        <w:proofErr w:type="gramStart"/>
                                        <w:r w:rsidRPr="00AB395D">
                                          <w:rPr>
                                            <w:rFonts w:ascii="Arial" w:eastAsia="Times New Roman" w:hAnsi="Arial" w:cs="Arial"/>
                                            <w:sz w:val="12"/>
                                            <w:szCs w:val="12"/>
                                          </w:rPr>
                                          <w:t>w;for</w:t>
                                        </w:r>
                                        <w:proofErr w:type="spellEnd"/>
                                        <w:proofErr w:type="gramEnd"/>
                                        <w:r w:rsidRPr="00AB395D">
                                          <w:rPr>
                                            <w:rFonts w:ascii="Arial" w:eastAsia="Times New Roman" w:hAnsi="Arial" w:cs="Arial"/>
                                            <w:sz w:val="12"/>
                                            <w:szCs w:val="12"/>
                                          </w:rPr>
                                          <w:t>(int x:d)cout&lt;&lt;x&lt;&lt;" ";}</w:t>
                                        </w:r>
                                      </w:p>
                                    </w:tc>
                                  </w:tr>
                                  <w:tr w:rsidR="00783078" w:rsidRPr="00FA02D7" w:rsidTr="00783078">
                                    <w:trPr>
                                      <w:trHeight w:val="521"/>
                                    </w:trPr>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FLOY</w:t>
                                        </w:r>
                                      </w:p>
                                    </w:tc>
                                    <w:tc>
                                      <w:tcPr>
                                        <w:tcW w:w="4688"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spellStart"/>
                                        <w:r w:rsidRPr="00AB395D">
                                          <w:rPr>
                                            <w:rFonts w:ascii="Arial" w:eastAsia="Times New Roman" w:hAnsi="Arial" w:cs="Arial"/>
                                            <w:sz w:val="12"/>
                                            <w:szCs w:val="12"/>
                                          </w:rPr>
                                          <w:t>floyd</w:t>
                                        </w:r>
                                        <w:proofErr w:type="spellEnd"/>
                                        <w:r w:rsidRPr="00AB395D">
                                          <w:rPr>
                                            <w:rFonts w:ascii="Arial" w:eastAsia="Times New Roman" w:hAnsi="Arial" w:cs="Arial"/>
                                            <w:sz w:val="12"/>
                                            <w:szCs w:val="12"/>
                                          </w:rPr>
                                          <w:t>(vector&lt;vector&lt;int&gt;&gt;&amp;g, int n){for(int k=0;k&lt;</w:t>
                                        </w:r>
                                        <w:proofErr w:type="spellStart"/>
                                        <w:r w:rsidRPr="00AB395D">
                                          <w:rPr>
                                            <w:rFonts w:ascii="Arial" w:eastAsia="Times New Roman" w:hAnsi="Arial" w:cs="Arial"/>
                                            <w:sz w:val="12"/>
                                            <w:szCs w:val="12"/>
                                          </w:rPr>
                                          <w:t>n;k</w:t>
                                        </w:r>
                                        <w:proofErr w:type="spellEnd"/>
                                        <w:r w:rsidRPr="00AB395D">
                                          <w:rPr>
                                            <w:rFonts w:ascii="Arial" w:eastAsia="Times New Roman" w:hAnsi="Arial" w:cs="Arial"/>
                                            <w:sz w:val="12"/>
                                            <w:szCs w:val="12"/>
                                          </w:rPr>
                                          <w:t xml:space="preserve">++)for(int </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=0;i&lt;</w:t>
                                        </w:r>
                                        <w:proofErr w:type="spellStart"/>
                                        <w:r w:rsidRPr="00AB395D">
                                          <w:rPr>
                                            <w:rFonts w:ascii="Arial" w:eastAsia="Times New Roman" w:hAnsi="Arial" w:cs="Arial"/>
                                            <w:sz w:val="12"/>
                                            <w:szCs w:val="12"/>
                                          </w:rPr>
                                          <w:t>n;i</w:t>
                                        </w:r>
                                        <w:proofErr w:type="spellEnd"/>
                                        <w:r w:rsidRPr="00AB395D">
                                          <w:rPr>
                                            <w:rFonts w:ascii="Arial" w:eastAsia="Times New Roman" w:hAnsi="Arial" w:cs="Arial"/>
                                            <w:sz w:val="12"/>
                                            <w:szCs w:val="12"/>
                                          </w:rPr>
                                          <w:t xml:space="preserve">++)for(int j=0;j&lt;n;j++)if(g[i][k]&lt;1e9&amp;&amp;g[k][j]&lt;1e9)g[i][j]=min(g[i][j],g[i][k]+g[k][j]);for(int </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=0;i&lt;</w:t>
                                        </w:r>
                                        <w:proofErr w:type="spellStart"/>
                                        <w:r w:rsidRPr="00AB395D">
                                          <w:rPr>
                                            <w:rFonts w:ascii="Arial" w:eastAsia="Times New Roman" w:hAnsi="Arial" w:cs="Arial"/>
                                            <w:sz w:val="12"/>
                                            <w:szCs w:val="12"/>
                                          </w:rPr>
                                          <w:t>n;i</w:t>
                                        </w:r>
                                        <w:proofErr w:type="spellEnd"/>
                                        <w:r w:rsidRPr="00AB395D">
                                          <w:rPr>
                                            <w:rFonts w:ascii="Arial" w:eastAsia="Times New Roman" w:hAnsi="Arial" w:cs="Arial"/>
                                            <w:sz w:val="12"/>
                                            <w:szCs w:val="12"/>
                                          </w:rPr>
                                          <w:t>++){for(int j=0;j&lt;</w:t>
                                        </w:r>
                                        <w:proofErr w:type="spellStart"/>
                                        <w:r w:rsidRPr="00AB395D">
                                          <w:rPr>
                                            <w:rFonts w:ascii="Arial" w:eastAsia="Times New Roman" w:hAnsi="Arial" w:cs="Arial"/>
                                            <w:sz w:val="12"/>
                                            <w:szCs w:val="12"/>
                                          </w:rPr>
                                          <w:t>n;j</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cout</w:t>
                                        </w:r>
                                        <w:proofErr w:type="spellEnd"/>
                                        <w:r w:rsidRPr="00AB395D">
                                          <w:rPr>
                                            <w:rFonts w:ascii="Arial" w:eastAsia="Times New Roman" w:hAnsi="Arial" w:cs="Arial"/>
                                            <w:sz w:val="12"/>
                                            <w:szCs w:val="12"/>
                                          </w:rPr>
                                          <w:t>&lt;&lt;(g[</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][j]==1e9?"INF":to_string(g[</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][j]))&lt;&lt;" ";</w:t>
                                        </w:r>
                                        <w:proofErr w:type="spellStart"/>
                                        <w:r w:rsidRPr="00AB395D">
                                          <w:rPr>
                                            <w:rFonts w:ascii="Arial" w:eastAsia="Times New Roman" w:hAnsi="Arial" w:cs="Arial"/>
                                            <w:sz w:val="12"/>
                                            <w:szCs w:val="12"/>
                                          </w:rPr>
                                          <w:t>cout</w:t>
                                        </w:r>
                                        <w:proofErr w:type="spellEnd"/>
                                        <w:r w:rsidRPr="00AB395D">
                                          <w:rPr>
                                            <w:rFonts w:ascii="Arial" w:eastAsia="Times New Roman" w:hAnsi="Arial" w:cs="Arial"/>
                                            <w:sz w:val="12"/>
                                            <w:szCs w:val="12"/>
                                          </w:rPr>
                                          <w:t>&lt;&lt;"\\n";}}</w:t>
                                        </w:r>
                                      </w:p>
                                    </w:tc>
                                  </w:tr>
                                  <w:bookmarkEnd w:id="0"/>
                                </w:tbl>
                                <w:p w:rsidR="00783078" w:rsidRDefault="00783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margin-left:-4.9pt;margin-top:.5pt;width:273.45pt;height:2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" fillcolor="white [3201]" strokeweight=".5pt">
                      <v:textbox>
                        <w:txbxContent>
                          <w:tbl>
                            <w:tblPr>
                              <w:tblStyle w:val="TableGrid"/>
                              <w:tblW w:w="5490" w:type="dxa"/>
                              <w:tblInd w:w="-185" w:type="dxa"/>
                              <w:tblLook w:val="04A0" w:firstRow="1" w:lastRow="0" w:firstColumn="1" w:lastColumn="0" w:noHBand="0" w:noVBand="1"/>
                            </w:tblPr>
                            <w:tblGrid>
                              <w:gridCol w:w="802"/>
                              <w:gridCol w:w="4688"/>
                            </w:tblGrid>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bookmarkStart w:id="1" w:name="_Hlk200421632"/>
                                  <w:r w:rsidRPr="00AB395D">
                                    <w:rPr>
                                      <w:rFonts w:ascii="Arial" w:eastAsia="Times New Roman" w:hAnsi="Arial" w:cs="Arial"/>
                                      <w:bCs/>
                                      <w:sz w:val="12"/>
                                      <w:szCs w:val="12"/>
                                    </w:rPr>
                                    <w:t>BFS</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gramStart"/>
                                  <w:r w:rsidRPr="00AB395D">
                                    <w:rPr>
                                      <w:rFonts w:ascii="Arial" w:eastAsia="Times New Roman" w:hAnsi="Arial" w:cs="Arial"/>
                                      <w:sz w:val="12"/>
                                      <w:szCs w:val="12"/>
                                    </w:rPr>
                                    <w:t>bfs(</w:t>
                                  </w:r>
                                  <w:proofErr w:type="gramEnd"/>
                                  <w:r w:rsidRPr="00AB395D">
                                    <w:rPr>
                                      <w:rFonts w:ascii="Arial" w:eastAsia="Times New Roman" w:hAnsi="Arial" w:cs="Arial"/>
                                      <w:sz w:val="12"/>
                                      <w:szCs w:val="12"/>
                                    </w:rPr>
                                    <w:t>int s, vector&lt;int&gt;adj[], int n){vector&lt;bool&gt;v(n);queue&lt;int&gt;</w:t>
                                  </w:r>
                                  <w:proofErr w:type="spellStart"/>
                                  <w:r w:rsidRPr="00AB395D">
                                    <w:rPr>
                                      <w:rFonts w:ascii="Arial" w:eastAsia="Times New Roman" w:hAnsi="Arial" w:cs="Arial"/>
                                      <w:sz w:val="12"/>
                                      <w:szCs w:val="12"/>
                                    </w:rPr>
                                    <w:t>q;q.push</w:t>
                                  </w:r>
                                  <w:proofErr w:type="spellEnd"/>
                                  <w:r w:rsidRPr="00AB395D">
                                    <w:rPr>
                                      <w:rFonts w:ascii="Arial" w:eastAsia="Times New Roman" w:hAnsi="Arial" w:cs="Arial"/>
                                      <w:sz w:val="12"/>
                                      <w:szCs w:val="12"/>
                                    </w:rPr>
                                    <w:t>(s);v[s]=1;</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while</w:t>
                                  </w:r>
                                  <w:proofErr w:type="gramStart"/>
                                  <w:r w:rsidRPr="00AB395D">
                                    <w:rPr>
                                      <w:rFonts w:ascii="Arial" w:eastAsia="Times New Roman" w:hAnsi="Arial" w:cs="Arial"/>
                                      <w:sz w:val="12"/>
                                      <w:szCs w:val="12"/>
                                    </w:rPr>
                                    <w:t>(!</w:t>
                                  </w:r>
                                  <w:proofErr w:type="spellStart"/>
                                  <w:r w:rsidRPr="00AB395D">
                                    <w:rPr>
                                      <w:rFonts w:ascii="Arial" w:eastAsia="Times New Roman" w:hAnsi="Arial" w:cs="Arial"/>
                                      <w:sz w:val="12"/>
                                      <w:szCs w:val="12"/>
                                    </w:rPr>
                                    <w:t>q</w:t>
                                  </w:r>
                                  <w:proofErr w:type="gramEnd"/>
                                  <w:r w:rsidRPr="00AB395D">
                                    <w:rPr>
                                      <w:rFonts w:ascii="Arial" w:eastAsia="Times New Roman" w:hAnsi="Arial" w:cs="Arial"/>
                                      <w:sz w:val="12"/>
                                      <w:szCs w:val="12"/>
                                    </w:rPr>
                                    <w:t>.empty</w:t>
                                  </w:r>
                                  <w:proofErr w:type="spellEnd"/>
                                  <w:r w:rsidRPr="00AB395D">
                                    <w:rPr>
                                      <w:rFonts w:ascii="Arial" w:eastAsia="Times New Roman" w:hAnsi="Arial" w:cs="Arial"/>
                                      <w:sz w:val="12"/>
                                      <w:szCs w:val="12"/>
                                    </w:rPr>
                                    <w:t>()){int u=</w:t>
                                  </w:r>
                                  <w:proofErr w:type="spellStart"/>
                                  <w:r w:rsidRPr="00AB395D">
                                    <w:rPr>
                                      <w:rFonts w:ascii="Arial" w:eastAsia="Times New Roman" w:hAnsi="Arial" w:cs="Arial"/>
                                      <w:sz w:val="12"/>
                                      <w:szCs w:val="12"/>
                                    </w:rPr>
                                    <w:t>q.front</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q.pop</w:t>
                                  </w:r>
                                  <w:proofErr w:type="spellEnd"/>
                                  <w:r w:rsidRPr="00AB395D">
                                    <w:rPr>
                                      <w:rFonts w:ascii="Arial" w:eastAsia="Times New Roman" w:hAnsi="Arial" w:cs="Arial"/>
                                      <w:sz w:val="12"/>
                                      <w:szCs w:val="12"/>
                                    </w:rPr>
                                    <w:t>();for(int x:adj[u])if(!v[x])q.push(x),v[x]=1;}}</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DFS</w:t>
                                  </w:r>
                                </w:p>
                              </w:tc>
                              <w:tc>
                                <w:tcPr>
                                  <w:tcW w:w="4688"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spellStart"/>
                                  <w:proofErr w:type="gramStart"/>
                                  <w:r w:rsidRPr="00AB395D">
                                    <w:rPr>
                                      <w:rFonts w:ascii="Arial" w:eastAsia="Times New Roman" w:hAnsi="Arial" w:cs="Arial"/>
                                      <w:sz w:val="12"/>
                                      <w:szCs w:val="12"/>
                                    </w:rPr>
                                    <w:t>dfs</w:t>
                                  </w:r>
                                  <w:proofErr w:type="spellEnd"/>
                                  <w:r w:rsidRPr="00AB395D">
                                    <w:rPr>
                                      <w:rFonts w:ascii="Arial" w:eastAsia="Times New Roman" w:hAnsi="Arial" w:cs="Arial"/>
                                      <w:sz w:val="12"/>
                                      <w:szCs w:val="12"/>
                                    </w:rPr>
                                    <w:t>(</w:t>
                                  </w:r>
                                  <w:proofErr w:type="gramEnd"/>
                                  <w:r w:rsidRPr="00AB395D">
                                    <w:rPr>
                                      <w:rFonts w:ascii="Arial" w:eastAsia="Times New Roman" w:hAnsi="Arial" w:cs="Arial"/>
                                      <w:sz w:val="12"/>
                                      <w:szCs w:val="12"/>
                                    </w:rPr>
                                    <w:t>int u, vector&lt;int&gt;adj[], vector&lt;bool&gt;&amp;v){v[u]=1;for(int x:adj[u])if(!v[x])dfs(x,adj,v);}</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TOPO</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gramStart"/>
                                  <w:r w:rsidRPr="00AB395D">
                                    <w:rPr>
                                      <w:rFonts w:ascii="Arial" w:eastAsia="Times New Roman" w:hAnsi="Arial" w:cs="Arial"/>
                                      <w:sz w:val="12"/>
                                      <w:szCs w:val="12"/>
                                    </w:rPr>
                                    <w:t>topo(</w:t>
                                  </w:r>
                                  <w:proofErr w:type="gramEnd"/>
                                  <w:r w:rsidRPr="00AB395D">
                                    <w:rPr>
                                      <w:rFonts w:ascii="Arial" w:eastAsia="Times New Roman" w:hAnsi="Arial" w:cs="Arial"/>
                                      <w:sz w:val="12"/>
                                      <w:szCs w:val="12"/>
                                    </w:rPr>
                                    <w:t>int u, vector&lt;int&gt;adj[], vector&lt;bool&gt;&amp;v, stack&lt;int&gt;&amp;s){v[u]=1;for(int x:adj[u])if(!v[x])</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topo(</w:t>
                                  </w:r>
                                  <w:proofErr w:type="spellStart"/>
                                  <w:proofErr w:type="gramStart"/>
                                  <w:r w:rsidRPr="00AB395D">
                                    <w:rPr>
                                      <w:rFonts w:ascii="Arial" w:eastAsia="Times New Roman" w:hAnsi="Arial" w:cs="Arial"/>
                                      <w:sz w:val="12"/>
                                      <w:szCs w:val="12"/>
                                    </w:rPr>
                                    <w:t>x,adj</w:t>
                                  </w:r>
                                  <w:proofErr w:type="gramEnd"/>
                                  <w:r w:rsidRPr="00AB395D">
                                    <w:rPr>
                                      <w:rFonts w:ascii="Arial" w:eastAsia="Times New Roman" w:hAnsi="Arial" w:cs="Arial"/>
                                      <w:sz w:val="12"/>
                                      <w:szCs w:val="12"/>
                                    </w:rPr>
                                    <w:t>,v,s</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s.push</w:t>
                                  </w:r>
                                  <w:proofErr w:type="spellEnd"/>
                                  <w:r w:rsidRPr="00AB395D">
                                    <w:rPr>
                                      <w:rFonts w:ascii="Arial" w:eastAsia="Times New Roman" w:hAnsi="Arial" w:cs="Arial"/>
                                      <w:sz w:val="12"/>
                                      <w:szCs w:val="12"/>
                                    </w:rPr>
                                    <w:t>(u);}</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CYCLE</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bool </w:t>
                                  </w:r>
                                  <w:proofErr w:type="spellStart"/>
                                  <w:proofErr w:type="gramStart"/>
                                  <w:r w:rsidRPr="00AB395D">
                                    <w:rPr>
                                      <w:rFonts w:ascii="Arial" w:eastAsia="Times New Roman" w:hAnsi="Arial" w:cs="Arial"/>
                                      <w:sz w:val="12"/>
                                      <w:szCs w:val="12"/>
                                    </w:rPr>
                                    <w:t>hasCycle</w:t>
                                  </w:r>
                                  <w:proofErr w:type="spellEnd"/>
                                  <w:r w:rsidRPr="00AB395D">
                                    <w:rPr>
                                      <w:rFonts w:ascii="Arial" w:eastAsia="Times New Roman" w:hAnsi="Arial" w:cs="Arial"/>
                                      <w:sz w:val="12"/>
                                      <w:szCs w:val="12"/>
                                    </w:rPr>
                                    <w:t>(</w:t>
                                  </w:r>
                                  <w:proofErr w:type="gramEnd"/>
                                  <w:r w:rsidRPr="00AB395D">
                                    <w:rPr>
                                      <w:rFonts w:ascii="Arial" w:eastAsia="Times New Roman" w:hAnsi="Arial" w:cs="Arial"/>
                                      <w:sz w:val="12"/>
                                      <w:szCs w:val="12"/>
                                    </w:rPr>
                                    <w:t>int u, vector&lt;int&gt;adj[], vector&lt;int&gt;&amp;vis){vis[u]=1;for(int x:adj[u]){if(vis[x]==1)</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return </w:t>
                                  </w:r>
                                  <w:proofErr w:type="gramStart"/>
                                  <w:r w:rsidRPr="00AB395D">
                                    <w:rPr>
                                      <w:rFonts w:ascii="Arial" w:eastAsia="Times New Roman" w:hAnsi="Arial" w:cs="Arial"/>
                                      <w:sz w:val="12"/>
                                      <w:szCs w:val="12"/>
                                    </w:rPr>
                                    <w:t>1;if</w:t>
                                  </w:r>
                                  <w:proofErr w:type="gramEnd"/>
                                  <w:r w:rsidRPr="00AB395D">
                                    <w:rPr>
                                      <w:rFonts w:ascii="Arial" w:eastAsia="Times New Roman" w:hAnsi="Arial" w:cs="Arial"/>
                                      <w:sz w:val="12"/>
                                      <w:szCs w:val="12"/>
                                    </w:rPr>
                                    <w:t>(!vis[x]&amp;&amp;</w:t>
                                  </w:r>
                                  <w:proofErr w:type="spellStart"/>
                                  <w:r w:rsidRPr="00AB395D">
                                    <w:rPr>
                                      <w:rFonts w:ascii="Arial" w:eastAsia="Times New Roman" w:hAnsi="Arial" w:cs="Arial"/>
                                      <w:sz w:val="12"/>
                                      <w:szCs w:val="12"/>
                                    </w:rPr>
                                    <w:t>hasCycle</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x,adj,vis</w:t>
                                  </w:r>
                                  <w:proofErr w:type="spellEnd"/>
                                  <w:r w:rsidRPr="00AB395D">
                                    <w:rPr>
                                      <w:rFonts w:ascii="Arial" w:eastAsia="Times New Roman" w:hAnsi="Arial" w:cs="Arial"/>
                                      <w:sz w:val="12"/>
                                      <w:szCs w:val="12"/>
                                    </w:rPr>
                                    <w:t>))return 1;}vis[u]=2;return 0;}</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KRUS</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int </w:t>
                                  </w:r>
                                  <w:proofErr w:type="gramStart"/>
                                  <w:r w:rsidRPr="00AB395D">
                                    <w:rPr>
                                      <w:rFonts w:ascii="Arial" w:eastAsia="Times New Roman" w:hAnsi="Arial" w:cs="Arial"/>
                                      <w:sz w:val="12"/>
                                      <w:szCs w:val="12"/>
                                    </w:rPr>
                                    <w:t>find(</w:t>
                                  </w:r>
                                  <w:proofErr w:type="gramEnd"/>
                                  <w:r w:rsidRPr="00AB395D">
                                    <w:rPr>
                                      <w:rFonts w:ascii="Arial" w:eastAsia="Times New Roman" w:hAnsi="Arial" w:cs="Arial"/>
                                      <w:sz w:val="12"/>
                                      <w:szCs w:val="12"/>
                                    </w:rPr>
                                    <w:t xml:space="preserve">int </w:t>
                                  </w:r>
                                  <w:proofErr w:type="spellStart"/>
                                  <w:r w:rsidRPr="00AB395D">
                                    <w:rPr>
                                      <w:rFonts w:ascii="Arial" w:eastAsia="Times New Roman" w:hAnsi="Arial" w:cs="Arial"/>
                                      <w:sz w:val="12"/>
                                      <w:szCs w:val="12"/>
                                    </w:rPr>
                                    <w:t>x,int</w:t>
                                  </w:r>
                                  <w:proofErr w:type="spellEnd"/>
                                  <w:r w:rsidRPr="00AB395D">
                                    <w:rPr>
                                      <w:rFonts w:ascii="Arial" w:eastAsia="Times New Roman" w:hAnsi="Arial" w:cs="Arial"/>
                                      <w:sz w:val="12"/>
                                      <w:szCs w:val="12"/>
                                    </w:rPr>
                                    <w:t xml:space="preserve"> p[]){return p[x]==</w:t>
                                  </w:r>
                                  <w:proofErr w:type="spellStart"/>
                                  <w:r w:rsidRPr="00AB395D">
                                    <w:rPr>
                                      <w:rFonts w:ascii="Arial" w:eastAsia="Times New Roman" w:hAnsi="Arial" w:cs="Arial"/>
                                      <w:sz w:val="12"/>
                                      <w:szCs w:val="12"/>
                                    </w:rPr>
                                    <w:t>x?x:p</w:t>
                                  </w:r>
                                  <w:proofErr w:type="spellEnd"/>
                                  <w:r w:rsidRPr="00AB395D">
                                    <w:rPr>
                                      <w:rFonts w:ascii="Arial" w:eastAsia="Times New Roman" w:hAnsi="Arial" w:cs="Arial"/>
                                      <w:sz w:val="12"/>
                                      <w:szCs w:val="12"/>
                                    </w:rPr>
                                    <w:t xml:space="preserve">[x]=find(p[x],p);} </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spellStart"/>
                                  <w:r w:rsidRPr="00AB395D">
                                    <w:rPr>
                                      <w:rFonts w:ascii="Arial" w:eastAsia="Times New Roman" w:hAnsi="Arial" w:cs="Arial"/>
                                      <w:sz w:val="12"/>
                                      <w:szCs w:val="12"/>
                                    </w:rPr>
                                    <w:t>kruskal</w:t>
                                  </w:r>
                                  <w:proofErr w:type="spellEnd"/>
                                  <w:r w:rsidRPr="00AB395D">
                                    <w:rPr>
                                      <w:rFonts w:ascii="Arial" w:eastAsia="Times New Roman" w:hAnsi="Arial" w:cs="Arial"/>
                                      <w:sz w:val="12"/>
                                      <w:szCs w:val="12"/>
                                    </w:rPr>
                                    <w:t>(vector&lt;tuple&lt;</w:t>
                                  </w:r>
                                  <w:proofErr w:type="spellStart"/>
                                  <w:r w:rsidRPr="00AB395D">
                                    <w:rPr>
                                      <w:rFonts w:ascii="Arial" w:eastAsia="Times New Roman" w:hAnsi="Arial" w:cs="Arial"/>
                                      <w:sz w:val="12"/>
                                      <w:szCs w:val="12"/>
                                    </w:rPr>
                                    <w:t>int,int,int</w:t>
                                  </w:r>
                                  <w:proofErr w:type="spellEnd"/>
                                  <w:r w:rsidRPr="00AB395D">
                                    <w:rPr>
                                      <w:rFonts w:ascii="Arial" w:eastAsia="Times New Roman" w:hAnsi="Arial" w:cs="Arial"/>
                                      <w:sz w:val="12"/>
                                      <w:szCs w:val="12"/>
                                    </w:rPr>
                                    <w:t>&gt;&gt;&amp;</w:t>
                                  </w:r>
                                  <w:proofErr w:type="spellStart"/>
                                  <w:r w:rsidRPr="00AB395D">
                                    <w:rPr>
                                      <w:rFonts w:ascii="Arial" w:eastAsia="Times New Roman" w:hAnsi="Arial" w:cs="Arial"/>
                                      <w:sz w:val="12"/>
                                      <w:szCs w:val="12"/>
                                    </w:rPr>
                                    <w:t>e,int</w:t>
                                  </w:r>
                                  <w:proofErr w:type="spellEnd"/>
                                  <w:r w:rsidRPr="00AB395D">
                                    <w:rPr>
                                      <w:rFonts w:ascii="Arial" w:eastAsia="Times New Roman" w:hAnsi="Arial" w:cs="Arial"/>
                                      <w:sz w:val="12"/>
                                      <w:szCs w:val="12"/>
                                    </w:rPr>
                                    <w:t xml:space="preserve"> n){sort(</w:t>
                                  </w:r>
                                  <w:proofErr w:type="spellStart"/>
                                  <w:r w:rsidRPr="00AB395D">
                                    <w:rPr>
                                      <w:rFonts w:ascii="Arial" w:eastAsia="Times New Roman" w:hAnsi="Arial" w:cs="Arial"/>
                                      <w:sz w:val="12"/>
                                      <w:szCs w:val="12"/>
                                    </w:rPr>
                                    <w:t>e.begin</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e.end</w:t>
                                  </w:r>
                                  <w:proofErr w:type="spellEnd"/>
                                  <w:r w:rsidRPr="00AB395D">
                                    <w:rPr>
                                      <w:rFonts w:ascii="Arial" w:eastAsia="Times New Roman" w:hAnsi="Arial" w:cs="Arial"/>
                                      <w:sz w:val="12"/>
                                      <w:szCs w:val="12"/>
                                    </w:rPr>
                                    <w:t>());int p[n];iota(p,p+n,0);for(auto &amp;[w,u,v]:e)if(find(u,p)!=find(v,p)){p[find(u,p)]=find(v,p);cout&lt;&lt;u&lt;&lt;"-"&lt;&lt;v&lt;&lt;"\\n";}}</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PRIM</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gramStart"/>
                                  <w:r w:rsidRPr="00AB395D">
                                    <w:rPr>
                                      <w:rFonts w:ascii="Arial" w:eastAsia="Times New Roman" w:hAnsi="Arial" w:cs="Arial"/>
                                      <w:sz w:val="12"/>
                                      <w:szCs w:val="12"/>
                                    </w:rPr>
                                    <w:t>prim(</w:t>
                                  </w:r>
                                  <w:proofErr w:type="gramEnd"/>
                                  <w:r w:rsidRPr="00AB395D">
                                    <w:rPr>
                                      <w:rFonts w:ascii="Arial" w:eastAsia="Times New Roman" w:hAnsi="Arial" w:cs="Arial"/>
                                      <w:sz w:val="12"/>
                                      <w:szCs w:val="12"/>
                                    </w:rPr>
                                    <w:t>int n, vector&lt;pair&lt;int,int&gt;&gt;adj[]){vector&lt;bool&gt;v(n);priority_queue&lt;pair&lt;int,int&gt;,</w:t>
                                  </w:r>
                                </w:p>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vector&lt;pair&lt;</w:t>
                                  </w:r>
                                  <w:proofErr w:type="gramStart"/>
                                  <w:r w:rsidRPr="00AB395D">
                                    <w:rPr>
                                      <w:rFonts w:ascii="Arial" w:eastAsia="Times New Roman" w:hAnsi="Arial" w:cs="Arial"/>
                                      <w:sz w:val="12"/>
                                      <w:szCs w:val="12"/>
                                    </w:rPr>
                                    <w:t>int,int</w:t>
                                  </w:r>
                                  <w:proofErr w:type="gramEnd"/>
                                  <w:r w:rsidRPr="00AB395D">
                                    <w:rPr>
                                      <w:rFonts w:ascii="Arial" w:eastAsia="Times New Roman" w:hAnsi="Arial" w:cs="Arial"/>
                                      <w:sz w:val="12"/>
                                      <w:szCs w:val="12"/>
                                    </w:rPr>
                                    <w:t>&gt;&gt;,greater&lt;&gt;&gt;pq;pq.push({0,0});while(!pq.empty()){auto [</w:t>
                                  </w:r>
                                  <w:proofErr w:type="spellStart"/>
                                  <w:r w:rsidRPr="00AB395D">
                                    <w:rPr>
                                      <w:rFonts w:ascii="Arial" w:eastAsia="Times New Roman" w:hAnsi="Arial" w:cs="Arial"/>
                                      <w:sz w:val="12"/>
                                      <w:szCs w:val="12"/>
                                    </w:rPr>
                                    <w:t>w,u</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pq.pop</w:t>
                                  </w:r>
                                  <w:proofErr w:type="spellEnd"/>
                                  <w:r w:rsidRPr="00AB395D">
                                    <w:rPr>
                                      <w:rFonts w:ascii="Arial" w:eastAsia="Times New Roman" w:hAnsi="Arial" w:cs="Arial"/>
                                      <w:sz w:val="12"/>
                                      <w:szCs w:val="12"/>
                                    </w:rPr>
                                    <w:t>();</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if(v[u</w:t>
                                  </w:r>
                                  <w:proofErr w:type="gramStart"/>
                                  <w:r w:rsidRPr="00AB395D">
                                    <w:rPr>
                                      <w:rFonts w:ascii="Arial" w:eastAsia="Times New Roman" w:hAnsi="Arial" w:cs="Arial"/>
                                      <w:sz w:val="12"/>
                                      <w:szCs w:val="12"/>
                                    </w:rPr>
                                    <w:t>])</w:t>
                                  </w:r>
                                  <w:proofErr w:type="spellStart"/>
                                  <w:r w:rsidRPr="00AB395D">
                                    <w:rPr>
                                      <w:rFonts w:ascii="Arial" w:eastAsia="Times New Roman" w:hAnsi="Arial" w:cs="Arial"/>
                                      <w:sz w:val="12"/>
                                      <w:szCs w:val="12"/>
                                    </w:rPr>
                                    <w:t>continue</w:t>
                                  </w:r>
                                  <w:proofErr w:type="gramEnd"/>
                                  <w:r w:rsidRPr="00AB395D">
                                    <w:rPr>
                                      <w:rFonts w:ascii="Arial" w:eastAsia="Times New Roman" w:hAnsi="Arial" w:cs="Arial"/>
                                      <w:sz w:val="12"/>
                                      <w:szCs w:val="12"/>
                                    </w:rPr>
                                    <w:t>;v</w:t>
                                  </w:r>
                                  <w:proofErr w:type="spellEnd"/>
                                  <w:r w:rsidRPr="00AB395D">
                                    <w:rPr>
                                      <w:rFonts w:ascii="Arial" w:eastAsia="Times New Roman" w:hAnsi="Arial" w:cs="Arial"/>
                                      <w:sz w:val="12"/>
                                      <w:szCs w:val="12"/>
                                    </w:rPr>
                                    <w:t>[u]=1;for(auto [</w:t>
                                  </w:r>
                                  <w:proofErr w:type="spellStart"/>
                                  <w:r w:rsidRPr="00AB395D">
                                    <w:rPr>
                                      <w:rFonts w:ascii="Arial" w:eastAsia="Times New Roman" w:hAnsi="Arial" w:cs="Arial"/>
                                      <w:sz w:val="12"/>
                                      <w:szCs w:val="12"/>
                                    </w:rPr>
                                    <w:t>x,c</w:t>
                                  </w:r>
                                  <w:proofErr w:type="spellEnd"/>
                                  <w:r w:rsidRPr="00AB395D">
                                    <w:rPr>
                                      <w:rFonts w:ascii="Arial" w:eastAsia="Times New Roman" w:hAnsi="Arial" w:cs="Arial"/>
                                      <w:sz w:val="12"/>
                                      <w:szCs w:val="12"/>
                                    </w:rPr>
                                    <w:t>]:adj[u])if(!v[x])</w:t>
                                  </w:r>
                                  <w:proofErr w:type="spellStart"/>
                                  <w:r w:rsidRPr="00AB395D">
                                    <w:rPr>
                                      <w:rFonts w:ascii="Arial" w:eastAsia="Times New Roman" w:hAnsi="Arial" w:cs="Arial"/>
                                      <w:sz w:val="12"/>
                                      <w:szCs w:val="12"/>
                                    </w:rPr>
                                    <w:t>pq.push</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c,x</w:t>
                                  </w:r>
                                  <w:proofErr w:type="spellEnd"/>
                                  <w:r w:rsidRPr="00AB395D">
                                    <w:rPr>
                                      <w:rFonts w:ascii="Arial" w:eastAsia="Times New Roman" w:hAnsi="Arial" w:cs="Arial"/>
                                      <w:sz w:val="12"/>
                                      <w:szCs w:val="12"/>
                                    </w:rPr>
                                    <w:t>});}}</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DJIK</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spellStart"/>
                                  <w:proofErr w:type="gramStart"/>
                                  <w:r w:rsidRPr="00AB395D">
                                    <w:rPr>
                                      <w:rFonts w:ascii="Arial" w:eastAsia="Times New Roman" w:hAnsi="Arial" w:cs="Arial"/>
                                      <w:sz w:val="12"/>
                                      <w:szCs w:val="12"/>
                                    </w:rPr>
                                    <w:t>dijkstra</w:t>
                                  </w:r>
                                  <w:proofErr w:type="spellEnd"/>
                                  <w:r w:rsidRPr="00AB395D">
                                    <w:rPr>
                                      <w:rFonts w:ascii="Arial" w:eastAsia="Times New Roman" w:hAnsi="Arial" w:cs="Arial"/>
                                      <w:sz w:val="12"/>
                                      <w:szCs w:val="12"/>
                                    </w:rPr>
                                    <w:t>(</w:t>
                                  </w:r>
                                  <w:proofErr w:type="gramEnd"/>
                                  <w:r w:rsidRPr="00AB395D">
                                    <w:rPr>
                                      <w:rFonts w:ascii="Arial" w:eastAsia="Times New Roman" w:hAnsi="Arial" w:cs="Arial"/>
                                      <w:sz w:val="12"/>
                                      <w:szCs w:val="12"/>
                                    </w:rPr>
                                    <w:t>int s, vector&lt;pair&lt;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&gt;&gt;adj[], int n){vector&lt;int&gt;d(n,1e9);d[s]=0;</w:t>
                                  </w:r>
                                </w:p>
                                <w:p w:rsidR="00783078" w:rsidRDefault="00783078" w:rsidP="00783078">
                                  <w:pPr>
                                    <w:rPr>
                                      <w:rFonts w:ascii="Arial" w:eastAsia="Times New Roman" w:hAnsi="Arial" w:cs="Arial"/>
                                      <w:sz w:val="12"/>
                                      <w:szCs w:val="12"/>
                                    </w:rPr>
                                  </w:pPr>
                                  <w:proofErr w:type="spellStart"/>
                                  <w:r w:rsidRPr="00AB395D">
                                    <w:rPr>
                                      <w:rFonts w:ascii="Arial" w:eastAsia="Times New Roman" w:hAnsi="Arial" w:cs="Arial"/>
                                      <w:sz w:val="12"/>
                                      <w:szCs w:val="12"/>
                                    </w:rPr>
                                    <w:t>priority_queue</w:t>
                                  </w:r>
                                  <w:proofErr w:type="spellEnd"/>
                                  <w:r w:rsidRPr="00AB395D">
                                    <w:rPr>
                                      <w:rFonts w:ascii="Arial" w:eastAsia="Times New Roman" w:hAnsi="Arial" w:cs="Arial"/>
                                      <w:sz w:val="12"/>
                                      <w:szCs w:val="12"/>
                                    </w:rPr>
                                    <w:t>&lt;pair&lt;</w:t>
                                  </w:r>
                                  <w:proofErr w:type="spellStart"/>
                                  <w:proofErr w:type="gramStart"/>
                                  <w:r w:rsidRPr="00AB395D">
                                    <w:rPr>
                                      <w:rFonts w:ascii="Arial" w:eastAsia="Times New Roman" w:hAnsi="Arial" w:cs="Arial"/>
                                      <w:sz w:val="12"/>
                                      <w:szCs w:val="12"/>
                                    </w:rPr>
                                    <w:t>int,int</w:t>
                                  </w:r>
                                  <w:proofErr w:type="spellEnd"/>
                                  <w:proofErr w:type="gramEnd"/>
                                  <w:r w:rsidRPr="00AB395D">
                                    <w:rPr>
                                      <w:rFonts w:ascii="Arial" w:eastAsia="Times New Roman" w:hAnsi="Arial" w:cs="Arial"/>
                                      <w:sz w:val="12"/>
                                      <w:szCs w:val="12"/>
                                    </w:rPr>
                                    <w:t>&gt;,vector&lt;pair&lt;</w:t>
                                  </w:r>
                                  <w:proofErr w:type="spellStart"/>
                                  <w:r w:rsidRPr="00AB395D">
                                    <w:rPr>
                                      <w:rFonts w:ascii="Arial" w:eastAsia="Times New Roman" w:hAnsi="Arial" w:cs="Arial"/>
                                      <w:sz w:val="12"/>
                                      <w:szCs w:val="12"/>
                                    </w:rPr>
                                    <w:t>int,int</w:t>
                                  </w:r>
                                  <w:proofErr w:type="spellEnd"/>
                                  <w:r w:rsidRPr="00AB395D">
                                    <w:rPr>
                                      <w:rFonts w:ascii="Arial" w:eastAsia="Times New Roman" w:hAnsi="Arial" w:cs="Arial"/>
                                      <w:sz w:val="12"/>
                                      <w:szCs w:val="12"/>
                                    </w:rPr>
                                    <w:t>&gt;&gt;,</w:t>
                                  </w:r>
                                </w:p>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greater&lt;&gt;&gt;</w:t>
                                  </w:r>
                                  <w:proofErr w:type="spellStart"/>
                                  <w:proofErr w:type="gramStart"/>
                                  <w:r w:rsidRPr="00AB395D">
                                    <w:rPr>
                                      <w:rFonts w:ascii="Arial" w:eastAsia="Times New Roman" w:hAnsi="Arial" w:cs="Arial"/>
                                      <w:sz w:val="12"/>
                                      <w:szCs w:val="12"/>
                                    </w:rPr>
                                    <w:t>pq;pq</w:t>
                                  </w:r>
                                  <w:proofErr w:type="gramEnd"/>
                                  <w:r w:rsidRPr="00AB395D">
                                    <w:rPr>
                                      <w:rFonts w:ascii="Arial" w:eastAsia="Times New Roman" w:hAnsi="Arial" w:cs="Arial"/>
                                      <w:sz w:val="12"/>
                                      <w:szCs w:val="12"/>
                                    </w:rPr>
                                    <w:t>.push</w:t>
                                  </w:r>
                                  <w:proofErr w:type="spellEnd"/>
                                  <w:r w:rsidRPr="00AB395D">
                                    <w:rPr>
                                      <w:rFonts w:ascii="Arial" w:eastAsia="Times New Roman" w:hAnsi="Arial" w:cs="Arial"/>
                                      <w:sz w:val="12"/>
                                      <w:szCs w:val="12"/>
                                    </w:rPr>
                                    <w:t>({0,s});while(!</w:t>
                                  </w:r>
                                  <w:proofErr w:type="spellStart"/>
                                  <w:r w:rsidRPr="00AB395D">
                                    <w:rPr>
                                      <w:rFonts w:ascii="Arial" w:eastAsia="Times New Roman" w:hAnsi="Arial" w:cs="Arial"/>
                                      <w:sz w:val="12"/>
                                      <w:szCs w:val="12"/>
                                    </w:rPr>
                                    <w:t>pq.empty</w:t>
                                  </w:r>
                                  <w:proofErr w:type="spellEnd"/>
                                  <w:r w:rsidRPr="00AB395D">
                                    <w:rPr>
                                      <w:rFonts w:ascii="Arial" w:eastAsia="Times New Roman" w:hAnsi="Arial" w:cs="Arial"/>
                                      <w:sz w:val="12"/>
                                      <w:szCs w:val="12"/>
                                    </w:rPr>
                                    <w:t>()){auto [</w:t>
                                  </w:r>
                                  <w:proofErr w:type="spellStart"/>
                                  <w:r w:rsidRPr="00AB395D">
                                    <w:rPr>
                                      <w:rFonts w:ascii="Arial" w:eastAsia="Times New Roman" w:hAnsi="Arial" w:cs="Arial"/>
                                      <w:sz w:val="12"/>
                                      <w:szCs w:val="12"/>
                                    </w:rPr>
                                    <w:t>w,u</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pq.top</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pq.pop</w:t>
                                  </w:r>
                                  <w:proofErr w:type="spellEnd"/>
                                  <w:r w:rsidRPr="00AB395D">
                                    <w:rPr>
                                      <w:rFonts w:ascii="Arial" w:eastAsia="Times New Roman" w:hAnsi="Arial" w:cs="Arial"/>
                                      <w:sz w:val="12"/>
                                      <w:szCs w:val="12"/>
                                    </w:rPr>
                                    <w:t>();if(w&gt;d[u])</w:t>
                                  </w:r>
                                </w:p>
                                <w:p w:rsidR="00783078" w:rsidRPr="00FA02D7" w:rsidRDefault="00783078" w:rsidP="00783078">
                                  <w:pPr>
                                    <w:rPr>
                                      <w:rFonts w:ascii="Arial" w:eastAsia="Times New Roman" w:hAnsi="Arial" w:cs="Arial"/>
                                      <w:sz w:val="12"/>
                                      <w:szCs w:val="12"/>
                                    </w:rPr>
                                  </w:pPr>
                                  <w:proofErr w:type="spellStart"/>
                                  <w:proofErr w:type="gramStart"/>
                                  <w:r w:rsidRPr="00AB395D">
                                    <w:rPr>
                                      <w:rFonts w:ascii="Arial" w:eastAsia="Times New Roman" w:hAnsi="Arial" w:cs="Arial"/>
                                      <w:sz w:val="12"/>
                                      <w:szCs w:val="12"/>
                                    </w:rPr>
                                    <w:t>continue;for</w:t>
                                  </w:r>
                                  <w:proofErr w:type="spellEnd"/>
                                  <w:proofErr w:type="gramEnd"/>
                                  <w:r w:rsidRPr="00AB395D">
                                    <w:rPr>
                                      <w:rFonts w:ascii="Arial" w:eastAsia="Times New Roman" w:hAnsi="Arial" w:cs="Arial"/>
                                      <w:sz w:val="12"/>
                                      <w:szCs w:val="12"/>
                                    </w:rPr>
                                    <w:t>(auto [v,c]:adj[u])if(d[u]+c&lt;d[v])d[v]=d[u]+c,pq.push({d[v],v});}for(int x:d)cout&lt;&lt;x&lt;&lt;" ";}</w:t>
                                  </w:r>
                                </w:p>
                              </w:tc>
                            </w:tr>
                            <w:tr w:rsidR="00783078" w:rsidRPr="00FA02D7" w:rsidTr="00783078">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BELL</w:t>
                                  </w:r>
                                </w:p>
                              </w:tc>
                              <w:tc>
                                <w:tcPr>
                                  <w:tcW w:w="4688" w:type="dxa"/>
                                  <w:hideMark/>
                                </w:tcPr>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gramStart"/>
                                  <w:r w:rsidRPr="00AB395D">
                                    <w:rPr>
                                      <w:rFonts w:ascii="Arial" w:eastAsia="Times New Roman" w:hAnsi="Arial" w:cs="Arial"/>
                                      <w:sz w:val="12"/>
                                      <w:szCs w:val="12"/>
                                    </w:rPr>
                                    <w:t>bellman(</w:t>
                                  </w:r>
                                  <w:proofErr w:type="gramEnd"/>
                                  <w:r w:rsidRPr="00AB395D">
                                    <w:rPr>
                                      <w:rFonts w:ascii="Arial" w:eastAsia="Times New Roman" w:hAnsi="Arial" w:cs="Arial"/>
                                      <w:sz w:val="12"/>
                                      <w:szCs w:val="12"/>
                                    </w:rPr>
                                    <w:t>int s, vector&lt;tuple&lt;</w:t>
                                  </w:r>
                                  <w:proofErr w:type="spellStart"/>
                                  <w:r w:rsidRPr="00AB395D">
                                    <w:rPr>
                                      <w:rFonts w:ascii="Arial" w:eastAsia="Times New Roman" w:hAnsi="Arial" w:cs="Arial"/>
                                      <w:sz w:val="12"/>
                                      <w:szCs w:val="12"/>
                                    </w:rPr>
                                    <w:t>int,int,int</w:t>
                                  </w:r>
                                  <w:proofErr w:type="spellEnd"/>
                                  <w:r w:rsidRPr="00AB395D">
                                    <w:rPr>
                                      <w:rFonts w:ascii="Arial" w:eastAsia="Times New Roman" w:hAnsi="Arial" w:cs="Arial"/>
                                      <w:sz w:val="12"/>
                                      <w:szCs w:val="12"/>
                                    </w:rPr>
                                    <w:t>&gt;&gt;&amp;e, int n){vector&lt;int&gt;d(n,1e9);</w:t>
                                  </w:r>
                                </w:p>
                                <w:p w:rsidR="00783078" w:rsidRDefault="00783078" w:rsidP="00783078">
                                  <w:pPr>
                                    <w:rPr>
                                      <w:rFonts w:ascii="Arial" w:eastAsia="Times New Roman" w:hAnsi="Arial" w:cs="Arial"/>
                                      <w:sz w:val="12"/>
                                      <w:szCs w:val="12"/>
                                    </w:rPr>
                                  </w:pPr>
                                  <w:r w:rsidRPr="00AB395D">
                                    <w:rPr>
                                      <w:rFonts w:ascii="Arial" w:eastAsia="Times New Roman" w:hAnsi="Arial" w:cs="Arial"/>
                                      <w:sz w:val="12"/>
                                      <w:szCs w:val="12"/>
                                    </w:rPr>
                                    <w:t>d[s]=</w:t>
                                  </w:r>
                                  <w:proofErr w:type="gramStart"/>
                                  <w:r w:rsidRPr="00AB395D">
                                    <w:rPr>
                                      <w:rFonts w:ascii="Arial" w:eastAsia="Times New Roman" w:hAnsi="Arial" w:cs="Arial"/>
                                      <w:sz w:val="12"/>
                                      <w:szCs w:val="12"/>
                                    </w:rPr>
                                    <w:t>0;for</w:t>
                                  </w:r>
                                  <w:proofErr w:type="gramEnd"/>
                                  <w:r w:rsidRPr="00AB395D">
                                    <w:rPr>
                                      <w:rFonts w:ascii="Arial" w:eastAsia="Times New Roman" w:hAnsi="Arial" w:cs="Arial"/>
                                      <w:sz w:val="12"/>
                                      <w:szCs w:val="12"/>
                                    </w:rPr>
                                    <w:t xml:space="preserve">(int </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=0;i&lt;n-1;i++)for(auto &amp;[</w:t>
                                  </w:r>
                                  <w:proofErr w:type="spellStart"/>
                                  <w:r w:rsidRPr="00AB395D">
                                    <w:rPr>
                                      <w:rFonts w:ascii="Arial" w:eastAsia="Times New Roman" w:hAnsi="Arial" w:cs="Arial"/>
                                      <w:sz w:val="12"/>
                                      <w:szCs w:val="12"/>
                                    </w:rPr>
                                    <w:t>u,v,w</w:t>
                                  </w:r>
                                  <w:proofErr w:type="spellEnd"/>
                                  <w:r w:rsidRPr="00AB395D">
                                    <w:rPr>
                                      <w:rFonts w:ascii="Arial" w:eastAsia="Times New Roman" w:hAnsi="Arial" w:cs="Arial"/>
                                      <w:sz w:val="12"/>
                                      <w:szCs w:val="12"/>
                                    </w:rPr>
                                    <w:t>]:e)if(d[u]!=1e9&amp;&amp;d[u]+w&lt;d[v])</w:t>
                                  </w:r>
                                </w:p>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d[v]=d[u]+</w:t>
                                  </w:r>
                                  <w:proofErr w:type="spellStart"/>
                                  <w:proofErr w:type="gramStart"/>
                                  <w:r w:rsidRPr="00AB395D">
                                    <w:rPr>
                                      <w:rFonts w:ascii="Arial" w:eastAsia="Times New Roman" w:hAnsi="Arial" w:cs="Arial"/>
                                      <w:sz w:val="12"/>
                                      <w:szCs w:val="12"/>
                                    </w:rPr>
                                    <w:t>w;for</w:t>
                                  </w:r>
                                  <w:proofErr w:type="spellEnd"/>
                                  <w:proofErr w:type="gramEnd"/>
                                  <w:r w:rsidRPr="00AB395D">
                                    <w:rPr>
                                      <w:rFonts w:ascii="Arial" w:eastAsia="Times New Roman" w:hAnsi="Arial" w:cs="Arial"/>
                                      <w:sz w:val="12"/>
                                      <w:szCs w:val="12"/>
                                    </w:rPr>
                                    <w:t>(int x:d)cout&lt;&lt;x&lt;&lt;" ";}</w:t>
                                  </w:r>
                                </w:p>
                              </w:tc>
                            </w:tr>
                            <w:tr w:rsidR="00783078" w:rsidRPr="00FA02D7" w:rsidTr="00783078">
                              <w:trPr>
                                <w:trHeight w:val="521"/>
                              </w:trPr>
                              <w:tc>
                                <w:tcPr>
                                  <w:tcW w:w="802"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bCs/>
                                      <w:sz w:val="12"/>
                                      <w:szCs w:val="12"/>
                                    </w:rPr>
                                    <w:t>FLOY</w:t>
                                  </w:r>
                                </w:p>
                              </w:tc>
                              <w:tc>
                                <w:tcPr>
                                  <w:tcW w:w="4688" w:type="dxa"/>
                                  <w:hideMark/>
                                </w:tcPr>
                                <w:p w:rsidR="00783078" w:rsidRPr="00FA02D7" w:rsidRDefault="00783078" w:rsidP="00783078">
                                  <w:pPr>
                                    <w:rPr>
                                      <w:rFonts w:ascii="Arial" w:eastAsia="Times New Roman" w:hAnsi="Arial" w:cs="Arial"/>
                                      <w:sz w:val="12"/>
                                      <w:szCs w:val="12"/>
                                    </w:rPr>
                                  </w:pPr>
                                  <w:r w:rsidRPr="00AB395D">
                                    <w:rPr>
                                      <w:rFonts w:ascii="Arial" w:eastAsia="Times New Roman" w:hAnsi="Arial" w:cs="Arial"/>
                                      <w:sz w:val="12"/>
                                      <w:szCs w:val="12"/>
                                    </w:rPr>
                                    <w:t xml:space="preserve">void </w:t>
                                  </w:r>
                                  <w:proofErr w:type="spellStart"/>
                                  <w:r w:rsidRPr="00AB395D">
                                    <w:rPr>
                                      <w:rFonts w:ascii="Arial" w:eastAsia="Times New Roman" w:hAnsi="Arial" w:cs="Arial"/>
                                      <w:sz w:val="12"/>
                                      <w:szCs w:val="12"/>
                                    </w:rPr>
                                    <w:t>floyd</w:t>
                                  </w:r>
                                  <w:proofErr w:type="spellEnd"/>
                                  <w:r w:rsidRPr="00AB395D">
                                    <w:rPr>
                                      <w:rFonts w:ascii="Arial" w:eastAsia="Times New Roman" w:hAnsi="Arial" w:cs="Arial"/>
                                      <w:sz w:val="12"/>
                                      <w:szCs w:val="12"/>
                                    </w:rPr>
                                    <w:t>(vector&lt;vector&lt;int&gt;&gt;&amp;g, int n){for(int k=0;k&lt;</w:t>
                                  </w:r>
                                  <w:proofErr w:type="spellStart"/>
                                  <w:r w:rsidRPr="00AB395D">
                                    <w:rPr>
                                      <w:rFonts w:ascii="Arial" w:eastAsia="Times New Roman" w:hAnsi="Arial" w:cs="Arial"/>
                                      <w:sz w:val="12"/>
                                      <w:szCs w:val="12"/>
                                    </w:rPr>
                                    <w:t>n;k</w:t>
                                  </w:r>
                                  <w:proofErr w:type="spellEnd"/>
                                  <w:r w:rsidRPr="00AB395D">
                                    <w:rPr>
                                      <w:rFonts w:ascii="Arial" w:eastAsia="Times New Roman" w:hAnsi="Arial" w:cs="Arial"/>
                                      <w:sz w:val="12"/>
                                      <w:szCs w:val="12"/>
                                    </w:rPr>
                                    <w:t xml:space="preserve">++)for(int </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=0;i&lt;</w:t>
                                  </w:r>
                                  <w:proofErr w:type="spellStart"/>
                                  <w:r w:rsidRPr="00AB395D">
                                    <w:rPr>
                                      <w:rFonts w:ascii="Arial" w:eastAsia="Times New Roman" w:hAnsi="Arial" w:cs="Arial"/>
                                      <w:sz w:val="12"/>
                                      <w:szCs w:val="12"/>
                                    </w:rPr>
                                    <w:t>n;i</w:t>
                                  </w:r>
                                  <w:proofErr w:type="spellEnd"/>
                                  <w:r w:rsidRPr="00AB395D">
                                    <w:rPr>
                                      <w:rFonts w:ascii="Arial" w:eastAsia="Times New Roman" w:hAnsi="Arial" w:cs="Arial"/>
                                      <w:sz w:val="12"/>
                                      <w:szCs w:val="12"/>
                                    </w:rPr>
                                    <w:t xml:space="preserve">++)for(int j=0;j&lt;n;j++)if(g[i][k]&lt;1e9&amp;&amp;g[k][j]&lt;1e9)g[i][j]=min(g[i][j],g[i][k]+g[k][j]);for(int </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=0;i&lt;</w:t>
                                  </w:r>
                                  <w:proofErr w:type="spellStart"/>
                                  <w:r w:rsidRPr="00AB395D">
                                    <w:rPr>
                                      <w:rFonts w:ascii="Arial" w:eastAsia="Times New Roman" w:hAnsi="Arial" w:cs="Arial"/>
                                      <w:sz w:val="12"/>
                                      <w:szCs w:val="12"/>
                                    </w:rPr>
                                    <w:t>n;i</w:t>
                                  </w:r>
                                  <w:proofErr w:type="spellEnd"/>
                                  <w:r w:rsidRPr="00AB395D">
                                    <w:rPr>
                                      <w:rFonts w:ascii="Arial" w:eastAsia="Times New Roman" w:hAnsi="Arial" w:cs="Arial"/>
                                      <w:sz w:val="12"/>
                                      <w:szCs w:val="12"/>
                                    </w:rPr>
                                    <w:t>++){for(int j=0;j&lt;</w:t>
                                  </w:r>
                                  <w:proofErr w:type="spellStart"/>
                                  <w:r w:rsidRPr="00AB395D">
                                    <w:rPr>
                                      <w:rFonts w:ascii="Arial" w:eastAsia="Times New Roman" w:hAnsi="Arial" w:cs="Arial"/>
                                      <w:sz w:val="12"/>
                                      <w:szCs w:val="12"/>
                                    </w:rPr>
                                    <w:t>n;j</w:t>
                                  </w:r>
                                  <w:proofErr w:type="spellEnd"/>
                                  <w:r w:rsidRPr="00AB395D">
                                    <w:rPr>
                                      <w:rFonts w:ascii="Arial" w:eastAsia="Times New Roman" w:hAnsi="Arial" w:cs="Arial"/>
                                      <w:sz w:val="12"/>
                                      <w:szCs w:val="12"/>
                                    </w:rPr>
                                    <w:t>++)</w:t>
                                  </w:r>
                                  <w:proofErr w:type="spellStart"/>
                                  <w:r w:rsidRPr="00AB395D">
                                    <w:rPr>
                                      <w:rFonts w:ascii="Arial" w:eastAsia="Times New Roman" w:hAnsi="Arial" w:cs="Arial"/>
                                      <w:sz w:val="12"/>
                                      <w:szCs w:val="12"/>
                                    </w:rPr>
                                    <w:t>cout</w:t>
                                  </w:r>
                                  <w:proofErr w:type="spellEnd"/>
                                  <w:r w:rsidRPr="00AB395D">
                                    <w:rPr>
                                      <w:rFonts w:ascii="Arial" w:eastAsia="Times New Roman" w:hAnsi="Arial" w:cs="Arial"/>
                                      <w:sz w:val="12"/>
                                      <w:szCs w:val="12"/>
                                    </w:rPr>
                                    <w:t>&lt;&lt;(g[</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][j]==1e9?"INF":to_string(g[</w:t>
                                  </w:r>
                                  <w:proofErr w:type="spellStart"/>
                                  <w:r w:rsidRPr="00AB395D">
                                    <w:rPr>
                                      <w:rFonts w:ascii="Arial" w:eastAsia="Times New Roman" w:hAnsi="Arial" w:cs="Arial"/>
                                      <w:sz w:val="12"/>
                                      <w:szCs w:val="12"/>
                                    </w:rPr>
                                    <w:t>i</w:t>
                                  </w:r>
                                  <w:proofErr w:type="spellEnd"/>
                                  <w:r w:rsidRPr="00AB395D">
                                    <w:rPr>
                                      <w:rFonts w:ascii="Arial" w:eastAsia="Times New Roman" w:hAnsi="Arial" w:cs="Arial"/>
                                      <w:sz w:val="12"/>
                                      <w:szCs w:val="12"/>
                                    </w:rPr>
                                    <w:t>][j]))&lt;&lt;" ";</w:t>
                                  </w:r>
                                  <w:proofErr w:type="spellStart"/>
                                  <w:r w:rsidRPr="00AB395D">
                                    <w:rPr>
                                      <w:rFonts w:ascii="Arial" w:eastAsia="Times New Roman" w:hAnsi="Arial" w:cs="Arial"/>
                                      <w:sz w:val="12"/>
                                      <w:szCs w:val="12"/>
                                    </w:rPr>
                                    <w:t>cout</w:t>
                                  </w:r>
                                  <w:proofErr w:type="spellEnd"/>
                                  <w:r w:rsidRPr="00AB395D">
                                    <w:rPr>
                                      <w:rFonts w:ascii="Arial" w:eastAsia="Times New Roman" w:hAnsi="Arial" w:cs="Arial"/>
                                      <w:sz w:val="12"/>
                                      <w:szCs w:val="12"/>
                                    </w:rPr>
                                    <w:t>&lt;&lt;"\\n";}}</w:t>
                                  </w:r>
                                </w:p>
                              </w:tc>
                            </w:tr>
                            <w:bookmarkEnd w:id="1"/>
                          </w:tbl>
                          <w:p w:rsidR="00783078" w:rsidRDefault="00783078"/>
                        </w:txbxContent>
                      </v:textbox>
                    </v:shape>
                  </w:pict>
                </mc:Fallback>
              </mc:AlternateContent>
            </w:r>
          </w:p>
          <w:p w:rsidR="002353AD" w:rsidRPr="002353AD" w:rsidRDefault="002353AD" w:rsidP="002353AD"/>
          <w:p w:rsidR="002353AD" w:rsidRPr="002353AD" w:rsidRDefault="002353AD" w:rsidP="002353AD"/>
          <w:p w:rsidR="002353AD" w:rsidRPr="002353AD" w:rsidRDefault="002353AD" w:rsidP="002353AD"/>
          <w:p w:rsidR="002353AD" w:rsidRPr="002353AD" w:rsidRDefault="002353AD" w:rsidP="002353AD"/>
          <w:p w:rsidR="002353AD" w:rsidRPr="002353AD" w:rsidRDefault="002353AD" w:rsidP="002353AD"/>
          <w:p w:rsidR="002353AD" w:rsidRPr="002353AD" w:rsidRDefault="002353AD" w:rsidP="002353AD"/>
          <w:p w:rsidR="002353AD" w:rsidRPr="002353AD" w:rsidRDefault="002353AD" w:rsidP="002353AD"/>
          <w:p w:rsidR="002353AD" w:rsidRPr="002353AD" w:rsidRDefault="002353AD" w:rsidP="002353AD"/>
          <w:p w:rsidR="002353AD" w:rsidRPr="002353AD" w:rsidRDefault="002353AD" w:rsidP="002353AD"/>
          <w:p w:rsidR="002353AD" w:rsidRPr="002353AD" w:rsidRDefault="002353AD" w:rsidP="002353AD"/>
          <w:p w:rsidR="00E93A18" w:rsidRPr="002353AD" w:rsidRDefault="002353AD" w:rsidP="002353AD">
            <w:pPr>
              <w:tabs>
                <w:tab w:val="left" w:pos="1064"/>
              </w:tabs>
            </w:pPr>
            <w:r>
              <w:tab/>
            </w:r>
          </w:p>
        </w:tc>
      </w:tr>
      <w:tr w:rsidR="00D854A7" w:rsidTr="005B4733">
        <w:trPr>
          <w:trHeight w:val="8064"/>
          <w:jc w:val="center"/>
        </w:trPr>
        <w:tc>
          <w:tcPr>
            <w:tcW w:w="5666" w:type="dxa"/>
            <w:tcBorders>
              <w:top w:val="single" w:sz="4" w:space="0" w:color="000000"/>
              <w:left w:val="single" w:sz="4" w:space="0" w:color="000000"/>
              <w:bottom w:val="single" w:sz="4" w:space="0" w:color="000000"/>
              <w:right w:val="single" w:sz="4" w:space="0" w:color="000000"/>
            </w:tcBorders>
          </w:tcPr>
          <w:p w:rsidR="005B4733" w:rsidRPr="00347941" w:rsidRDefault="001A5D53" w:rsidP="00DB14BC">
            <w:pPr>
              <w:rPr>
                <w:b/>
                <w:sz w:val="14"/>
                <w:szCs w:val="12"/>
              </w:rPr>
            </w:pPr>
            <w:r>
              <w:rPr>
                <w:b/>
                <w:noProof/>
                <w:sz w:val="14"/>
                <w:szCs w:val="12"/>
              </w:rPr>
              <w:lastRenderedPageBreak/>
              <mc:AlternateContent>
                <mc:Choice Requires="wps">
                  <w:drawing>
                    <wp:anchor distT="0" distB="0" distL="114300" distR="114300" simplePos="0" relativeHeight="251692032" behindDoc="0" locked="0" layoutInCell="1" allowOverlap="1">
                      <wp:simplePos x="0" y="0"/>
                      <wp:positionH relativeFrom="column">
                        <wp:posOffset>1581919</wp:posOffset>
                      </wp:positionH>
                      <wp:positionV relativeFrom="paragraph">
                        <wp:posOffset>5024215</wp:posOffset>
                      </wp:positionV>
                      <wp:extent cx="1907208" cy="3971498"/>
                      <wp:effectExtent l="0" t="0" r="17145" b="10160"/>
                      <wp:wrapNone/>
                      <wp:docPr id="37" name="Text Box 37"/>
                      <wp:cNvGraphicFramePr/>
                      <a:graphic xmlns:a="http://schemas.openxmlformats.org/drawingml/2006/main">
                        <a:graphicData uri="http://schemas.microsoft.com/office/word/2010/wordprocessingShape">
                          <wps:wsp>
                            <wps:cNvSpPr txBox="1"/>
                            <wps:spPr>
                              <a:xfrm>
                                <a:off x="0" y="0"/>
                                <a:ext cx="1907208" cy="3971498"/>
                              </a:xfrm>
                              <a:prstGeom prst="rect">
                                <a:avLst/>
                              </a:prstGeom>
                              <a:solidFill>
                                <a:schemeClr val="lt1"/>
                              </a:solidFill>
                              <a:ln w="6350">
                                <a:solidFill>
                                  <a:prstClr val="black"/>
                                </a:solidFill>
                              </a:ln>
                            </wps:spPr>
                            <wps:txbx>
                              <w:txbxContent>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**Significance of Huffman Coding**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Huffman Coding is a **lossless data compression algorithm** that assigns **variable-length codes** to characters based on their frequency. More frequent characters get **shorter codes**, while less frequent ones get **longer codes**, ensuring efficient compression. It is widely used in **file compression formats** like **ZIP, GZIP, PNG, JPEG, and MP3**, as well as in **text transmission and data encoding**.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struct Node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char </w:t>
                                  </w:r>
                                  <w:proofErr w:type="spellStart"/>
                                  <w:r w:rsidRPr="001A5D53">
                                    <w:rPr>
                                      <w:rFonts w:ascii="Arial" w:hAnsi="Arial" w:cs="Arial"/>
                                      <w:sz w:val="10"/>
                                      <w:szCs w:val="10"/>
                                    </w:rPr>
                                    <w:t>ch</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int </w:t>
                                  </w:r>
                                  <w:proofErr w:type="spellStart"/>
                                  <w:r w:rsidRPr="001A5D53">
                                    <w:rPr>
                                      <w:rFonts w:ascii="Arial" w:hAnsi="Arial" w:cs="Arial"/>
                                      <w:sz w:val="10"/>
                                      <w:szCs w:val="10"/>
                                    </w:rPr>
                                    <w:t>freq</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Node *left, *right;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gramStart"/>
                                  <w:r w:rsidRPr="001A5D53">
                                    <w:rPr>
                                      <w:rFonts w:ascii="Arial" w:hAnsi="Arial" w:cs="Arial"/>
                                      <w:sz w:val="10"/>
                                      <w:szCs w:val="10"/>
                                    </w:rPr>
                                    <w:t>Node(</w:t>
                                  </w:r>
                                  <w:proofErr w:type="gramEnd"/>
                                  <w:r w:rsidRPr="001A5D53">
                                    <w:rPr>
                                      <w:rFonts w:ascii="Arial" w:hAnsi="Arial" w:cs="Arial"/>
                                      <w:sz w:val="10"/>
                                      <w:szCs w:val="10"/>
                                    </w:rPr>
                                    <w:t xml:space="preserve">char c, int f) : </w:t>
                                  </w:r>
                                  <w:proofErr w:type="spellStart"/>
                                  <w:r w:rsidRPr="001A5D53">
                                    <w:rPr>
                                      <w:rFonts w:ascii="Arial" w:hAnsi="Arial" w:cs="Arial"/>
                                      <w:sz w:val="10"/>
                                      <w:szCs w:val="10"/>
                                    </w:rPr>
                                    <w:t>ch</w:t>
                                  </w:r>
                                  <w:proofErr w:type="spellEnd"/>
                                  <w:r w:rsidRPr="001A5D53">
                                    <w:rPr>
                                      <w:rFonts w:ascii="Arial" w:hAnsi="Arial" w:cs="Arial"/>
                                      <w:sz w:val="10"/>
                                      <w:szCs w:val="10"/>
                                    </w:rPr>
                                    <w:t xml:space="preserve">(c), </w:t>
                                  </w:r>
                                  <w:proofErr w:type="spellStart"/>
                                  <w:r w:rsidRPr="001A5D53">
                                    <w:rPr>
                                      <w:rFonts w:ascii="Arial" w:hAnsi="Arial" w:cs="Arial"/>
                                      <w:sz w:val="10"/>
                                      <w:szCs w:val="10"/>
                                    </w:rPr>
                                    <w:t>freq</w:t>
                                  </w:r>
                                  <w:proofErr w:type="spellEnd"/>
                                  <w:r w:rsidRPr="001A5D53">
                                    <w:rPr>
                                      <w:rFonts w:ascii="Arial" w:hAnsi="Arial" w:cs="Arial"/>
                                      <w:sz w:val="10"/>
                                      <w:szCs w:val="10"/>
                                    </w:rPr>
                                    <w:t>(f), left(</w:t>
                                  </w:r>
                                  <w:proofErr w:type="spellStart"/>
                                  <w:r w:rsidRPr="001A5D53">
                                    <w:rPr>
                                      <w:rFonts w:ascii="Arial" w:hAnsi="Arial" w:cs="Arial"/>
                                      <w:sz w:val="10"/>
                                      <w:szCs w:val="10"/>
                                    </w:rPr>
                                    <w:t>nullptr</w:t>
                                  </w:r>
                                  <w:proofErr w:type="spellEnd"/>
                                  <w:r w:rsidRPr="001A5D53">
                                    <w:rPr>
                                      <w:rFonts w:ascii="Arial" w:hAnsi="Arial" w:cs="Arial"/>
                                      <w:sz w:val="10"/>
                                      <w:szCs w:val="10"/>
                                    </w:rPr>
                                    <w:t>), right(</w:t>
                                  </w:r>
                                  <w:proofErr w:type="spellStart"/>
                                  <w:r w:rsidRPr="001A5D53">
                                    <w:rPr>
                                      <w:rFonts w:ascii="Arial" w:hAnsi="Arial" w:cs="Arial"/>
                                      <w:sz w:val="10"/>
                                      <w:szCs w:val="10"/>
                                    </w:rPr>
                                    <w:t>nullptr</w:t>
                                  </w:r>
                                  <w:proofErr w:type="spellEnd"/>
                                  <w:r w:rsidRPr="001A5D53">
                                    <w:rPr>
                                      <w:rFonts w:ascii="Arial" w:hAnsi="Arial" w:cs="Arial"/>
                                      <w:sz w:val="10"/>
                                      <w:szCs w:val="10"/>
                                    </w:rPr>
                                    <w:t>)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struct Compare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bool </w:t>
                                  </w:r>
                                  <w:proofErr w:type="gramStart"/>
                                  <w:r w:rsidRPr="001A5D53">
                                    <w:rPr>
                                      <w:rFonts w:ascii="Arial" w:hAnsi="Arial" w:cs="Arial"/>
                                      <w:sz w:val="10"/>
                                      <w:szCs w:val="10"/>
                                    </w:rPr>
                                    <w:t>operator(</w:t>
                                  </w:r>
                                  <w:proofErr w:type="gramEnd"/>
                                  <w:r w:rsidRPr="001A5D53">
                                    <w:rPr>
                                      <w:rFonts w:ascii="Arial" w:hAnsi="Arial" w:cs="Arial"/>
                                      <w:sz w:val="10"/>
                                      <w:szCs w:val="10"/>
                                    </w:rPr>
                                    <w:t>)(Node* a, Node* b) { return a-&gt;</w:t>
                                  </w:r>
                                  <w:proofErr w:type="spellStart"/>
                                  <w:r w:rsidRPr="001A5D53">
                                    <w:rPr>
                                      <w:rFonts w:ascii="Arial" w:hAnsi="Arial" w:cs="Arial"/>
                                      <w:sz w:val="10"/>
                                      <w:szCs w:val="10"/>
                                    </w:rPr>
                                    <w:t>freq</w:t>
                                  </w:r>
                                  <w:proofErr w:type="spellEnd"/>
                                  <w:r w:rsidRPr="001A5D53">
                                    <w:rPr>
                                      <w:rFonts w:ascii="Arial" w:hAnsi="Arial" w:cs="Arial"/>
                                      <w:sz w:val="10"/>
                                      <w:szCs w:val="10"/>
                                    </w:rPr>
                                    <w:t xml:space="preserve"> &gt; b-&gt;</w:t>
                                  </w:r>
                                  <w:proofErr w:type="spellStart"/>
                                  <w:r w:rsidRPr="001A5D53">
                                    <w:rPr>
                                      <w:rFonts w:ascii="Arial" w:hAnsi="Arial" w:cs="Arial"/>
                                      <w:sz w:val="10"/>
                                      <w:szCs w:val="10"/>
                                    </w:rPr>
                                    <w:t>freq</w:t>
                                  </w:r>
                                  <w:proofErr w:type="spellEnd"/>
                                  <w:r w:rsidRPr="001A5D53">
                                    <w:rPr>
                                      <w:rFonts w:ascii="Arial" w:hAnsi="Arial" w:cs="Arial"/>
                                      <w:sz w:val="10"/>
                                      <w:szCs w:val="10"/>
                                    </w:rPr>
                                    <w:t>;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void </w:t>
                                  </w:r>
                                  <w:proofErr w:type="spellStart"/>
                                  <w:proofErr w:type="gramStart"/>
                                  <w:r w:rsidRPr="001A5D53">
                                    <w:rPr>
                                      <w:rFonts w:ascii="Arial" w:hAnsi="Arial" w:cs="Arial"/>
                                      <w:sz w:val="10"/>
                                      <w:szCs w:val="10"/>
                                    </w:rPr>
                                    <w:t>printCodes</w:t>
                                  </w:r>
                                  <w:proofErr w:type="spellEnd"/>
                                  <w:r w:rsidRPr="001A5D53">
                                    <w:rPr>
                                      <w:rFonts w:ascii="Arial" w:hAnsi="Arial" w:cs="Arial"/>
                                      <w:sz w:val="10"/>
                                      <w:szCs w:val="10"/>
                                    </w:rPr>
                                    <w:t>(</w:t>
                                  </w:r>
                                  <w:proofErr w:type="gramEnd"/>
                                  <w:r w:rsidRPr="001A5D53">
                                    <w:rPr>
                                      <w:rFonts w:ascii="Arial" w:hAnsi="Arial" w:cs="Arial"/>
                                      <w:sz w:val="10"/>
                                      <w:szCs w:val="10"/>
                                    </w:rPr>
                                    <w:t>Node* root, string code)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if </w:t>
                                  </w:r>
                                  <w:proofErr w:type="gramStart"/>
                                  <w:r w:rsidRPr="001A5D53">
                                    <w:rPr>
                                      <w:rFonts w:ascii="Arial" w:hAnsi="Arial" w:cs="Arial"/>
                                      <w:sz w:val="10"/>
                                      <w:szCs w:val="10"/>
                                    </w:rPr>
                                    <w:t>(!root</w:t>
                                  </w:r>
                                  <w:proofErr w:type="gramEnd"/>
                                  <w:r w:rsidRPr="001A5D53">
                                    <w:rPr>
                                      <w:rFonts w:ascii="Arial" w:hAnsi="Arial" w:cs="Arial"/>
                                      <w:sz w:val="10"/>
                                      <w:szCs w:val="10"/>
                                    </w:rPr>
                                    <w:t>) return;</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if (root-&gt;</w:t>
                                  </w:r>
                                  <w:proofErr w:type="spellStart"/>
                                  <w:proofErr w:type="gramStart"/>
                                  <w:r w:rsidRPr="001A5D53">
                                    <w:rPr>
                                      <w:rFonts w:ascii="Arial" w:hAnsi="Arial" w:cs="Arial"/>
                                      <w:sz w:val="10"/>
                                      <w:szCs w:val="10"/>
                                    </w:rPr>
                                    <w:t>ch</w:t>
                                  </w:r>
                                  <w:proofErr w:type="spellEnd"/>
                                  <w:r w:rsidRPr="001A5D53">
                                    <w:rPr>
                                      <w:rFonts w:ascii="Arial" w:hAnsi="Arial" w:cs="Arial"/>
                                      <w:sz w:val="10"/>
                                      <w:szCs w:val="10"/>
                                    </w:rPr>
                                    <w:t xml:space="preserve"> !</w:t>
                                  </w:r>
                                  <w:proofErr w:type="gramEnd"/>
                                  <w:r w:rsidRPr="001A5D53">
                                    <w:rPr>
                                      <w:rFonts w:ascii="Arial" w:hAnsi="Arial" w:cs="Arial"/>
                                      <w:sz w:val="10"/>
                                      <w:szCs w:val="10"/>
                                    </w:rPr>
                                    <w:t xml:space="preserve">= '$') </w:t>
                                  </w:r>
                                  <w:proofErr w:type="spellStart"/>
                                  <w:r w:rsidRPr="001A5D53">
                                    <w:rPr>
                                      <w:rFonts w:ascii="Arial" w:hAnsi="Arial" w:cs="Arial"/>
                                      <w:sz w:val="10"/>
                                      <w:szCs w:val="10"/>
                                    </w:rPr>
                                    <w:t>cout</w:t>
                                  </w:r>
                                  <w:proofErr w:type="spellEnd"/>
                                  <w:r w:rsidRPr="001A5D53">
                                    <w:rPr>
                                      <w:rFonts w:ascii="Arial" w:hAnsi="Arial" w:cs="Arial"/>
                                      <w:sz w:val="10"/>
                                      <w:szCs w:val="10"/>
                                    </w:rPr>
                                    <w:t xml:space="preserve"> &lt;&lt; root-&gt;</w:t>
                                  </w:r>
                                  <w:proofErr w:type="spellStart"/>
                                  <w:r w:rsidRPr="001A5D53">
                                    <w:rPr>
                                      <w:rFonts w:ascii="Arial" w:hAnsi="Arial" w:cs="Arial"/>
                                      <w:sz w:val="10"/>
                                      <w:szCs w:val="10"/>
                                    </w:rPr>
                                    <w:t>ch</w:t>
                                  </w:r>
                                  <w:proofErr w:type="spellEnd"/>
                                  <w:r w:rsidRPr="001A5D53">
                                    <w:rPr>
                                      <w:rFonts w:ascii="Arial" w:hAnsi="Arial" w:cs="Arial"/>
                                      <w:sz w:val="10"/>
                                      <w:szCs w:val="10"/>
                                    </w:rPr>
                                    <w:t xml:space="preserve"> &lt;&lt; ": " &lt;&lt; code &lt;&lt; endl;</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printCodes</w:t>
                                  </w:r>
                                  <w:proofErr w:type="spellEnd"/>
                                  <w:r w:rsidRPr="001A5D53">
                                    <w:rPr>
                                      <w:rFonts w:ascii="Arial" w:hAnsi="Arial" w:cs="Arial"/>
                                      <w:sz w:val="10"/>
                                      <w:szCs w:val="10"/>
                                    </w:rPr>
                                    <w:t>(root-&gt;left, code + "0");</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printCodes</w:t>
                                  </w:r>
                                  <w:proofErr w:type="spellEnd"/>
                                  <w:r w:rsidRPr="001A5D53">
                                    <w:rPr>
                                      <w:rFonts w:ascii="Arial" w:hAnsi="Arial" w:cs="Arial"/>
                                      <w:sz w:val="10"/>
                                      <w:szCs w:val="10"/>
                                    </w:rPr>
                                    <w:t>(root-&gt;right, code + "1");</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void </w:t>
                                  </w:r>
                                  <w:proofErr w:type="spellStart"/>
                                  <w:r w:rsidRPr="001A5D53">
                                    <w:rPr>
                                      <w:rFonts w:ascii="Arial" w:hAnsi="Arial" w:cs="Arial"/>
                                      <w:sz w:val="10"/>
                                      <w:szCs w:val="10"/>
                                    </w:rPr>
                                    <w:t>huffmanCoding</w:t>
                                  </w:r>
                                  <w:proofErr w:type="spellEnd"/>
                                  <w:r w:rsidRPr="001A5D53">
                                    <w:rPr>
                                      <w:rFonts w:ascii="Arial" w:hAnsi="Arial" w:cs="Arial"/>
                                      <w:sz w:val="10"/>
                                      <w:szCs w:val="10"/>
                                    </w:rPr>
                                    <w:t xml:space="preserve">(vector&lt;char&gt;&amp; chars, vector&lt;int&gt;&amp; </w:t>
                                  </w:r>
                                  <w:proofErr w:type="spellStart"/>
                                  <w:r w:rsidRPr="001A5D53">
                                    <w:rPr>
                                      <w:rFonts w:ascii="Arial" w:hAnsi="Arial" w:cs="Arial"/>
                                      <w:sz w:val="10"/>
                                      <w:szCs w:val="10"/>
                                    </w:rPr>
                                    <w:t>freqs</w:t>
                                  </w:r>
                                  <w:proofErr w:type="spellEnd"/>
                                  <w:r w:rsidRPr="001A5D53">
                                    <w:rPr>
                                      <w:rFonts w:ascii="Arial" w:hAnsi="Arial" w:cs="Arial"/>
                                      <w:sz w:val="10"/>
                                      <w:szCs w:val="10"/>
                                    </w:rPr>
                                    <w:t>)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priority_queue</w:t>
                                  </w:r>
                                  <w:proofErr w:type="spellEnd"/>
                                  <w:r w:rsidRPr="001A5D53">
                                    <w:rPr>
                                      <w:rFonts w:ascii="Arial" w:hAnsi="Arial" w:cs="Arial"/>
                                      <w:sz w:val="10"/>
                                      <w:szCs w:val="10"/>
                                    </w:rPr>
                                    <w:t xml:space="preserve">&lt;Node*, vector&lt;Node*&gt;, Compare&gt; </w:t>
                                  </w:r>
                                  <w:proofErr w:type="spellStart"/>
                                  <w:r w:rsidRPr="001A5D53">
                                    <w:rPr>
                                      <w:rFonts w:ascii="Arial" w:hAnsi="Arial" w:cs="Arial"/>
                                      <w:sz w:val="10"/>
                                      <w:szCs w:val="10"/>
                                    </w:rPr>
                                    <w:t>pq</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for (int </w:t>
                                  </w:r>
                                  <w:proofErr w:type="spellStart"/>
                                  <w:r w:rsidRPr="001A5D53">
                                    <w:rPr>
                                      <w:rFonts w:ascii="Arial" w:hAnsi="Arial" w:cs="Arial"/>
                                      <w:sz w:val="10"/>
                                      <w:szCs w:val="10"/>
                                    </w:rPr>
                                    <w:t>i</w:t>
                                  </w:r>
                                  <w:proofErr w:type="spellEnd"/>
                                  <w:r w:rsidRPr="001A5D53">
                                    <w:rPr>
                                      <w:rFonts w:ascii="Arial" w:hAnsi="Arial" w:cs="Arial"/>
                                      <w:sz w:val="10"/>
                                      <w:szCs w:val="10"/>
                                    </w:rPr>
                                    <w:t xml:space="preserve"> = 0; </w:t>
                                  </w:r>
                                  <w:proofErr w:type="spellStart"/>
                                  <w:r w:rsidRPr="001A5D53">
                                    <w:rPr>
                                      <w:rFonts w:ascii="Arial" w:hAnsi="Arial" w:cs="Arial"/>
                                      <w:sz w:val="10"/>
                                      <w:szCs w:val="10"/>
                                    </w:rPr>
                                    <w:t>i</w:t>
                                  </w:r>
                                  <w:proofErr w:type="spellEnd"/>
                                  <w:r w:rsidRPr="001A5D53">
                                    <w:rPr>
                                      <w:rFonts w:ascii="Arial" w:hAnsi="Arial" w:cs="Arial"/>
                                      <w:sz w:val="10"/>
                                      <w:szCs w:val="10"/>
                                    </w:rPr>
                                    <w:t xml:space="preserve"> &lt; </w:t>
                                  </w:r>
                                  <w:proofErr w:type="spellStart"/>
                                  <w:proofErr w:type="gramStart"/>
                                  <w:r w:rsidRPr="001A5D53">
                                    <w:rPr>
                                      <w:rFonts w:ascii="Arial" w:hAnsi="Arial" w:cs="Arial"/>
                                      <w:sz w:val="10"/>
                                      <w:szCs w:val="10"/>
                                    </w:rPr>
                                    <w:t>chars.size</w:t>
                                  </w:r>
                                  <w:proofErr w:type="spellEnd"/>
                                  <w:proofErr w:type="gramEnd"/>
                                  <w:r w:rsidRPr="001A5D53">
                                    <w:rPr>
                                      <w:rFonts w:ascii="Arial" w:hAnsi="Arial" w:cs="Arial"/>
                                      <w:sz w:val="10"/>
                                      <w:szCs w:val="10"/>
                                    </w:rPr>
                                    <w:t xml:space="preserve">(); </w:t>
                                  </w:r>
                                  <w:proofErr w:type="spellStart"/>
                                  <w:r w:rsidRPr="001A5D53">
                                    <w:rPr>
                                      <w:rFonts w:ascii="Arial" w:hAnsi="Arial" w:cs="Arial"/>
                                      <w:sz w:val="10"/>
                                      <w:szCs w:val="10"/>
                                    </w:rPr>
                                    <w:t>i</w:t>
                                  </w:r>
                                  <w:proofErr w:type="spellEnd"/>
                                  <w:r w:rsidRPr="001A5D53">
                                    <w:rPr>
                                      <w:rFonts w:ascii="Arial" w:hAnsi="Arial" w:cs="Arial"/>
                                      <w:sz w:val="10"/>
                                      <w:szCs w:val="10"/>
                                    </w:rPr>
                                    <w:t xml:space="preserve">++) </w:t>
                                  </w:r>
                                  <w:proofErr w:type="spellStart"/>
                                  <w:r w:rsidRPr="001A5D53">
                                    <w:rPr>
                                      <w:rFonts w:ascii="Arial" w:hAnsi="Arial" w:cs="Arial"/>
                                      <w:sz w:val="10"/>
                                      <w:szCs w:val="10"/>
                                    </w:rPr>
                                    <w:t>pq.push</w:t>
                                  </w:r>
                                  <w:proofErr w:type="spellEnd"/>
                                  <w:r w:rsidRPr="001A5D53">
                                    <w:rPr>
                                      <w:rFonts w:ascii="Arial" w:hAnsi="Arial" w:cs="Arial"/>
                                      <w:sz w:val="10"/>
                                      <w:szCs w:val="10"/>
                                    </w:rPr>
                                    <w:t>(new Node(chars[</w:t>
                                  </w:r>
                                  <w:proofErr w:type="spellStart"/>
                                  <w:r w:rsidRPr="001A5D53">
                                    <w:rPr>
                                      <w:rFonts w:ascii="Arial" w:hAnsi="Arial" w:cs="Arial"/>
                                      <w:sz w:val="10"/>
                                      <w:szCs w:val="10"/>
                                    </w:rPr>
                                    <w:t>i</w:t>
                                  </w:r>
                                  <w:proofErr w:type="spellEnd"/>
                                  <w:r w:rsidRPr="001A5D53">
                                    <w:rPr>
                                      <w:rFonts w:ascii="Arial" w:hAnsi="Arial" w:cs="Arial"/>
                                      <w:sz w:val="10"/>
                                      <w:szCs w:val="10"/>
                                    </w:rPr>
                                    <w:t xml:space="preserve">], </w:t>
                                  </w:r>
                                  <w:proofErr w:type="spellStart"/>
                                  <w:r w:rsidRPr="001A5D53">
                                    <w:rPr>
                                      <w:rFonts w:ascii="Arial" w:hAnsi="Arial" w:cs="Arial"/>
                                      <w:sz w:val="10"/>
                                      <w:szCs w:val="10"/>
                                    </w:rPr>
                                    <w:t>freqs</w:t>
                                  </w:r>
                                  <w:proofErr w:type="spellEnd"/>
                                  <w:r w:rsidRPr="001A5D53">
                                    <w:rPr>
                                      <w:rFonts w:ascii="Arial" w:hAnsi="Arial" w:cs="Arial"/>
                                      <w:sz w:val="10"/>
                                      <w:szCs w:val="10"/>
                                    </w:rPr>
                                    <w:t>[</w:t>
                                  </w:r>
                                  <w:proofErr w:type="spellStart"/>
                                  <w:r w:rsidRPr="001A5D53">
                                    <w:rPr>
                                      <w:rFonts w:ascii="Arial" w:hAnsi="Arial" w:cs="Arial"/>
                                      <w:sz w:val="10"/>
                                      <w:szCs w:val="10"/>
                                    </w:rPr>
                                    <w:t>i</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while (</w:t>
                                  </w:r>
                                  <w:proofErr w:type="spellStart"/>
                                  <w:proofErr w:type="gramStart"/>
                                  <w:r w:rsidRPr="001A5D53">
                                    <w:rPr>
                                      <w:rFonts w:ascii="Arial" w:hAnsi="Arial" w:cs="Arial"/>
                                      <w:sz w:val="10"/>
                                      <w:szCs w:val="10"/>
                                    </w:rPr>
                                    <w:t>pq.size</w:t>
                                  </w:r>
                                  <w:proofErr w:type="spellEnd"/>
                                  <w:proofErr w:type="gramEnd"/>
                                  <w:r w:rsidRPr="001A5D53">
                                    <w:rPr>
                                      <w:rFonts w:ascii="Arial" w:hAnsi="Arial" w:cs="Arial"/>
                                      <w:sz w:val="10"/>
                                      <w:szCs w:val="10"/>
                                    </w:rPr>
                                    <w:t>() &gt; 1)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Node *left = </w:t>
                                  </w:r>
                                  <w:proofErr w:type="spellStart"/>
                                  <w:proofErr w:type="gramStart"/>
                                  <w:r w:rsidRPr="001A5D53">
                                    <w:rPr>
                                      <w:rFonts w:ascii="Arial" w:hAnsi="Arial" w:cs="Arial"/>
                                      <w:sz w:val="10"/>
                                      <w:szCs w:val="10"/>
                                    </w:rPr>
                                    <w:t>pq.top</w:t>
                                  </w:r>
                                  <w:proofErr w:type="spellEnd"/>
                                  <w:r w:rsidRPr="001A5D53">
                                    <w:rPr>
                                      <w:rFonts w:ascii="Arial" w:hAnsi="Arial" w:cs="Arial"/>
                                      <w:sz w:val="10"/>
                                      <w:szCs w:val="10"/>
                                    </w:rPr>
                                    <w:t>(</w:t>
                                  </w:r>
                                  <w:proofErr w:type="gramEnd"/>
                                  <w:r w:rsidRPr="001A5D53">
                                    <w:rPr>
                                      <w:rFonts w:ascii="Arial" w:hAnsi="Arial" w:cs="Arial"/>
                                      <w:sz w:val="10"/>
                                      <w:szCs w:val="10"/>
                                    </w:rPr>
                                    <w:t xml:space="preserve">); </w:t>
                                  </w:r>
                                  <w:proofErr w:type="spellStart"/>
                                  <w:r w:rsidRPr="001A5D53">
                                    <w:rPr>
                                      <w:rFonts w:ascii="Arial" w:hAnsi="Arial" w:cs="Arial"/>
                                      <w:sz w:val="10"/>
                                      <w:szCs w:val="10"/>
                                    </w:rPr>
                                    <w:t>pq.pop</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Node *right = </w:t>
                                  </w:r>
                                  <w:proofErr w:type="spellStart"/>
                                  <w:proofErr w:type="gramStart"/>
                                  <w:r w:rsidRPr="001A5D53">
                                    <w:rPr>
                                      <w:rFonts w:ascii="Arial" w:hAnsi="Arial" w:cs="Arial"/>
                                      <w:sz w:val="10"/>
                                      <w:szCs w:val="10"/>
                                    </w:rPr>
                                    <w:t>pq.top</w:t>
                                  </w:r>
                                  <w:proofErr w:type="spellEnd"/>
                                  <w:r w:rsidRPr="001A5D53">
                                    <w:rPr>
                                      <w:rFonts w:ascii="Arial" w:hAnsi="Arial" w:cs="Arial"/>
                                      <w:sz w:val="10"/>
                                      <w:szCs w:val="10"/>
                                    </w:rPr>
                                    <w:t>(</w:t>
                                  </w:r>
                                  <w:proofErr w:type="gramEnd"/>
                                  <w:r w:rsidRPr="001A5D53">
                                    <w:rPr>
                                      <w:rFonts w:ascii="Arial" w:hAnsi="Arial" w:cs="Arial"/>
                                      <w:sz w:val="10"/>
                                      <w:szCs w:val="10"/>
                                    </w:rPr>
                                    <w:t xml:space="preserve">); </w:t>
                                  </w:r>
                                  <w:proofErr w:type="spellStart"/>
                                  <w:r w:rsidRPr="001A5D53">
                                    <w:rPr>
                                      <w:rFonts w:ascii="Arial" w:hAnsi="Arial" w:cs="Arial"/>
                                      <w:sz w:val="10"/>
                                      <w:szCs w:val="10"/>
                                    </w:rPr>
                                    <w:t>pq.pop</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Node *</w:t>
                                  </w:r>
                                  <w:proofErr w:type="spellStart"/>
                                  <w:r w:rsidRPr="001A5D53">
                                    <w:rPr>
                                      <w:rFonts w:ascii="Arial" w:hAnsi="Arial" w:cs="Arial"/>
                                      <w:sz w:val="10"/>
                                      <w:szCs w:val="10"/>
                                    </w:rPr>
                                    <w:t>newNode</w:t>
                                  </w:r>
                                  <w:proofErr w:type="spellEnd"/>
                                  <w:r w:rsidRPr="001A5D53">
                                    <w:rPr>
                                      <w:rFonts w:ascii="Arial" w:hAnsi="Arial" w:cs="Arial"/>
                                      <w:sz w:val="10"/>
                                      <w:szCs w:val="10"/>
                                    </w:rPr>
                                    <w:t xml:space="preserve"> = new </w:t>
                                  </w:r>
                                  <w:proofErr w:type="gramStart"/>
                                  <w:r w:rsidRPr="001A5D53">
                                    <w:rPr>
                                      <w:rFonts w:ascii="Arial" w:hAnsi="Arial" w:cs="Arial"/>
                                      <w:sz w:val="10"/>
                                      <w:szCs w:val="10"/>
                                    </w:rPr>
                                    <w:t>Node(</w:t>
                                  </w:r>
                                  <w:proofErr w:type="gramEnd"/>
                                  <w:r w:rsidRPr="001A5D53">
                                    <w:rPr>
                                      <w:rFonts w:ascii="Arial" w:hAnsi="Arial" w:cs="Arial"/>
                                      <w:sz w:val="10"/>
                                      <w:szCs w:val="10"/>
                                    </w:rPr>
                                    <w:t>'$', left-&gt;</w:t>
                                  </w:r>
                                  <w:proofErr w:type="spellStart"/>
                                  <w:r w:rsidRPr="001A5D53">
                                    <w:rPr>
                                      <w:rFonts w:ascii="Arial" w:hAnsi="Arial" w:cs="Arial"/>
                                      <w:sz w:val="10"/>
                                      <w:szCs w:val="10"/>
                                    </w:rPr>
                                    <w:t>freq</w:t>
                                  </w:r>
                                  <w:proofErr w:type="spellEnd"/>
                                  <w:r w:rsidRPr="001A5D53">
                                    <w:rPr>
                                      <w:rFonts w:ascii="Arial" w:hAnsi="Arial" w:cs="Arial"/>
                                      <w:sz w:val="10"/>
                                      <w:szCs w:val="10"/>
                                    </w:rPr>
                                    <w:t xml:space="preserve"> + right-&gt;</w:t>
                                  </w:r>
                                  <w:proofErr w:type="spellStart"/>
                                  <w:r w:rsidRPr="001A5D53">
                                    <w:rPr>
                                      <w:rFonts w:ascii="Arial" w:hAnsi="Arial" w:cs="Arial"/>
                                      <w:sz w:val="10"/>
                                      <w:szCs w:val="10"/>
                                    </w:rPr>
                                    <w:t>freq</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newNode</w:t>
                                  </w:r>
                                  <w:proofErr w:type="spellEnd"/>
                                  <w:r w:rsidRPr="001A5D53">
                                    <w:rPr>
                                      <w:rFonts w:ascii="Arial" w:hAnsi="Arial" w:cs="Arial"/>
                                      <w:sz w:val="10"/>
                                      <w:szCs w:val="10"/>
                                    </w:rPr>
                                    <w:t>-&gt;left = left;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newNode</w:t>
                                  </w:r>
                                  <w:proofErr w:type="spellEnd"/>
                                  <w:r w:rsidRPr="001A5D53">
                                    <w:rPr>
                                      <w:rFonts w:ascii="Arial" w:hAnsi="Arial" w:cs="Arial"/>
                                      <w:sz w:val="10"/>
                                      <w:szCs w:val="10"/>
                                    </w:rPr>
                                    <w:t>-&gt;right = right;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proofErr w:type="gramStart"/>
                                  <w:r w:rsidRPr="001A5D53">
                                    <w:rPr>
                                      <w:rFonts w:ascii="Arial" w:hAnsi="Arial" w:cs="Arial"/>
                                      <w:sz w:val="10"/>
                                      <w:szCs w:val="10"/>
                                    </w:rPr>
                                    <w:t>pq.push</w:t>
                                  </w:r>
                                  <w:proofErr w:type="spellEnd"/>
                                  <w:proofErr w:type="gramEnd"/>
                                  <w:r w:rsidRPr="001A5D53">
                                    <w:rPr>
                                      <w:rFonts w:ascii="Arial" w:hAnsi="Arial" w:cs="Arial"/>
                                      <w:sz w:val="10"/>
                                      <w:szCs w:val="10"/>
                                    </w:rPr>
                                    <w:t>(</w:t>
                                  </w:r>
                                  <w:proofErr w:type="spellStart"/>
                                  <w:r w:rsidRPr="001A5D53">
                                    <w:rPr>
                                      <w:rFonts w:ascii="Arial" w:hAnsi="Arial" w:cs="Arial"/>
                                      <w:sz w:val="10"/>
                                      <w:szCs w:val="10"/>
                                    </w:rPr>
                                    <w:t>newNode</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printCodes</w:t>
                                  </w:r>
                                  <w:proofErr w:type="spellEnd"/>
                                  <w:r w:rsidRPr="001A5D53">
                                    <w:rPr>
                                      <w:rFonts w:ascii="Arial" w:hAnsi="Arial" w:cs="Arial"/>
                                      <w:sz w:val="10"/>
                                      <w:szCs w:val="10"/>
                                    </w:rPr>
                                    <w:t>(</w:t>
                                  </w:r>
                                  <w:proofErr w:type="spellStart"/>
                                  <w:proofErr w:type="gramStart"/>
                                  <w:r w:rsidRPr="001A5D53">
                                    <w:rPr>
                                      <w:rFonts w:ascii="Arial" w:hAnsi="Arial" w:cs="Arial"/>
                                      <w:sz w:val="10"/>
                                      <w:szCs w:val="10"/>
                                    </w:rPr>
                                    <w:t>pq.top</w:t>
                                  </w:r>
                                  <w:proofErr w:type="spellEnd"/>
                                  <w:r w:rsidRPr="001A5D53">
                                    <w:rPr>
                                      <w:rFonts w:ascii="Arial" w:hAnsi="Arial" w:cs="Arial"/>
                                      <w:sz w:val="10"/>
                                      <w:szCs w:val="10"/>
                                    </w:rPr>
                                    <w:t>(</w:t>
                                  </w:r>
                                  <w:proofErr w:type="gramEnd"/>
                                  <w:r w:rsidRPr="001A5D53">
                                    <w:rPr>
                                      <w:rFonts w:ascii="Arial" w:hAnsi="Arial" w:cs="Arial"/>
                                      <w:sz w:val="10"/>
                                      <w:szCs w:val="10"/>
                                    </w:rPr>
                                    <w:t>),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**How It Works**</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1. **Build a Min-Heap** of characters based on frequency.</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2. **Extract two lowest-frequency nodes** and merge them into a new node.</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3. **Repeat until one node remains**, forming the Huffman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8" type="#_x0000_t202" style="position:absolute;margin-left:124.55pt;margin-top:395.6pt;width:150.15pt;height:31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" fillcolor="white [3201]" strokeweight=".5pt">
                      <v:textbox>
                        <w:txbxContent>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**Significance of Huffman Coding**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Huffman Coding is a **lossless data compression algorithm** that assigns **variable-length codes** to characters based on their frequency. More frequent characters get **shorter codes**, while less frequent ones get **longer codes**, ensuring efficient compression. It is widely used in **file compression formats** like **ZIP, GZIP, PNG, JPEG, and MP3**, as well as in **text transmission and data encoding**.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struct Node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char </w:t>
                            </w:r>
                            <w:proofErr w:type="spellStart"/>
                            <w:r w:rsidRPr="001A5D53">
                              <w:rPr>
                                <w:rFonts w:ascii="Arial" w:hAnsi="Arial" w:cs="Arial"/>
                                <w:sz w:val="10"/>
                                <w:szCs w:val="10"/>
                              </w:rPr>
                              <w:t>ch</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int </w:t>
                            </w:r>
                            <w:proofErr w:type="spellStart"/>
                            <w:r w:rsidRPr="001A5D53">
                              <w:rPr>
                                <w:rFonts w:ascii="Arial" w:hAnsi="Arial" w:cs="Arial"/>
                                <w:sz w:val="10"/>
                                <w:szCs w:val="10"/>
                              </w:rPr>
                              <w:t>freq</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Node *left, *right;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gramStart"/>
                            <w:r w:rsidRPr="001A5D53">
                              <w:rPr>
                                <w:rFonts w:ascii="Arial" w:hAnsi="Arial" w:cs="Arial"/>
                                <w:sz w:val="10"/>
                                <w:szCs w:val="10"/>
                              </w:rPr>
                              <w:t>Node(</w:t>
                            </w:r>
                            <w:proofErr w:type="gramEnd"/>
                            <w:r w:rsidRPr="001A5D53">
                              <w:rPr>
                                <w:rFonts w:ascii="Arial" w:hAnsi="Arial" w:cs="Arial"/>
                                <w:sz w:val="10"/>
                                <w:szCs w:val="10"/>
                              </w:rPr>
                              <w:t xml:space="preserve">char c, int f) : </w:t>
                            </w:r>
                            <w:proofErr w:type="spellStart"/>
                            <w:r w:rsidRPr="001A5D53">
                              <w:rPr>
                                <w:rFonts w:ascii="Arial" w:hAnsi="Arial" w:cs="Arial"/>
                                <w:sz w:val="10"/>
                                <w:szCs w:val="10"/>
                              </w:rPr>
                              <w:t>ch</w:t>
                            </w:r>
                            <w:proofErr w:type="spellEnd"/>
                            <w:r w:rsidRPr="001A5D53">
                              <w:rPr>
                                <w:rFonts w:ascii="Arial" w:hAnsi="Arial" w:cs="Arial"/>
                                <w:sz w:val="10"/>
                                <w:szCs w:val="10"/>
                              </w:rPr>
                              <w:t xml:space="preserve">(c), </w:t>
                            </w:r>
                            <w:proofErr w:type="spellStart"/>
                            <w:r w:rsidRPr="001A5D53">
                              <w:rPr>
                                <w:rFonts w:ascii="Arial" w:hAnsi="Arial" w:cs="Arial"/>
                                <w:sz w:val="10"/>
                                <w:szCs w:val="10"/>
                              </w:rPr>
                              <w:t>freq</w:t>
                            </w:r>
                            <w:proofErr w:type="spellEnd"/>
                            <w:r w:rsidRPr="001A5D53">
                              <w:rPr>
                                <w:rFonts w:ascii="Arial" w:hAnsi="Arial" w:cs="Arial"/>
                                <w:sz w:val="10"/>
                                <w:szCs w:val="10"/>
                              </w:rPr>
                              <w:t>(f), left(</w:t>
                            </w:r>
                            <w:proofErr w:type="spellStart"/>
                            <w:r w:rsidRPr="001A5D53">
                              <w:rPr>
                                <w:rFonts w:ascii="Arial" w:hAnsi="Arial" w:cs="Arial"/>
                                <w:sz w:val="10"/>
                                <w:szCs w:val="10"/>
                              </w:rPr>
                              <w:t>nullptr</w:t>
                            </w:r>
                            <w:proofErr w:type="spellEnd"/>
                            <w:r w:rsidRPr="001A5D53">
                              <w:rPr>
                                <w:rFonts w:ascii="Arial" w:hAnsi="Arial" w:cs="Arial"/>
                                <w:sz w:val="10"/>
                                <w:szCs w:val="10"/>
                              </w:rPr>
                              <w:t>), right(</w:t>
                            </w:r>
                            <w:proofErr w:type="spellStart"/>
                            <w:r w:rsidRPr="001A5D53">
                              <w:rPr>
                                <w:rFonts w:ascii="Arial" w:hAnsi="Arial" w:cs="Arial"/>
                                <w:sz w:val="10"/>
                                <w:szCs w:val="10"/>
                              </w:rPr>
                              <w:t>nullptr</w:t>
                            </w:r>
                            <w:proofErr w:type="spellEnd"/>
                            <w:r w:rsidRPr="001A5D53">
                              <w:rPr>
                                <w:rFonts w:ascii="Arial" w:hAnsi="Arial" w:cs="Arial"/>
                                <w:sz w:val="10"/>
                                <w:szCs w:val="10"/>
                              </w:rPr>
                              <w:t>)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struct Compare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bool </w:t>
                            </w:r>
                            <w:proofErr w:type="gramStart"/>
                            <w:r w:rsidRPr="001A5D53">
                              <w:rPr>
                                <w:rFonts w:ascii="Arial" w:hAnsi="Arial" w:cs="Arial"/>
                                <w:sz w:val="10"/>
                                <w:szCs w:val="10"/>
                              </w:rPr>
                              <w:t>operator(</w:t>
                            </w:r>
                            <w:proofErr w:type="gramEnd"/>
                            <w:r w:rsidRPr="001A5D53">
                              <w:rPr>
                                <w:rFonts w:ascii="Arial" w:hAnsi="Arial" w:cs="Arial"/>
                                <w:sz w:val="10"/>
                                <w:szCs w:val="10"/>
                              </w:rPr>
                              <w:t>)(Node* a, Node* b) { return a-&gt;</w:t>
                            </w:r>
                            <w:proofErr w:type="spellStart"/>
                            <w:r w:rsidRPr="001A5D53">
                              <w:rPr>
                                <w:rFonts w:ascii="Arial" w:hAnsi="Arial" w:cs="Arial"/>
                                <w:sz w:val="10"/>
                                <w:szCs w:val="10"/>
                              </w:rPr>
                              <w:t>freq</w:t>
                            </w:r>
                            <w:proofErr w:type="spellEnd"/>
                            <w:r w:rsidRPr="001A5D53">
                              <w:rPr>
                                <w:rFonts w:ascii="Arial" w:hAnsi="Arial" w:cs="Arial"/>
                                <w:sz w:val="10"/>
                                <w:szCs w:val="10"/>
                              </w:rPr>
                              <w:t xml:space="preserve"> &gt; b-&gt;</w:t>
                            </w:r>
                            <w:proofErr w:type="spellStart"/>
                            <w:r w:rsidRPr="001A5D53">
                              <w:rPr>
                                <w:rFonts w:ascii="Arial" w:hAnsi="Arial" w:cs="Arial"/>
                                <w:sz w:val="10"/>
                                <w:szCs w:val="10"/>
                              </w:rPr>
                              <w:t>freq</w:t>
                            </w:r>
                            <w:proofErr w:type="spellEnd"/>
                            <w:r w:rsidRPr="001A5D53">
                              <w:rPr>
                                <w:rFonts w:ascii="Arial" w:hAnsi="Arial" w:cs="Arial"/>
                                <w:sz w:val="10"/>
                                <w:szCs w:val="10"/>
                              </w:rPr>
                              <w:t>;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void </w:t>
                            </w:r>
                            <w:proofErr w:type="spellStart"/>
                            <w:proofErr w:type="gramStart"/>
                            <w:r w:rsidRPr="001A5D53">
                              <w:rPr>
                                <w:rFonts w:ascii="Arial" w:hAnsi="Arial" w:cs="Arial"/>
                                <w:sz w:val="10"/>
                                <w:szCs w:val="10"/>
                              </w:rPr>
                              <w:t>printCodes</w:t>
                            </w:r>
                            <w:proofErr w:type="spellEnd"/>
                            <w:r w:rsidRPr="001A5D53">
                              <w:rPr>
                                <w:rFonts w:ascii="Arial" w:hAnsi="Arial" w:cs="Arial"/>
                                <w:sz w:val="10"/>
                                <w:szCs w:val="10"/>
                              </w:rPr>
                              <w:t>(</w:t>
                            </w:r>
                            <w:proofErr w:type="gramEnd"/>
                            <w:r w:rsidRPr="001A5D53">
                              <w:rPr>
                                <w:rFonts w:ascii="Arial" w:hAnsi="Arial" w:cs="Arial"/>
                                <w:sz w:val="10"/>
                                <w:szCs w:val="10"/>
                              </w:rPr>
                              <w:t>Node* root, string code)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if </w:t>
                            </w:r>
                            <w:proofErr w:type="gramStart"/>
                            <w:r w:rsidRPr="001A5D53">
                              <w:rPr>
                                <w:rFonts w:ascii="Arial" w:hAnsi="Arial" w:cs="Arial"/>
                                <w:sz w:val="10"/>
                                <w:szCs w:val="10"/>
                              </w:rPr>
                              <w:t>(!root</w:t>
                            </w:r>
                            <w:proofErr w:type="gramEnd"/>
                            <w:r w:rsidRPr="001A5D53">
                              <w:rPr>
                                <w:rFonts w:ascii="Arial" w:hAnsi="Arial" w:cs="Arial"/>
                                <w:sz w:val="10"/>
                                <w:szCs w:val="10"/>
                              </w:rPr>
                              <w:t>) return;</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if (root-&gt;</w:t>
                            </w:r>
                            <w:proofErr w:type="spellStart"/>
                            <w:proofErr w:type="gramStart"/>
                            <w:r w:rsidRPr="001A5D53">
                              <w:rPr>
                                <w:rFonts w:ascii="Arial" w:hAnsi="Arial" w:cs="Arial"/>
                                <w:sz w:val="10"/>
                                <w:szCs w:val="10"/>
                              </w:rPr>
                              <w:t>ch</w:t>
                            </w:r>
                            <w:proofErr w:type="spellEnd"/>
                            <w:r w:rsidRPr="001A5D53">
                              <w:rPr>
                                <w:rFonts w:ascii="Arial" w:hAnsi="Arial" w:cs="Arial"/>
                                <w:sz w:val="10"/>
                                <w:szCs w:val="10"/>
                              </w:rPr>
                              <w:t xml:space="preserve"> !</w:t>
                            </w:r>
                            <w:proofErr w:type="gramEnd"/>
                            <w:r w:rsidRPr="001A5D53">
                              <w:rPr>
                                <w:rFonts w:ascii="Arial" w:hAnsi="Arial" w:cs="Arial"/>
                                <w:sz w:val="10"/>
                                <w:szCs w:val="10"/>
                              </w:rPr>
                              <w:t xml:space="preserve">= '$') </w:t>
                            </w:r>
                            <w:proofErr w:type="spellStart"/>
                            <w:r w:rsidRPr="001A5D53">
                              <w:rPr>
                                <w:rFonts w:ascii="Arial" w:hAnsi="Arial" w:cs="Arial"/>
                                <w:sz w:val="10"/>
                                <w:szCs w:val="10"/>
                              </w:rPr>
                              <w:t>cout</w:t>
                            </w:r>
                            <w:proofErr w:type="spellEnd"/>
                            <w:r w:rsidRPr="001A5D53">
                              <w:rPr>
                                <w:rFonts w:ascii="Arial" w:hAnsi="Arial" w:cs="Arial"/>
                                <w:sz w:val="10"/>
                                <w:szCs w:val="10"/>
                              </w:rPr>
                              <w:t xml:space="preserve"> &lt;&lt; root-&gt;</w:t>
                            </w:r>
                            <w:proofErr w:type="spellStart"/>
                            <w:r w:rsidRPr="001A5D53">
                              <w:rPr>
                                <w:rFonts w:ascii="Arial" w:hAnsi="Arial" w:cs="Arial"/>
                                <w:sz w:val="10"/>
                                <w:szCs w:val="10"/>
                              </w:rPr>
                              <w:t>ch</w:t>
                            </w:r>
                            <w:proofErr w:type="spellEnd"/>
                            <w:r w:rsidRPr="001A5D53">
                              <w:rPr>
                                <w:rFonts w:ascii="Arial" w:hAnsi="Arial" w:cs="Arial"/>
                                <w:sz w:val="10"/>
                                <w:szCs w:val="10"/>
                              </w:rPr>
                              <w:t xml:space="preserve"> &lt;&lt; ": " &lt;&lt; code &lt;&lt; endl;</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printCodes</w:t>
                            </w:r>
                            <w:proofErr w:type="spellEnd"/>
                            <w:r w:rsidRPr="001A5D53">
                              <w:rPr>
                                <w:rFonts w:ascii="Arial" w:hAnsi="Arial" w:cs="Arial"/>
                                <w:sz w:val="10"/>
                                <w:szCs w:val="10"/>
                              </w:rPr>
                              <w:t>(root-&gt;left, code + "0");</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printCodes</w:t>
                            </w:r>
                            <w:proofErr w:type="spellEnd"/>
                            <w:r w:rsidRPr="001A5D53">
                              <w:rPr>
                                <w:rFonts w:ascii="Arial" w:hAnsi="Arial" w:cs="Arial"/>
                                <w:sz w:val="10"/>
                                <w:szCs w:val="10"/>
                              </w:rPr>
                              <w:t>(root-&gt;right, code + "1");</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void </w:t>
                            </w:r>
                            <w:proofErr w:type="spellStart"/>
                            <w:r w:rsidRPr="001A5D53">
                              <w:rPr>
                                <w:rFonts w:ascii="Arial" w:hAnsi="Arial" w:cs="Arial"/>
                                <w:sz w:val="10"/>
                                <w:szCs w:val="10"/>
                              </w:rPr>
                              <w:t>huffmanCoding</w:t>
                            </w:r>
                            <w:proofErr w:type="spellEnd"/>
                            <w:r w:rsidRPr="001A5D53">
                              <w:rPr>
                                <w:rFonts w:ascii="Arial" w:hAnsi="Arial" w:cs="Arial"/>
                                <w:sz w:val="10"/>
                                <w:szCs w:val="10"/>
                              </w:rPr>
                              <w:t xml:space="preserve">(vector&lt;char&gt;&amp; chars, vector&lt;int&gt;&amp; </w:t>
                            </w:r>
                            <w:proofErr w:type="spellStart"/>
                            <w:r w:rsidRPr="001A5D53">
                              <w:rPr>
                                <w:rFonts w:ascii="Arial" w:hAnsi="Arial" w:cs="Arial"/>
                                <w:sz w:val="10"/>
                                <w:szCs w:val="10"/>
                              </w:rPr>
                              <w:t>freqs</w:t>
                            </w:r>
                            <w:proofErr w:type="spellEnd"/>
                            <w:r w:rsidRPr="001A5D53">
                              <w:rPr>
                                <w:rFonts w:ascii="Arial" w:hAnsi="Arial" w:cs="Arial"/>
                                <w:sz w:val="10"/>
                                <w:szCs w:val="10"/>
                              </w:rPr>
                              <w:t>)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priority_queue</w:t>
                            </w:r>
                            <w:proofErr w:type="spellEnd"/>
                            <w:r w:rsidRPr="001A5D53">
                              <w:rPr>
                                <w:rFonts w:ascii="Arial" w:hAnsi="Arial" w:cs="Arial"/>
                                <w:sz w:val="10"/>
                                <w:szCs w:val="10"/>
                              </w:rPr>
                              <w:t xml:space="preserve">&lt;Node*, vector&lt;Node*&gt;, Compare&gt; </w:t>
                            </w:r>
                            <w:proofErr w:type="spellStart"/>
                            <w:r w:rsidRPr="001A5D53">
                              <w:rPr>
                                <w:rFonts w:ascii="Arial" w:hAnsi="Arial" w:cs="Arial"/>
                                <w:sz w:val="10"/>
                                <w:szCs w:val="10"/>
                              </w:rPr>
                              <w:t>pq</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for (int </w:t>
                            </w:r>
                            <w:proofErr w:type="spellStart"/>
                            <w:r w:rsidRPr="001A5D53">
                              <w:rPr>
                                <w:rFonts w:ascii="Arial" w:hAnsi="Arial" w:cs="Arial"/>
                                <w:sz w:val="10"/>
                                <w:szCs w:val="10"/>
                              </w:rPr>
                              <w:t>i</w:t>
                            </w:r>
                            <w:proofErr w:type="spellEnd"/>
                            <w:r w:rsidRPr="001A5D53">
                              <w:rPr>
                                <w:rFonts w:ascii="Arial" w:hAnsi="Arial" w:cs="Arial"/>
                                <w:sz w:val="10"/>
                                <w:szCs w:val="10"/>
                              </w:rPr>
                              <w:t xml:space="preserve"> = 0; </w:t>
                            </w:r>
                            <w:proofErr w:type="spellStart"/>
                            <w:r w:rsidRPr="001A5D53">
                              <w:rPr>
                                <w:rFonts w:ascii="Arial" w:hAnsi="Arial" w:cs="Arial"/>
                                <w:sz w:val="10"/>
                                <w:szCs w:val="10"/>
                              </w:rPr>
                              <w:t>i</w:t>
                            </w:r>
                            <w:proofErr w:type="spellEnd"/>
                            <w:r w:rsidRPr="001A5D53">
                              <w:rPr>
                                <w:rFonts w:ascii="Arial" w:hAnsi="Arial" w:cs="Arial"/>
                                <w:sz w:val="10"/>
                                <w:szCs w:val="10"/>
                              </w:rPr>
                              <w:t xml:space="preserve"> &lt; </w:t>
                            </w:r>
                            <w:proofErr w:type="spellStart"/>
                            <w:proofErr w:type="gramStart"/>
                            <w:r w:rsidRPr="001A5D53">
                              <w:rPr>
                                <w:rFonts w:ascii="Arial" w:hAnsi="Arial" w:cs="Arial"/>
                                <w:sz w:val="10"/>
                                <w:szCs w:val="10"/>
                              </w:rPr>
                              <w:t>chars.size</w:t>
                            </w:r>
                            <w:proofErr w:type="spellEnd"/>
                            <w:proofErr w:type="gramEnd"/>
                            <w:r w:rsidRPr="001A5D53">
                              <w:rPr>
                                <w:rFonts w:ascii="Arial" w:hAnsi="Arial" w:cs="Arial"/>
                                <w:sz w:val="10"/>
                                <w:szCs w:val="10"/>
                              </w:rPr>
                              <w:t xml:space="preserve">(); </w:t>
                            </w:r>
                            <w:proofErr w:type="spellStart"/>
                            <w:r w:rsidRPr="001A5D53">
                              <w:rPr>
                                <w:rFonts w:ascii="Arial" w:hAnsi="Arial" w:cs="Arial"/>
                                <w:sz w:val="10"/>
                                <w:szCs w:val="10"/>
                              </w:rPr>
                              <w:t>i</w:t>
                            </w:r>
                            <w:proofErr w:type="spellEnd"/>
                            <w:r w:rsidRPr="001A5D53">
                              <w:rPr>
                                <w:rFonts w:ascii="Arial" w:hAnsi="Arial" w:cs="Arial"/>
                                <w:sz w:val="10"/>
                                <w:szCs w:val="10"/>
                              </w:rPr>
                              <w:t xml:space="preserve">++) </w:t>
                            </w:r>
                            <w:proofErr w:type="spellStart"/>
                            <w:r w:rsidRPr="001A5D53">
                              <w:rPr>
                                <w:rFonts w:ascii="Arial" w:hAnsi="Arial" w:cs="Arial"/>
                                <w:sz w:val="10"/>
                                <w:szCs w:val="10"/>
                              </w:rPr>
                              <w:t>pq.push</w:t>
                            </w:r>
                            <w:proofErr w:type="spellEnd"/>
                            <w:r w:rsidRPr="001A5D53">
                              <w:rPr>
                                <w:rFonts w:ascii="Arial" w:hAnsi="Arial" w:cs="Arial"/>
                                <w:sz w:val="10"/>
                                <w:szCs w:val="10"/>
                              </w:rPr>
                              <w:t>(new Node(chars[</w:t>
                            </w:r>
                            <w:proofErr w:type="spellStart"/>
                            <w:r w:rsidRPr="001A5D53">
                              <w:rPr>
                                <w:rFonts w:ascii="Arial" w:hAnsi="Arial" w:cs="Arial"/>
                                <w:sz w:val="10"/>
                                <w:szCs w:val="10"/>
                              </w:rPr>
                              <w:t>i</w:t>
                            </w:r>
                            <w:proofErr w:type="spellEnd"/>
                            <w:r w:rsidRPr="001A5D53">
                              <w:rPr>
                                <w:rFonts w:ascii="Arial" w:hAnsi="Arial" w:cs="Arial"/>
                                <w:sz w:val="10"/>
                                <w:szCs w:val="10"/>
                              </w:rPr>
                              <w:t xml:space="preserve">], </w:t>
                            </w:r>
                            <w:proofErr w:type="spellStart"/>
                            <w:r w:rsidRPr="001A5D53">
                              <w:rPr>
                                <w:rFonts w:ascii="Arial" w:hAnsi="Arial" w:cs="Arial"/>
                                <w:sz w:val="10"/>
                                <w:szCs w:val="10"/>
                              </w:rPr>
                              <w:t>freqs</w:t>
                            </w:r>
                            <w:proofErr w:type="spellEnd"/>
                            <w:r w:rsidRPr="001A5D53">
                              <w:rPr>
                                <w:rFonts w:ascii="Arial" w:hAnsi="Arial" w:cs="Arial"/>
                                <w:sz w:val="10"/>
                                <w:szCs w:val="10"/>
                              </w:rPr>
                              <w:t>[</w:t>
                            </w:r>
                            <w:proofErr w:type="spellStart"/>
                            <w:r w:rsidRPr="001A5D53">
                              <w:rPr>
                                <w:rFonts w:ascii="Arial" w:hAnsi="Arial" w:cs="Arial"/>
                                <w:sz w:val="10"/>
                                <w:szCs w:val="10"/>
                              </w:rPr>
                              <w:t>i</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while (</w:t>
                            </w:r>
                            <w:proofErr w:type="spellStart"/>
                            <w:proofErr w:type="gramStart"/>
                            <w:r w:rsidRPr="001A5D53">
                              <w:rPr>
                                <w:rFonts w:ascii="Arial" w:hAnsi="Arial" w:cs="Arial"/>
                                <w:sz w:val="10"/>
                                <w:szCs w:val="10"/>
                              </w:rPr>
                              <w:t>pq.size</w:t>
                            </w:r>
                            <w:proofErr w:type="spellEnd"/>
                            <w:proofErr w:type="gramEnd"/>
                            <w:r w:rsidRPr="001A5D53">
                              <w:rPr>
                                <w:rFonts w:ascii="Arial" w:hAnsi="Arial" w:cs="Arial"/>
                                <w:sz w:val="10"/>
                                <w:szCs w:val="10"/>
                              </w:rPr>
                              <w:t>() &gt; 1)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Node *left = </w:t>
                            </w:r>
                            <w:proofErr w:type="spellStart"/>
                            <w:proofErr w:type="gramStart"/>
                            <w:r w:rsidRPr="001A5D53">
                              <w:rPr>
                                <w:rFonts w:ascii="Arial" w:hAnsi="Arial" w:cs="Arial"/>
                                <w:sz w:val="10"/>
                                <w:szCs w:val="10"/>
                              </w:rPr>
                              <w:t>pq.top</w:t>
                            </w:r>
                            <w:proofErr w:type="spellEnd"/>
                            <w:r w:rsidRPr="001A5D53">
                              <w:rPr>
                                <w:rFonts w:ascii="Arial" w:hAnsi="Arial" w:cs="Arial"/>
                                <w:sz w:val="10"/>
                                <w:szCs w:val="10"/>
                              </w:rPr>
                              <w:t>(</w:t>
                            </w:r>
                            <w:proofErr w:type="gramEnd"/>
                            <w:r w:rsidRPr="001A5D53">
                              <w:rPr>
                                <w:rFonts w:ascii="Arial" w:hAnsi="Arial" w:cs="Arial"/>
                                <w:sz w:val="10"/>
                                <w:szCs w:val="10"/>
                              </w:rPr>
                              <w:t xml:space="preserve">); </w:t>
                            </w:r>
                            <w:proofErr w:type="spellStart"/>
                            <w:r w:rsidRPr="001A5D53">
                              <w:rPr>
                                <w:rFonts w:ascii="Arial" w:hAnsi="Arial" w:cs="Arial"/>
                                <w:sz w:val="10"/>
                                <w:szCs w:val="10"/>
                              </w:rPr>
                              <w:t>pq.pop</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Node *right = </w:t>
                            </w:r>
                            <w:proofErr w:type="spellStart"/>
                            <w:proofErr w:type="gramStart"/>
                            <w:r w:rsidRPr="001A5D53">
                              <w:rPr>
                                <w:rFonts w:ascii="Arial" w:hAnsi="Arial" w:cs="Arial"/>
                                <w:sz w:val="10"/>
                                <w:szCs w:val="10"/>
                              </w:rPr>
                              <w:t>pq.top</w:t>
                            </w:r>
                            <w:proofErr w:type="spellEnd"/>
                            <w:r w:rsidRPr="001A5D53">
                              <w:rPr>
                                <w:rFonts w:ascii="Arial" w:hAnsi="Arial" w:cs="Arial"/>
                                <w:sz w:val="10"/>
                                <w:szCs w:val="10"/>
                              </w:rPr>
                              <w:t>(</w:t>
                            </w:r>
                            <w:proofErr w:type="gramEnd"/>
                            <w:r w:rsidRPr="001A5D53">
                              <w:rPr>
                                <w:rFonts w:ascii="Arial" w:hAnsi="Arial" w:cs="Arial"/>
                                <w:sz w:val="10"/>
                                <w:szCs w:val="10"/>
                              </w:rPr>
                              <w:t xml:space="preserve">); </w:t>
                            </w:r>
                            <w:proofErr w:type="spellStart"/>
                            <w:r w:rsidRPr="001A5D53">
                              <w:rPr>
                                <w:rFonts w:ascii="Arial" w:hAnsi="Arial" w:cs="Arial"/>
                                <w:sz w:val="10"/>
                                <w:szCs w:val="10"/>
                              </w:rPr>
                              <w:t>pq.pop</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Node *</w:t>
                            </w:r>
                            <w:proofErr w:type="spellStart"/>
                            <w:r w:rsidRPr="001A5D53">
                              <w:rPr>
                                <w:rFonts w:ascii="Arial" w:hAnsi="Arial" w:cs="Arial"/>
                                <w:sz w:val="10"/>
                                <w:szCs w:val="10"/>
                              </w:rPr>
                              <w:t>newNode</w:t>
                            </w:r>
                            <w:proofErr w:type="spellEnd"/>
                            <w:r w:rsidRPr="001A5D53">
                              <w:rPr>
                                <w:rFonts w:ascii="Arial" w:hAnsi="Arial" w:cs="Arial"/>
                                <w:sz w:val="10"/>
                                <w:szCs w:val="10"/>
                              </w:rPr>
                              <w:t xml:space="preserve"> = new </w:t>
                            </w:r>
                            <w:proofErr w:type="gramStart"/>
                            <w:r w:rsidRPr="001A5D53">
                              <w:rPr>
                                <w:rFonts w:ascii="Arial" w:hAnsi="Arial" w:cs="Arial"/>
                                <w:sz w:val="10"/>
                                <w:szCs w:val="10"/>
                              </w:rPr>
                              <w:t>Node(</w:t>
                            </w:r>
                            <w:proofErr w:type="gramEnd"/>
                            <w:r w:rsidRPr="001A5D53">
                              <w:rPr>
                                <w:rFonts w:ascii="Arial" w:hAnsi="Arial" w:cs="Arial"/>
                                <w:sz w:val="10"/>
                                <w:szCs w:val="10"/>
                              </w:rPr>
                              <w:t>'$', left-&gt;</w:t>
                            </w:r>
                            <w:proofErr w:type="spellStart"/>
                            <w:r w:rsidRPr="001A5D53">
                              <w:rPr>
                                <w:rFonts w:ascii="Arial" w:hAnsi="Arial" w:cs="Arial"/>
                                <w:sz w:val="10"/>
                                <w:szCs w:val="10"/>
                              </w:rPr>
                              <w:t>freq</w:t>
                            </w:r>
                            <w:proofErr w:type="spellEnd"/>
                            <w:r w:rsidRPr="001A5D53">
                              <w:rPr>
                                <w:rFonts w:ascii="Arial" w:hAnsi="Arial" w:cs="Arial"/>
                                <w:sz w:val="10"/>
                                <w:szCs w:val="10"/>
                              </w:rPr>
                              <w:t xml:space="preserve"> + right-&gt;</w:t>
                            </w:r>
                            <w:proofErr w:type="spellStart"/>
                            <w:r w:rsidRPr="001A5D53">
                              <w:rPr>
                                <w:rFonts w:ascii="Arial" w:hAnsi="Arial" w:cs="Arial"/>
                                <w:sz w:val="10"/>
                                <w:szCs w:val="10"/>
                              </w:rPr>
                              <w:t>freq</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newNode</w:t>
                            </w:r>
                            <w:proofErr w:type="spellEnd"/>
                            <w:r w:rsidRPr="001A5D53">
                              <w:rPr>
                                <w:rFonts w:ascii="Arial" w:hAnsi="Arial" w:cs="Arial"/>
                                <w:sz w:val="10"/>
                                <w:szCs w:val="10"/>
                              </w:rPr>
                              <w:t>-&gt;left = left;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newNode</w:t>
                            </w:r>
                            <w:proofErr w:type="spellEnd"/>
                            <w:r w:rsidRPr="001A5D53">
                              <w:rPr>
                                <w:rFonts w:ascii="Arial" w:hAnsi="Arial" w:cs="Arial"/>
                                <w:sz w:val="10"/>
                                <w:szCs w:val="10"/>
                              </w:rPr>
                              <w:t>-&gt;right = right;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proofErr w:type="gramStart"/>
                            <w:r w:rsidRPr="001A5D53">
                              <w:rPr>
                                <w:rFonts w:ascii="Arial" w:hAnsi="Arial" w:cs="Arial"/>
                                <w:sz w:val="10"/>
                                <w:szCs w:val="10"/>
                              </w:rPr>
                              <w:t>pq.push</w:t>
                            </w:r>
                            <w:proofErr w:type="spellEnd"/>
                            <w:proofErr w:type="gramEnd"/>
                            <w:r w:rsidRPr="001A5D53">
                              <w:rPr>
                                <w:rFonts w:ascii="Arial" w:hAnsi="Arial" w:cs="Arial"/>
                                <w:sz w:val="10"/>
                                <w:szCs w:val="10"/>
                              </w:rPr>
                              <w:t>(</w:t>
                            </w:r>
                            <w:proofErr w:type="spellStart"/>
                            <w:r w:rsidRPr="001A5D53">
                              <w:rPr>
                                <w:rFonts w:ascii="Arial" w:hAnsi="Arial" w:cs="Arial"/>
                                <w:sz w:val="10"/>
                                <w:szCs w:val="10"/>
                              </w:rPr>
                              <w:t>newNode</w:t>
                            </w:r>
                            <w:proofErr w:type="spellEnd"/>
                            <w:r w:rsidRPr="001A5D53">
                              <w:rPr>
                                <w:rFonts w:ascii="Arial" w:hAnsi="Arial" w:cs="Arial"/>
                                <w:sz w:val="10"/>
                                <w:szCs w:val="10"/>
                              </w:rPr>
                              <w: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w:t>
                            </w:r>
                            <w:proofErr w:type="spellStart"/>
                            <w:r w:rsidRPr="001A5D53">
                              <w:rPr>
                                <w:rFonts w:ascii="Arial" w:hAnsi="Arial" w:cs="Arial"/>
                                <w:sz w:val="10"/>
                                <w:szCs w:val="10"/>
                              </w:rPr>
                              <w:t>printCodes</w:t>
                            </w:r>
                            <w:proofErr w:type="spellEnd"/>
                            <w:r w:rsidRPr="001A5D53">
                              <w:rPr>
                                <w:rFonts w:ascii="Arial" w:hAnsi="Arial" w:cs="Arial"/>
                                <w:sz w:val="10"/>
                                <w:szCs w:val="10"/>
                              </w:rPr>
                              <w:t>(</w:t>
                            </w:r>
                            <w:proofErr w:type="spellStart"/>
                            <w:proofErr w:type="gramStart"/>
                            <w:r w:rsidRPr="001A5D53">
                              <w:rPr>
                                <w:rFonts w:ascii="Arial" w:hAnsi="Arial" w:cs="Arial"/>
                                <w:sz w:val="10"/>
                                <w:szCs w:val="10"/>
                              </w:rPr>
                              <w:t>pq.top</w:t>
                            </w:r>
                            <w:proofErr w:type="spellEnd"/>
                            <w:r w:rsidRPr="001A5D53">
                              <w:rPr>
                                <w:rFonts w:ascii="Arial" w:hAnsi="Arial" w:cs="Arial"/>
                                <w:sz w:val="10"/>
                                <w:szCs w:val="10"/>
                              </w:rPr>
                              <w:t>(</w:t>
                            </w:r>
                            <w:proofErr w:type="gramEnd"/>
                            <w:r w:rsidRPr="001A5D53">
                              <w:rPr>
                                <w:rFonts w:ascii="Arial" w:hAnsi="Arial" w:cs="Arial"/>
                                <w:sz w:val="10"/>
                                <w:szCs w:val="10"/>
                              </w:rPr>
                              <w:t>), "");}</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**How It Works**</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1. **Build a Min-Heap** of characters based on frequency.</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2. **Extract two lowest-frequency nodes** and merge them into a new node.</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3. **Repeat until one node remains**, forming the Huffman Tree.</w:t>
                            </w:r>
                          </w:p>
                        </w:txbxContent>
                      </v:textbox>
                    </v:shape>
                  </w:pict>
                </mc:Fallback>
              </mc:AlternateContent>
            </w:r>
            <w:r w:rsidR="00D32DE0">
              <w:rPr>
                <w:b/>
                <w:noProof/>
                <w:sz w:val="14"/>
                <w:szCs w:val="12"/>
              </w:rPr>
              <mc:AlternateContent>
                <mc:Choice Requires="wps">
                  <w:drawing>
                    <wp:anchor distT="0" distB="0" distL="114300" distR="114300" simplePos="0" relativeHeight="251684864" behindDoc="0" locked="0" layoutInCell="1" allowOverlap="1">
                      <wp:simplePos x="0" y="0"/>
                      <wp:positionH relativeFrom="column">
                        <wp:posOffset>-76285</wp:posOffset>
                      </wp:positionH>
                      <wp:positionV relativeFrom="paragraph">
                        <wp:posOffset>5078805</wp:posOffset>
                      </wp:positionV>
                      <wp:extent cx="1719618" cy="5172501"/>
                      <wp:effectExtent l="0" t="0" r="13970" b="28575"/>
                      <wp:wrapNone/>
                      <wp:docPr id="30" name="Text Box 30"/>
                      <wp:cNvGraphicFramePr/>
                      <a:graphic xmlns:a="http://schemas.openxmlformats.org/drawingml/2006/main">
                        <a:graphicData uri="http://schemas.microsoft.com/office/word/2010/wordprocessingShape">
                          <wps:wsp>
                            <wps:cNvSpPr txBox="1"/>
                            <wps:spPr>
                              <a:xfrm>
                                <a:off x="0" y="0"/>
                                <a:ext cx="1719618" cy="5172501"/>
                              </a:xfrm>
                              <a:prstGeom prst="rect">
                                <a:avLst/>
                              </a:prstGeom>
                              <a:solidFill>
                                <a:schemeClr val="lt1"/>
                              </a:solidFill>
                              <a:ln w="6350">
                                <a:solidFill>
                                  <a:prstClr val="black"/>
                                </a:solidFill>
                              </a:ln>
                            </wps:spPr>
                            <wps:txbx>
                              <w:txbxContent>
                                <w:p w:rsidR="00D32DE0" w:rsidRPr="00D32DE0" w:rsidRDefault="00D32DE0" w:rsidP="00D32DE0">
                                  <w:pPr>
                                    <w:spacing w:after="0"/>
                                    <w:rPr>
                                      <w:rFonts w:ascii="Arial" w:hAnsi="Arial" w:cs="Arial"/>
                                      <w:sz w:val="12"/>
                                      <w:szCs w:val="12"/>
                                    </w:rPr>
                                  </w:pPr>
                                  <w:r w:rsidRPr="00D32DE0">
                                    <w:rPr>
                                      <w:rFonts w:ascii="Arial" w:hAnsi="Arial" w:cs="Arial"/>
                                      <w:sz w:val="12"/>
                                      <w:szCs w:val="12"/>
                                    </w:rPr>
                                    <w:t>void</w:t>
                                  </w:r>
                                  <w:r w:rsidRPr="00D32DE0">
                                    <w:rPr>
                                      <w:rFonts w:ascii="Arial" w:hAnsi="Arial" w:cs="Arial"/>
                                      <w:b/>
                                      <w:sz w:val="12"/>
                                      <w:szCs w:val="12"/>
                                    </w:rPr>
                                    <w:t xml:space="preserve"> </w:t>
                                  </w:r>
                                  <w:proofErr w:type="spellStart"/>
                                  <w:r w:rsidRPr="00D32DE0">
                                    <w:rPr>
                                      <w:rFonts w:ascii="Arial" w:hAnsi="Arial" w:cs="Arial"/>
                                      <w:b/>
                                      <w:sz w:val="12"/>
                                      <w:szCs w:val="12"/>
                                    </w:rPr>
                                    <w:t>quickSort</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int low, int high)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(low &gt;= high) return;</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pivot = </w:t>
                                  </w:r>
                                  <w:proofErr w:type="spellStart"/>
                                  <w:r w:rsidRPr="00D32DE0">
                                    <w:rPr>
                                      <w:rFonts w:ascii="Arial" w:hAnsi="Arial" w:cs="Arial"/>
                                      <w:sz w:val="12"/>
                                      <w:szCs w:val="12"/>
                                    </w:rPr>
                                    <w:t>arr</w:t>
                                  </w:r>
                                  <w:proofErr w:type="spellEnd"/>
                                  <w:r w:rsidRPr="00D32DE0">
                                    <w:rPr>
                                      <w:rFonts w:ascii="Arial" w:hAnsi="Arial" w:cs="Arial"/>
                                      <w:sz w:val="12"/>
                                      <w:szCs w:val="12"/>
                                    </w:rPr>
                                    <w:t xml:space="preserve">[high], </w:t>
                                  </w:r>
                                  <w:proofErr w:type="spellStart"/>
                                  <w:r w:rsidRPr="00D32DE0">
                                    <w:rPr>
                                      <w:rFonts w:ascii="Arial" w:hAnsi="Arial" w:cs="Arial"/>
                                      <w:sz w:val="12"/>
                                      <w:szCs w:val="12"/>
                                    </w:rPr>
                                    <w:t>i</w:t>
                                  </w:r>
                                  <w:proofErr w:type="spellEnd"/>
                                  <w:r w:rsidRPr="00D32DE0">
                                    <w:rPr>
                                      <w:rFonts w:ascii="Arial" w:hAnsi="Arial" w:cs="Arial"/>
                                      <w:sz w:val="12"/>
                                      <w:szCs w:val="12"/>
                                    </w:rPr>
                                    <w:t xml:space="preserve"> = low - 1;</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for (int j = low; j &lt; high; </w:t>
                                  </w:r>
                                  <w:proofErr w:type="spellStart"/>
                                  <w:r w:rsidRPr="00D32DE0">
                                    <w:rPr>
                                      <w:rFonts w:ascii="Arial" w:hAnsi="Arial" w:cs="Arial"/>
                                      <w:sz w:val="12"/>
                                      <w:szCs w:val="12"/>
                                    </w:rPr>
                                    <w:t>j++</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w:t>
                                  </w:r>
                                  <w:proofErr w:type="spellStart"/>
                                  <w:r w:rsidRPr="00D32DE0">
                                    <w:rPr>
                                      <w:rFonts w:ascii="Arial" w:hAnsi="Arial" w:cs="Arial"/>
                                      <w:sz w:val="12"/>
                                      <w:szCs w:val="12"/>
                                    </w:rPr>
                                    <w:t>arr</w:t>
                                  </w:r>
                                  <w:proofErr w:type="spellEnd"/>
                                  <w:r w:rsidRPr="00D32DE0">
                                    <w:rPr>
                                      <w:rFonts w:ascii="Arial" w:hAnsi="Arial" w:cs="Arial"/>
                                      <w:sz w:val="12"/>
                                      <w:szCs w:val="12"/>
                                    </w:rPr>
                                    <w:t>[j] &lt;= pivot) swap(</w:t>
                                  </w:r>
                                  <w:proofErr w:type="spellStart"/>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[j]);</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gramStart"/>
                                  <w:r w:rsidRPr="00D32DE0">
                                    <w:rPr>
                                      <w:rFonts w:ascii="Arial" w:hAnsi="Arial" w:cs="Arial"/>
                                      <w:sz w:val="12"/>
                                      <w:szCs w:val="12"/>
                                    </w:rPr>
                                    <w:t>swap(</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+ 1], </w:t>
                                  </w:r>
                                  <w:proofErr w:type="spellStart"/>
                                  <w:r w:rsidRPr="00D32DE0">
                                    <w:rPr>
                                      <w:rFonts w:ascii="Arial" w:hAnsi="Arial" w:cs="Arial"/>
                                      <w:sz w:val="12"/>
                                      <w:szCs w:val="12"/>
                                    </w:rPr>
                                    <w:t>arr</w:t>
                                  </w:r>
                                  <w:proofErr w:type="spellEnd"/>
                                  <w:r w:rsidRPr="00D32DE0">
                                    <w:rPr>
                                      <w:rFonts w:ascii="Arial" w:hAnsi="Arial" w:cs="Arial"/>
                                      <w:sz w:val="12"/>
                                      <w:szCs w:val="12"/>
                                    </w:rPr>
                                    <w:t>[high]);</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spellStart"/>
                                  <w:proofErr w:type="gramStart"/>
                                  <w:r w:rsidRPr="00D32DE0">
                                    <w:rPr>
                                      <w:rFonts w:ascii="Arial" w:hAnsi="Arial" w:cs="Arial"/>
                                      <w:sz w:val="12"/>
                                      <w:szCs w:val="12"/>
                                    </w:rPr>
                                    <w:t>quickSort</w:t>
                                  </w:r>
                                  <w:proofErr w:type="spellEnd"/>
                                  <w:r w:rsidRPr="00D32DE0">
                                    <w:rPr>
                                      <w:rFonts w:ascii="Arial" w:hAnsi="Arial" w:cs="Arial"/>
                                      <w:sz w:val="12"/>
                                      <w:szCs w:val="12"/>
                                    </w:rPr>
                                    <w:t>(</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 xml:space="preserve">, low, </w:t>
                                  </w:r>
                                  <w:proofErr w:type="spellStart"/>
                                  <w:r w:rsidRPr="00D32DE0">
                                    <w:rPr>
                                      <w:rFonts w:ascii="Arial" w:hAnsi="Arial" w:cs="Arial"/>
                                      <w:sz w:val="12"/>
                                      <w:szCs w:val="12"/>
                                    </w:rPr>
                                    <w:t>i</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spellStart"/>
                                  <w:proofErr w:type="gramStart"/>
                                  <w:r w:rsidRPr="00D32DE0">
                                    <w:rPr>
                                      <w:rFonts w:ascii="Arial" w:hAnsi="Arial" w:cs="Arial"/>
                                      <w:sz w:val="12"/>
                                      <w:szCs w:val="12"/>
                                    </w:rPr>
                                    <w:t>quickSort</w:t>
                                  </w:r>
                                  <w:proofErr w:type="spellEnd"/>
                                  <w:r w:rsidRPr="00D32DE0">
                                    <w:rPr>
                                      <w:rFonts w:ascii="Arial" w:hAnsi="Arial" w:cs="Arial"/>
                                      <w:sz w:val="12"/>
                                      <w:szCs w:val="12"/>
                                    </w:rPr>
                                    <w:t>(</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 xml:space="preserve">, </w:t>
                                  </w:r>
                                  <w:proofErr w:type="spellStart"/>
                                  <w:r w:rsidRPr="00D32DE0">
                                    <w:rPr>
                                      <w:rFonts w:ascii="Arial" w:hAnsi="Arial" w:cs="Arial"/>
                                      <w:sz w:val="12"/>
                                      <w:szCs w:val="12"/>
                                    </w:rPr>
                                    <w:t>i</w:t>
                                  </w:r>
                                  <w:proofErr w:type="spellEnd"/>
                                  <w:r w:rsidRPr="00D32DE0">
                                    <w:rPr>
                                      <w:rFonts w:ascii="Arial" w:hAnsi="Arial" w:cs="Arial"/>
                                      <w:sz w:val="12"/>
                                      <w:szCs w:val="12"/>
                                    </w:rPr>
                                    <w:t xml:space="preserve"> + 2, high);}</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void </w:t>
                                  </w:r>
                                  <w:proofErr w:type="spellStart"/>
                                  <w:r w:rsidRPr="00D32DE0">
                                    <w:rPr>
                                      <w:rFonts w:ascii="Arial" w:hAnsi="Arial" w:cs="Arial"/>
                                      <w:b/>
                                      <w:sz w:val="12"/>
                                      <w:szCs w:val="12"/>
                                    </w:rPr>
                                    <w:t>insertionSort</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n = </w:t>
                                  </w:r>
                                  <w:proofErr w:type="spellStart"/>
                                  <w:proofErr w:type="gramStart"/>
                                  <w:r w:rsidRPr="00D32DE0">
                                    <w:rPr>
                                      <w:rFonts w:ascii="Arial" w:hAnsi="Arial" w:cs="Arial"/>
                                      <w:sz w:val="12"/>
                                      <w:szCs w:val="12"/>
                                    </w:rPr>
                                    <w:t>arr.size</w:t>
                                  </w:r>
                                  <w:proofErr w:type="spellEnd"/>
                                  <w:proofErr w:type="gram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for (int </w:t>
                                  </w:r>
                                  <w:proofErr w:type="spellStart"/>
                                  <w:r w:rsidRPr="00D32DE0">
                                    <w:rPr>
                                      <w:rFonts w:ascii="Arial" w:hAnsi="Arial" w:cs="Arial"/>
                                      <w:sz w:val="12"/>
                                      <w:szCs w:val="12"/>
                                    </w:rPr>
                                    <w:t>i</w:t>
                                  </w:r>
                                  <w:proofErr w:type="spellEnd"/>
                                  <w:r w:rsidRPr="00D32DE0">
                                    <w:rPr>
                                      <w:rFonts w:ascii="Arial" w:hAnsi="Arial" w:cs="Arial"/>
                                      <w:sz w:val="12"/>
                                      <w:szCs w:val="12"/>
                                    </w:rPr>
                                    <w:t xml:space="preserve"> = 1; </w:t>
                                  </w:r>
                                  <w:proofErr w:type="spellStart"/>
                                  <w:r w:rsidRPr="00D32DE0">
                                    <w:rPr>
                                      <w:rFonts w:ascii="Arial" w:hAnsi="Arial" w:cs="Arial"/>
                                      <w:sz w:val="12"/>
                                      <w:szCs w:val="12"/>
                                    </w:rPr>
                                    <w:t>i</w:t>
                                  </w:r>
                                  <w:proofErr w:type="spellEnd"/>
                                  <w:r w:rsidRPr="00D32DE0">
                                    <w:rPr>
                                      <w:rFonts w:ascii="Arial" w:hAnsi="Arial" w:cs="Arial"/>
                                      <w:sz w:val="12"/>
                                      <w:szCs w:val="12"/>
                                    </w:rPr>
                                    <w:t xml:space="preserve"> &lt; n; </w:t>
                                  </w:r>
                                  <w:proofErr w:type="spellStart"/>
                                  <w:r w:rsidRPr="00D32DE0">
                                    <w:rPr>
                                      <w:rFonts w:ascii="Arial" w:hAnsi="Arial" w:cs="Arial"/>
                                      <w:sz w:val="12"/>
                                      <w:szCs w:val="12"/>
                                    </w:rPr>
                                    <w:t>i</w:t>
                                  </w:r>
                                  <w:proofErr w:type="spellEnd"/>
                                  <w:r w:rsidRPr="00D32DE0">
                                    <w:rPr>
                                      <w:rFonts w:ascii="Arial" w:hAnsi="Arial" w:cs="Arial"/>
                                      <w:sz w:val="12"/>
                                      <w:szCs w:val="12"/>
                                    </w:rPr>
                                    <w:t>++)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key = </w:t>
                                  </w:r>
                                  <w:proofErr w:type="spellStart"/>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j = </w:t>
                                  </w:r>
                                  <w:proofErr w:type="spellStart"/>
                                  <w:r w:rsidRPr="00D32DE0">
                                    <w:rPr>
                                      <w:rFonts w:ascii="Arial" w:hAnsi="Arial" w:cs="Arial"/>
                                      <w:sz w:val="12"/>
                                      <w:szCs w:val="12"/>
                                    </w:rPr>
                                    <w:t>i</w:t>
                                  </w:r>
                                  <w:proofErr w:type="spellEnd"/>
                                  <w:r w:rsidRPr="00D32DE0">
                                    <w:rPr>
                                      <w:rFonts w:ascii="Arial" w:hAnsi="Arial" w:cs="Arial"/>
                                      <w:sz w:val="12"/>
                                      <w:szCs w:val="12"/>
                                    </w:rPr>
                                    <w:t xml:space="preserve"> - 1;</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while (j &gt;= 0 &amp;&amp; </w:t>
                                  </w:r>
                                  <w:proofErr w:type="spellStart"/>
                                  <w:r w:rsidRPr="00D32DE0">
                                    <w:rPr>
                                      <w:rFonts w:ascii="Arial" w:hAnsi="Arial" w:cs="Arial"/>
                                      <w:sz w:val="12"/>
                                      <w:szCs w:val="12"/>
                                    </w:rPr>
                                    <w:t>arr</w:t>
                                  </w:r>
                                  <w:proofErr w:type="spellEnd"/>
                                  <w:r w:rsidRPr="00D32DE0">
                                    <w:rPr>
                                      <w:rFonts w:ascii="Arial" w:hAnsi="Arial" w:cs="Arial"/>
                                      <w:sz w:val="12"/>
                                      <w:szCs w:val="12"/>
                                    </w:rPr>
                                    <w:t xml:space="preserve">[j] &gt; key) </w:t>
                                  </w:r>
                                  <w:proofErr w:type="spellStart"/>
                                  <w:proofErr w:type="gramStart"/>
                                  <w:r w:rsidRPr="00D32DE0">
                                    <w:rPr>
                                      <w:rFonts w:ascii="Arial" w:hAnsi="Arial" w:cs="Arial"/>
                                      <w:sz w:val="12"/>
                                      <w:szCs w:val="12"/>
                                    </w:rPr>
                                    <w:t>arr</w:t>
                                  </w:r>
                                  <w:proofErr w:type="spellEnd"/>
                                  <w:r w:rsidRPr="00D32DE0">
                                    <w:rPr>
                                      <w:rFonts w:ascii="Arial" w:hAnsi="Arial" w:cs="Arial"/>
                                      <w:sz w:val="12"/>
                                      <w:szCs w:val="12"/>
                                    </w:rPr>
                                    <w:t>[</w:t>
                                  </w:r>
                                  <w:proofErr w:type="gramEnd"/>
                                  <w:r w:rsidRPr="00D32DE0">
                                    <w:rPr>
                                      <w:rFonts w:ascii="Arial" w:hAnsi="Arial" w:cs="Arial"/>
                                      <w:sz w:val="12"/>
                                      <w:szCs w:val="12"/>
                                    </w:rPr>
                                    <w:t xml:space="preserve">j + 1] = </w:t>
                                  </w:r>
                                  <w:proofErr w:type="spellStart"/>
                                  <w:r w:rsidRPr="00D32DE0">
                                    <w:rPr>
                                      <w:rFonts w:ascii="Arial" w:hAnsi="Arial" w:cs="Arial"/>
                                      <w:sz w:val="12"/>
                                      <w:szCs w:val="12"/>
                                    </w:rPr>
                                    <w:t>arr</w:t>
                                  </w:r>
                                  <w:proofErr w:type="spellEnd"/>
                                  <w:r w:rsidRPr="00D32DE0">
                                    <w:rPr>
                                      <w:rFonts w:ascii="Arial" w:hAnsi="Arial" w:cs="Arial"/>
                                      <w:sz w:val="12"/>
                                      <w:szCs w:val="12"/>
                                    </w:rPr>
                                    <w:t>[j--];</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spellStart"/>
                                  <w:proofErr w:type="gramStart"/>
                                  <w:r w:rsidRPr="00D32DE0">
                                    <w:rPr>
                                      <w:rFonts w:ascii="Arial" w:hAnsi="Arial" w:cs="Arial"/>
                                      <w:sz w:val="12"/>
                                      <w:szCs w:val="12"/>
                                    </w:rPr>
                                    <w:t>arr</w:t>
                                  </w:r>
                                  <w:proofErr w:type="spellEnd"/>
                                  <w:r w:rsidRPr="00D32DE0">
                                    <w:rPr>
                                      <w:rFonts w:ascii="Arial" w:hAnsi="Arial" w:cs="Arial"/>
                                      <w:sz w:val="12"/>
                                      <w:szCs w:val="12"/>
                                    </w:rPr>
                                    <w:t>[</w:t>
                                  </w:r>
                                  <w:proofErr w:type="gramEnd"/>
                                  <w:r w:rsidRPr="00D32DE0">
                                    <w:rPr>
                                      <w:rFonts w:ascii="Arial" w:hAnsi="Arial" w:cs="Arial"/>
                                      <w:sz w:val="12"/>
                                      <w:szCs w:val="12"/>
                                    </w:rPr>
                                    <w:t>j + 1] = key;}}</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void merge(vector&lt;int&gt;&amp; </w:t>
                                  </w:r>
                                  <w:proofErr w:type="spellStart"/>
                                  <w:r w:rsidRPr="00D32DE0">
                                    <w:rPr>
                                      <w:rFonts w:ascii="Arial" w:hAnsi="Arial" w:cs="Arial"/>
                                      <w:sz w:val="12"/>
                                      <w:szCs w:val="12"/>
                                    </w:rPr>
                                    <w:t>arr</w:t>
                                  </w:r>
                                  <w:proofErr w:type="spellEnd"/>
                                  <w:r w:rsidRPr="00D32DE0">
                                    <w:rPr>
                                      <w:rFonts w:ascii="Arial" w:hAnsi="Arial" w:cs="Arial"/>
                                      <w:sz w:val="12"/>
                                      <w:szCs w:val="12"/>
                                    </w:rPr>
                                    <w:t>, int l, int m, int r)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vector&lt;int&gt; left(</w:t>
                                  </w:r>
                                  <w:proofErr w:type="spellStart"/>
                                  <w:proofErr w:type="gramStart"/>
                                  <w:r w:rsidRPr="00D32DE0">
                                    <w:rPr>
                                      <w:rFonts w:ascii="Arial" w:hAnsi="Arial" w:cs="Arial"/>
                                      <w:sz w:val="12"/>
                                      <w:szCs w:val="12"/>
                                    </w:rPr>
                                    <w:t>arr.begin</w:t>
                                  </w:r>
                                  <w:proofErr w:type="spellEnd"/>
                                  <w:proofErr w:type="gramEnd"/>
                                  <w:r w:rsidRPr="00D32DE0">
                                    <w:rPr>
                                      <w:rFonts w:ascii="Arial" w:hAnsi="Arial" w:cs="Arial"/>
                                      <w:sz w:val="12"/>
                                      <w:szCs w:val="12"/>
                                    </w:rPr>
                                    <w:t xml:space="preserve">() + l, </w:t>
                                  </w:r>
                                  <w:proofErr w:type="spellStart"/>
                                  <w:r w:rsidRPr="00D32DE0">
                                    <w:rPr>
                                      <w:rFonts w:ascii="Arial" w:hAnsi="Arial" w:cs="Arial"/>
                                      <w:sz w:val="12"/>
                                      <w:szCs w:val="12"/>
                                    </w:rPr>
                                    <w:t>arr.begin</w:t>
                                  </w:r>
                                  <w:proofErr w:type="spellEnd"/>
                                  <w:r w:rsidRPr="00D32DE0">
                                    <w:rPr>
                                      <w:rFonts w:ascii="Arial" w:hAnsi="Arial" w:cs="Arial"/>
                                      <w:sz w:val="12"/>
                                      <w:szCs w:val="12"/>
                                    </w:rPr>
                                    <w:t>() + m + 1);</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vector&lt;int&gt; right(</w:t>
                                  </w:r>
                                  <w:proofErr w:type="spellStart"/>
                                  <w:proofErr w:type="gramStart"/>
                                  <w:r w:rsidRPr="00D32DE0">
                                    <w:rPr>
                                      <w:rFonts w:ascii="Arial" w:hAnsi="Arial" w:cs="Arial"/>
                                      <w:sz w:val="12"/>
                                      <w:szCs w:val="12"/>
                                    </w:rPr>
                                    <w:t>arr.begin</w:t>
                                  </w:r>
                                  <w:proofErr w:type="spellEnd"/>
                                  <w:proofErr w:type="gramEnd"/>
                                  <w:r w:rsidRPr="00D32DE0">
                                    <w:rPr>
                                      <w:rFonts w:ascii="Arial" w:hAnsi="Arial" w:cs="Arial"/>
                                      <w:sz w:val="12"/>
                                      <w:szCs w:val="12"/>
                                    </w:rPr>
                                    <w:t xml:space="preserve">() + m + 1, </w:t>
                                  </w:r>
                                  <w:proofErr w:type="spellStart"/>
                                  <w:r w:rsidRPr="00D32DE0">
                                    <w:rPr>
                                      <w:rFonts w:ascii="Arial" w:hAnsi="Arial" w:cs="Arial"/>
                                      <w:sz w:val="12"/>
                                      <w:szCs w:val="12"/>
                                    </w:rPr>
                                    <w:t>arr.begin</w:t>
                                  </w:r>
                                  <w:proofErr w:type="spellEnd"/>
                                  <w:r w:rsidRPr="00D32DE0">
                                    <w:rPr>
                                      <w:rFonts w:ascii="Arial" w:hAnsi="Arial" w:cs="Arial"/>
                                      <w:sz w:val="12"/>
                                      <w:szCs w:val="12"/>
                                    </w:rPr>
                                    <w:t>() + r + 1);</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w:t>
                                  </w:r>
                                  <w:proofErr w:type="spellStart"/>
                                  <w:r w:rsidRPr="00D32DE0">
                                    <w:rPr>
                                      <w:rFonts w:ascii="Arial" w:hAnsi="Arial" w:cs="Arial"/>
                                      <w:sz w:val="12"/>
                                      <w:szCs w:val="12"/>
                                    </w:rPr>
                                    <w:t>i</w:t>
                                  </w:r>
                                  <w:proofErr w:type="spellEnd"/>
                                  <w:r w:rsidRPr="00D32DE0">
                                    <w:rPr>
                                      <w:rFonts w:ascii="Arial" w:hAnsi="Arial" w:cs="Arial"/>
                                      <w:sz w:val="12"/>
                                      <w:szCs w:val="12"/>
                                    </w:rPr>
                                    <w:t xml:space="preserve"> = 0, j = 0, k = l;</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while (</w:t>
                                  </w:r>
                                  <w:proofErr w:type="spellStart"/>
                                  <w:r w:rsidRPr="00D32DE0">
                                    <w:rPr>
                                      <w:rFonts w:ascii="Arial" w:hAnsi="Arial" w:cs="Arial"/>
                                      <w:sz w:val="12"/>
                                      <w:szCs w:val="12"/>
                                    </w:rPr>
                                    <w:t>i</w:t>
                                  </w:r>
                                  <w:proofErr w:type="spellEnd"/>
                                  <w:r w:rsidRPr="00D32DE0">
                                    <w:rPr>
                                      <w:rFonts w:ascii="Arial" w:hAnsi="Arial" w:cs="Arial"/>
                                      <w:sz w:val="12"/>
                                      <w:szCs w:val="12"/>
                                    </w:rPr>
                                    <w:t xml:space="preserve"> &lt; </w:t>
                                  </w:r>
                                  <w:proofErr w:type="spellStart"/>
                                  <w:proofErr w:type="gramStart"/>
                                  <w:r w:rsidRPr="00D32DE0">
                                    <w:rPr>
                                      <w:rFonts w:ascii="Arial" w:hAnsi="Arial" w:cs="Arial"/>
                                      <w:sz w:val="12"/>
                                      <w:szCs w:val="12"/>
                                    </w:rPr>
                                    <w:t>left.size</w:t>
                                  </w:r>
                                  <w:proofErr w:type="spellEnd"/>
                                  <w:proofErr w:type="gramEnd"/>
                                  <w:r w:rsidRPr="00D32DE0">
                                    <w:rPr>
                                      <w:rFonts w:ascii="Arial" w:hAnsi="Arial" w:cs="Arial"/>
                                      <w:sz w:val="12"/>
                                      <w:szCs w:val="12"/>
                                    </w:rPr>
                                    <w:t xml:space="preserve">() &amp;&amp; j &lt; </w:t>
                                  </w:r>
                                  <w:proofErr w:type="spellStart"/>
                                  <w:r w:rsidRPr="00D32DE0">
                                    <w:rPr>
                                      <w:rFonts w:ascii="Arial" w:hAnsi="Arial" w:cs="Arial"/>
                                      <w:sz w:val="12"/>
                                      <w:szCs w:val="12"/>
                                    </w:rPr>
                                    <w:t>right.size</w:t>
                                  </w:r>
                                  <w:proofErr w:type="spell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[k++] = (left[</w:t>
                                  </w:r>
                                  <w:proofErr w:type="spellStart"/>
                                  <w:r w:rsidRPr="00D32DE0">
                                    <w:rPr>
                                      <w:rFonts w:ascii="Arial" w:hAnsi="Arial" w:cs="Arial"/>
                                      <w:sz w:val="12"/>
                                      <w:szCs w:val="12"/>
                                    </w:rPr>
                                    <w:t>i</w:t>
                                  </w:r>
                                  <w:proofErr w:type="spellEnd"/>
                                  <w:r w:rsidRPr="00D32DE0">
                                    <w:rPr>
                                      <w:rFonts w:ascii="Arial" w:hAnsi="Arial" w:cs="Arial"/>
                                      <w:sz w:val="12"/>
                                      <w:szCs w:val="12"/>
                                    </w:rPr>
                                    <w:t>] &lt; right[j]) ? left[</w:t>
                                  </w:r>
                                  <w:proofErr w:type="spellStart"/>
                                  <w:r w:rsidRPr="00D32DE0">
                                    <w:rPr>
                                      <w:rFonts w:ascii="Arial" w:hAnsi="Arial" w:cs="Arial"/>
                                      <w:sz w:val="12"/>
                                      <w:szCs w:val="12"/>
                                    </w:rPr>
                                    <w:t>i</w:t>
                                  </w:r>
                                  <w:proofErr w:type="spellEnd"/>
                                  <w:r w:rsidRPr="00D32DE0">
                                    <w:rPr>
                                      <w:rFonts w:ascii="Arial" w:hAnsi="Arial" w:cs="Arial"/>
                                      <w:sz w:val="12"/>
                                      <w:szCs w:val="12"/>
                                    </w:rPr>
                                    <w:t>++] : right[</w:t>
                                  </w:r>
                                  <w:proofErr w:type="spellStart"/>
                                  <w:r w:rsidRPr="00D32DE0">
                                    <w:rPr>
                                      <w:rFonts w:ascii="Arial" w:hAnsi="Arial" w:cs="Arial"/>
                                      <w:sz w:val="12"/>
                                      <w:szCs w:val="12"/>
                                    </w:rPr>
                                    <w:t>j++</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while (</w:t>
                                  </w:r>
                                  <w:proofErr w:type="spellStart"/>
                                  <w:r w:rsidRPr="00D32DE0">
                                    <w:rPr>
                                      <w:rFonts w:ascii="Arial" w:hAnsi="Arial" w:cs="Arial"/>
                                      <w:sz w:val="12"/>
                                      <w:szCs w:val="12"/>
                                    </w:rPr>
                                    <w:t>i</w:t>
                                  </w:r>
                                  <w:proofErr w:type="spellEnd"/>
                                  <w:r w:rsidRPr="00D32DE0">
                                    <w:rPr>
                                      <w:rFonts w:ascii="Arial" w:hAnsi="Arial" w:cs="Arial"/>
                                      <w:sz w:val="12"/>
                                      <w:szCs w:val="12"/>
                                    </w:rPr>
                                    <w:t xml:space="preserve"> &lt; </w:t>
                                  </w:r>
                                  <w:proofErr w:type="spellStart"/>
                                  <w:proofErr w:type="gramStart"/>
                                  <w:r w:rsidRPr="00D32DE0">
                                    <w:rPr>
                                      <w:rFonts w:ascii="Arial" w:hAnsi="Arial" w:cs="Arial"/>
                                      <w:sz w:val="12"/>
                                      <w:szCs w:val="12"/>
                                    </w:rPr>
                                    <w:t>left.size</w:t>
                                  </w:r>
                                  <w:proofErr w:type="spellEnd"/>
                                  <w:proofErr w:type="gram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[k++] = left[</w:t>
                                  </w:r>
                                  <w:proofErr w:type="spellStart"/>
                                  <w:r w:rsidRPr="00D32DE0">
                                    <w:rPr>
                                      <w:rFonts w:ascii="Arial" w:hAnsi="Arial" w:cs="Arial"/>
                                      <w:sz w:val="12"/>
                                      <w:szCs w:val="12"/>
                                    </w:rPr>
                                    <w:t>i</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while (j &lt; </w:t>
                                  </w:r>
                                  <w:proofErr w:type="spellStart"/>
                                  <w:proofErr w:type="gramStart"/>
                                  <w:r w:rsidRPr="00D32DE0">
                                    <w:rPr>
                                      <w:rFonts w:ascii="Arial" w:hAnsi="Arial" w:cs="Arial"/>
                                      <w:sz w:val="12"/>
                                      <w:szCs w:val="12"/>
                                    </w:rPr>
                                    <w:t>right.size</w:t>
                                  </w:r>
                                  <w:proofErr w:type="spellEnd"/>
                                  <w:proofErr w:type="gram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[k++] = right[</w:t>
                                  </w:r>
                                  <w:proofErr w:type="spellStart"/>
                                  <w:r w:rsidRPr="00D32DE0">
                                    <w:rPr>
                                      <w:rFonts w:ascii="Arial" w:hAnsi="Arial" w:cs="Arial"/>
                                      <w:sz w:val="12"/>
                                      <w:szCs w:val="12"/>
                                    </w:rPr>
                                    <w:t>j++</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voi</w:t>
                                  </w:r>
                                  <w:r w:rsidRPr="00D32DE0">
                                    <w:rPr>
                                      <w:rFonts w:ascii="Arial" w:hAnsi="Arial" w:cs="Arial"/>
                                      <w:b/>
                                      <w:sz w:val="12"/>
                                      <w:szCs w:val="12"/>
                                    </w:rPr>
                                    <w:t xml:space="preserve">d </w:t>
                                  </w:r>
                                  <w:proofErr w:type="spellStart"/>
                                  <w:r w:rsidRPr="00D32DE0">
                                    <w:rPr>
                                      <w:rFonts w:ascii="Arial" w:hAnsi="Arial" w:cs="Arial"/>
                                      <w:b/>
                                      <w:sz w:val="12"/>
                                      <w:szCs w:val="12"/>
                                    </w:rPr>
                                    <w:t>mergeSort</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int l, int r)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(l &gt;= r) return;</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m = l + (r - l) / 2;</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spellStart"/>
                                  <w:proofErr w:type="gramStart"/>
                                  <w:r w:rsidRPr="00D32DE0">
                                    <w:rPr>
                                      <w:rFonts w:ascii="Arial" w:hAnsi="Arial" w:cs="Arial"/>
                                      <w:sz w:val="12"/>
                                      <w:szCs w:val="12"/>
                                    </w:rPr>
                                    <w:t>mergeSort</w:t>
                                  </w:r>
                                  <w:proofErr w:type="spellEnd"/>
                                  <w:r w:rsidRPr="00D32DE0">
                                    <w:rPr>
                                      <w:rFonts w:ascii="Arial" w:hAnsi="Arial" w:cs="Arial"/>
                                      <w:sz w:val="12"/>
                                      <w:szCs w:val="12"/>
                                    </w:rPr>
                                    <w:t>(</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 l, m);</w:t>
                                  </w:r>
                                  <w:proofErr w:type="spellStart"/>
                                  <w:r w:rsidRPr="00D32DE0">
                                    <w:rPr>
                                      <w:rFonts w:ascii="Arial" w:hAnsi="Arial" w:cs="Arial"/>
                                      <w:sz w:val="12"/>
                                      <w:szCs w:val="12"/>
                                    </w:rPr>
                                    <w:t>mergeSort</w:t>
                                  </w:r>
                                  <w:proofErr w:type="spellEnd"/>
                                  <w:r w:rsidRPr="00D32DE0">
                                    <w:rPr>
                                      <w:rFonts w:ascii="Arial" w:hAnsi="Arial" w:cs="Arial"/>
                                      <w:sz w:val="12"/>
                                      <w:szCs w:val="12"/>
                                    </w:rPr>
                                    <w:t>(</w:t>
                                  </w:r>
                                  <w:proofErr w:type="spellStart"/>
                                  <w:r w:rsidRPr="00D32DE0">
                                    <w:rPr>
                                      <w:rFonts w:ascii="Arial" w:hAnsi="Arial" w:cs="Arial"/>
                                      <w:sz w:val="12"/>
                                      <w:szCs w:val="12"/>
                                    </w:rPr>
                                    <w:t>arr</w:t>
                                  </w:r>
                                  <w:proofErr w:type="spellEnd"/>
                                  <w:r w:rsidRPr="00D32DE0">
                                    <w:rPr>
                                      <w:rFonts w:ascii="Arial" w:hAnsi="Arial" w:cs="Arial"/>
                                      <w:sz w:val="12"/>
                                      <w:szCs w:val="12"/>
                                    </w:rPr>
                                    <w:t>, m + 1, r);merge(</w:t>
                                  </w:r>
                                  <w:proofErr w:type="spellStart"/>
                                  <w:r w:rsidRPr="00D32DE0">
                                    <w:rPr>
                                      <w:rFonts w:ascii="Arial" w:hAnsi="Arial" w:cs="Arial"/>
                                      <w:sz w:val="12"/>
                                      <w:szCs w:val="12"/>
                                    </w:rPr>
                                    <w:t>arr</w:t>
                                  </w:r>
                                  <w:proofErr w:type="spellEnd"/>
                                  <w:r w:rsidRPr="00D32DE0">
                                    <w:rPr>
                                      <w:rFonts w:ascii="Arial" w:hAnsi="Arial" w:cs="Arial"/>
                                      <w:sz w:val="12"/>
                                      <w:szCs w:val="12"/>
                                    </w:rPr>
                                    <w:t>, l, m, r);}</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void </w:t>
                                  </w:r>
                                  <w:proofErr w:type="spellStart"/>
                                  <w:r w:rsidRPr="00D32DE0">
                                    <w:rPr>
                                      <w:rFonts w:ascii="Arial" w:hAnsi="Arial" w:cs="Arial"/>
                                      <w:b/>
                                      <w:sz w:val="12"/>
                                      <w:szCs w:val="12"/>
                                    </w:rPr>
                                    <w:t>heapify</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xml:space="preserve">, int n, int </w:t>
                                  </w:r>
                                  <w:proofErr w:type="spellStart"/>
                                  <w:r w:rsidRPr="00D32DE0">
                                    <w:rPr>
                                      <w:rFonts w:ascii="Arial" w:hAnsi="Arial" w:cs="Arial"/>
                                      <w:sz w:val="12"/>
                                      <w:szCs w:val="12"/>
                                    </w:rPr>
                                    <w:t>i</w:t>
                                  </w:r>
                                  <w:proofErr w:type="spellEnd"/>
                                  <w:r w:rsidRPr="00D32DE0">
                                    <w:rPr>
                                      <w:rFonts w:ascii="Arial" w:hAnsi="Arial" w:cs="Arial"/>
                                      <w:sz w:val="12"/>
                                      <w:szCs w:val="12"/>
                                    </w:rPr>
                                    <w:t>)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largest = </w:t>
                                  </w:r>
                                  <w:proofErr w:type="spellStart"/>
                                  <w:r w:rsidRPr="00D32DE0">
                                    <w:rPr>
                                      <w:rFonts w:ascii="Arial" w:hAnsi="Arial" w:cs="Arial"/>
                                      <w:sz w:val="12"/>
                                      <w:szCs w:val="12"/>
                                    </w:rPr>
                                    <w:t>i</w:t>
                                  </w:r>
                                  <w:proofErr w:type="spellEnd"/>
                                  <w:r w:rsidRPr="00D32DE0">
                                    <w:rPr>
                                      <w:rFonts w:ascii="Arial" w:hAnsi="Arial" w:cs="Arial"/>
                                      <w:sz w:val="12"/>
                                      <w:szCs w:val="12"/>
                                    </w:rPr>
                                    <w:t xml:space="preserve">, left = 2 * </w:t>
                                  </w:r>
                                  <w:proofErr w:type="spellStart"/>
                                  <w:r w:rsidRPr="00D32DE0">
                                    <w:rPr>
                                      <w:rFonts w:ascii="Arial" w:hAnsi="Arial" w:cs="Arial"/>
                                      <w:sz w:val="12"/>
                                      <w:szCs w:val="12"/>
                                    </w:rPr>
                                    <w:t>i</w:t>
                                  </w:r>
                                  <w:proofErr w:type="spellEnd"/>
                                  <w:r w:rsidRPr="00D32DE0">
                                    <w:rPr>
                                      <w:rFonts w:ascii="Arial" w:hAnsi="Arial" w:cs="Arial"/>
                                      <w:sz w:val="12"/>
                                      <w:szCs w:val="12"/>
                                    </w:rPr>
                                    <w:t xml:space="preserve"> + 1, right = 2 * </w:t>
                                  </w:r>
                                  <w:proofErr w:type="spellStart"/>
                                  <w:r w:rsidRPr="00D32DE0">
                                    <w:rPr>
                                      <w:rFonts w:ascii="Arial" w:hAnsi="Arial" w:cs="Arial"/>
                                      <w:sz w:val="12"/>
                                      <w:szCs w:val="12"/>
                                    </w:rPr>
                                    <w:t>i</w:t>
                                  </w:r>
                                  <w:proofErr w:type="spellEnd"/>
                                  <w:r w:rsidRPr="00D32DE0">
                                    <w:rPr>
                                      <w:rFonts w:ascii="Arial" w:hAnsi="Arial" w:cs="Arial"/>
                                      <w:sz w:val="12"/>
                                      <w:szCs w:val="12"/>
                                    </w:rPr>
                                    <w:t xml:space="preserve"> + 2;</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(left &lt; n &amp;&amp; </w:t>
                                  </w:r>
                                  <w:proofErr w:type="spellStart"/>
                                  <w:r w:rsidRPr="00D32DE0">
                                    <w:rPr>
                                      <w:rFonts w:ascii="Arial" w:hAnsi="Arial" w:cs="Arial"/>
                                      <w:sz w:val="12"/>
                                      <w:szCs w:val="12"/>
                                    </w:rPr>
                                    <w:t>arr</w:t>
                                  </w:r>
                                  <w:proofErr w:type="spellEnd"/>
                                  <w:r w:rsidRPr="00D32DE0">
                                    <w:rPr>
                                      <w:rFonts w:ascii="Arial" w:hAnsi="Arial" w:cs="Arial"/>
                                      <w:sz w:val="12"/>
                                      <w:szCs w:val="12"/>
                                    </w:rPr>
                                    <w:t xml:space="preserve">[left] &gt; </w:t>
                                  </w:r>
                                  <w:proofErr w:type="spellStart"/>
                                  <w:r w:rsidRPr="00D32DE0">
                                    <w:rPr>
                                      <w:rFonts w:ascii="Arial" w:hAnsi="Arial" w:cs="Arial"/>
                                      <w:sz w:val="12"/>
                                      <w:szCs w:val="12"/>
                                    </w:rPr>
                                    <w:t>arr</w:t>
                                  </w:r>
                                  <w:proofErr w:type="spellEnd"/>
                                  <w:r w:rsidRPr="00D32DE0">
                                    <w:rPr>
                                      <w:rFonts w:ascii="Arial" w:hAnsi="Arial" w:cs="Arial"/>
                                      <w:sz w:val="12"/>
                                      <w:szCs w:val="12"/>
                                    </w:rPr>
                                    <w:t>[largest]) largest = left;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(right &lt; n &amp;&amp; </w:t>
                                  </w:r>
                                  <w:proofErr w:type="spellStart"/>
                                  <w:r w:rsidRPr="00D32DE0">
                                    <w:rPr>
                                      <w:rFonts w:ascii="Arial" w:hAnsi="Arial" w:cs="Arial"/>
                                      <w:sz w:val="12"/>
                                      <w:szCs w:val="12"/>
                                    </w:rPr>
                                    <w:t>arr</w:t>
                                  </w:r>
                                  <w:proofErr w:type="spellEnd"/>
                                  <w:r w:rsidRPr="00D32DE0">
                                    <w:rPr>
                                      <w:rFonts w:ascii="Arial" w:hAnsi="Arial" w:cs="Arial"/>
                                      <w:sz w:val="12"/>
                                      <w:szCs w:val="12"/>
                                    </w:rPr>
                                    <w:t xml:space="preserve">[right] &gt; </w:t>
                                  </w:r>
                                  <w:proofErr w:type="spellStart"/>
                                  <w:r w:rsidRPr="00D32DE0">
                                    <w:rPr>
                                      <w:rFonts w:ascii="Arial" w:hAnsi="Arial" w:cs="Arial"/>
                                      <w:sz w:val="12"/>
                                      <w:szCs w:val="12"/>
                                    </w:rPr>
                                    <w:t>arr</w:t>
                                  </w:r>
                                  <w:proofErr w:type="spellEnd"/>
                                  <w:r w:rsidRPr="00D32DE0">
                                    <w:rPr>
                                      <w:rFonts w:ascii="Arial" w:hAnsi="Arial" w:cs="Arial"/>
                                      <w:sz w:val="12"/>
                                      <w:szCs w:val="12"/>
                                    </w:rPr>
                                    <w:t>[largest]) largest = right;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w:t>
                                  </w:r>
                                  <w:proofErr w:type="gramStart"/>
                                  <w:r w:rsidRPr="00D32DE0">
                                    <w:rPr>
                                      <w:rFonts w:ascii="Arial" w:hAnsi="Arial" w:cs="Arial"/>
                                      <w:sz w:val="12"/>
                                      <w:szCs w:val="12"/>
                                    </w:rPr>
                                    <w:t>largest !</w:t>
                                  </w:r>
                                  <w:proofErr w:type="gramEnd"/>
                                  <w:r w:rsidRPr="00D32DE0">
                                    <w:rPr>
                                      <w:rFonts w:ascii="Arial" w:hAnsi="Arial" w:cs="Arial"/>
                                      <w:sz w:val="12"/>
                                      <w:szCs w:val="12"/>
                                    </w:rPr>
                                    <w:t xml:space="preserve">= </w:t>
                                  </w:r>
                                  <w:proofErr w:type="spellStart"/>
                                  <w:r w:rsidRPr="00D32DE0">
                                    <w:rPr>
                                      <w:rFonts w:ascii="Arial" w:hAnsi="Arial" w:cs="Arial"/>
                                      <w:sz w:val="12"/>
                                      <w:szCs w:val="12"/>
                                    </w:rPr>
                                    <w:t>i</w:t>
                                  </w:r>
                                  <w:proofErr w:type="spellEnd"/>
                                  <w:r w:rsidRPr="00D32DE0">
                                    <w:rPr>
                                      <w:rFonts w:ascii="Arial" w:hAnsi="Arial" w:cs="Arial"/>
                                      <w:sz w:val="12"/>
                                      <w:szCs w:val="12"/>
                                    </w:rPr>
                                    <w:t>) { swap(</w:t>
                                  </w:r>
                                  <w:proofErr w:type="spellStart"/>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 xml:space="preserve">[largest]); </w:t>
                                  </w:r>
                                  <w:proofErr w:type="spellStart"/>
                                  <w:r w:rsidRPr="00D32DE0">
                                    <w:rPr>
                                      <w:rFonts w:ascii="Arial" w:hAnsi="Arial" w:cs="Arial"/>
                                      <w:sz w:val="12"/>
                                      <w:szCs w:val="12"/>
                                    </w:rPr>
                                    <w:t>heapify</w:t>
                                  </w:r>
                                  <w:proofErr w:type="spellEnd"/>
                                  <w:r w:rsidRPr="00D32DE0">
                                    <w:rPr>
                                      <w:rFonts w:ascii="Arial" w:hAnsi="Arial" w:cs="Arial"/>
                                      <w:sz w:val="12"/>
                                      <w:szCs w:val="12"/>
                                    </w:rPr>
                                    <w:t>(</w:t>
                                  </w:r>
                                  <w:proofErr w:type="spellStart"/>
                                  <w:r w:rsidRPr="00D32DE0">
                                    <w:rPr>
                                      <w:rFonts w:ascii="Arial" w:hAnsi="Arial" w:cs="Arial"/>
                                      <w:sz w:val="12"/>
                                      <w:szCs w:val="12"/>
                                    </w:rPr>
                                    <w:t>arr</w:t>
                                  </w:r>
                                  <w:proofErr w:type="spellEnd"/>
                                  <w:r w:rsidRPr="00D32DE0">
                                    <w:rPr>
                                      <w:rFonts w:ascii="Arial" w:hAnsi="Arial" w:cs="Arial"/>
                                      <w:sz w:val="12"/>
                                      <w:szCs w:val="12"/>
                                    </w:rPr>
                                    <w:t>, n, largest); }}</w:t>
                                  </w:r>
                                </w:p>
                                <w:p w:rsidR="00D32DE0" w:rsidRPr="00D32DE0" w:rsidRDefault="00D32DE0" w:rsidP="00D32DE0">
                                  <w:pPr>
                                    <w:spacing w:after="0"/>
                                    <w:rPr>
                                      <w:rFonts w:ascii="Arial" w:hAnsi="Arial" w:cs="Arial"/>
                                      <w:sz w:val="12"/>
                                      <w:szCs w:val="12"/>
                                    </w:rPr>
                                  </w:pPr>
                                  <w:r w:rsidRPr="00D32DE0">
                                    <w:rPr>
                                      <w:rFonts w:ascii="Arial" w:hAnsi="Arial" w:cs="Arial"/>
                                      <w:b/>
                                      <w:sz w:val="12"/>
                                      <w:szCs w:val="12"/>
                                    </w:rPr>
                                    <w:t xml:space="preserve">void </w:t>
                                  </w:r>
                                  <w:proofErr w:type="spellStart"/>
                                  <w:r w:rsidRPr="00D32DE0">
                                    <w:rPr>
                                      <w:rFonts w:ascii="Arial" w:hAnsi="Arial" w:cs="Arial"/>
                                      <w:b/>
                                      <w:sz w:val="12"/>
                                      <w:szCs w:val="12"/>
                                    </w:rPr>
                                    <w:t>heapSort</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n = </w:t>
                                  </w:r>
                                  <w:proofErr w:type="spellStart"/>
                                  <w:proofErr w:type="gramStart"/>
                                  <w:r w:rsidRPr="00D32DE0">
                                    <w:rPr>
                                      <w:rFonts w:ascii="Arial" w:hAnsi="Arial" w:cs="Arial"/>
                                      <w:sz w:val="12"/>
                                      <w:szCs w:val="12"/>
                                    </w:rPr>
                                    <w:t>arr.size</w:t>
                                  </w:r>
                                  <w:proofErr w:type="spellEnd"/>
                                  <w:proofErr w:type="gram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for (int </w:t>
                                  </w:r>
                                  <w:proofErr w:type="spellStart"/>
                                  <w:r w:rsidRPr="00D32DE0">
                                    <w:rPr>
                                      <w:rFonts w:ascii="Arial" w:hAnsi="Arial" w:cs="Arial"/>
                                      <w:sz w:val="12"/>
                                      <w:szCs w:val="12"/>
                                    </w:rPr>
                                    <w:t>i</w:t>
                                  </w:r>
                                  <w:proofErr w:type="spellEnd"/>
                                  <w:r w:rsidRPr="00D32DE0">
                                    <w:rPr>
                                      <w:rFonts w:ascii="Arial" w:hAnsi="Arial" w:cs="Arial"/>
                                      <w:sz w:val="12"/>
                                      <w:szCs w:val="12"/>
                                    </w:rPr>
                                    <w:t xml:space="preserve"> = n / 2 - 1; </w:t>
                                  </w:r>
                                  <w:proofErr w:type="spellStart"/>
                                  <w:r w:rsidRPr="00D32DE0">
                                    <w:rPr>
                                      <w:rFonts w:ascii="Arial" w:hAnsi="Arial" w:cs="Arial"/>
                                      <w:sz w:val="12"/>
                                      <w:szCs w:val="12"/>
                                    </w:rPr>
                                    <w:t>i</w:t>
                                  </w:r>
                                  <w:proofErr w:type="spellEnd"/>
                                  <w:r w:rsidRPr="00D32DE0">
                                    <w:rPr>
                                      <w:rFonts w:ascii="Arial" w:hAnsi="Arial" w:cs="Arial"/>
                                      <w:sz w:val="12"/>
                                      <w:szCs w:val="12"/>
                                    </w:rPr>
                                    <w:t xml:space="preserve"> &gt;= 0; </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spellStart"/>
                                  <w:proofErr w:type="gramStart"/>
                                  <w:r w:rsidRPr="00D32DE0">
                                    <w:rPr>
                                      <w:rFonts w:ascii="Arial" w:hAnsi="Arial" w:cs="Arial"/>
                                      <w:sz w:val="12"/>
                                      <w:szCs w:val="12"/>
                                    </w:rPr>
                                    <w:t>heapify</w:t>
                                  </w:r>
                                  <w:proofErr w:type="spellEnd"/>
                                  <w:r w:rsidRPr="00D32DE0">
                                    <w:rPr>
                                      <w:rFonts w:ascii="Arial" w:hAnsi="Arial" w:cs="Arial"/>
                                      <w:sz w:val="12"/>
                                      <w:szCs w:val="12"/>
                                    </w:rPr>
                                    <w:t>(</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 xml:space="preserve">, n, </w:t>
                                  </w:r>
                                  <w:proofErr w:type="spellStart"/>
                                  <w:r w:rsidRPr="00D32DE0">
                                    <w:rPr>
                                      <w:rFonts w:ascii="Arial" w:hAnsi="Arial" w:cs="Arial"/>
                                      <w:sz w:val="12"/>
                                      <w:szCs w:val="12"/>
                                    </w:rPr>
                                    <w:t>i</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for (int </w:t>
                                  </w:r>
                                  <w:proofErr w:type="spellStart"/>
                                  <w:r w:rsidRPr="00D32DE0">
                                    <w:rPr>
                                      <w:rFonts w:ascii="Arial" w:hAnsi="Arial" w:cs="Arial"/>
                                      <w:sz w:val="12"/>
                                      <w:szCs w:val="12"/>
                                    </w:rPr>
                                    <w:t>i</w:t>
                                  </w:r>
                                  <w:proofErr w:type="spellEnd"/>
                                  <w:r w:rsidRPr="00D32DE0">
                                    <w:rPr>
                                      <w:rFonts w:ascii="Arial" w:hAnsi="Arial" w:cs="Arial"/>
                                      <w:sz w:val="12"/>
                                      <w:szCs w:val="12"/>
                                    </w:rPr>
                                    <w:t xml:space="preserve"> = n - 1; </w:t>
                                  </w:r>
                                  <w:proofErr w:type="spellStart"/>
                                  <w:r w:rsidRPr="00D32DE0">
                                    <w:rPr>
                                      <w:rFonts w:ascii="Arial" w:hAnsi="Arial" w:cs="Arial"/>
                                      <w:sz w:val="12"/>
                                      <w:szCs w:val="12"/>
                                    </w:rPr>
                                    <w:t>i</w:t>
                                  </w:r>
                                  <w:proofErr w:type="spellEnd"/>
                                  <w:r w:rsidRPr="00D32DE0">
                                    <w:rPr>
                                      <w:rFonts w:ascii="Arial" w:hAnsi="Arial" w:cs="Arial"/>
                                      <w:sz w:val="12"/>
                                      <w:szCs w:val="12"/>
                                    </w:rPr>
                                    <w:t xml:space="preserve"> &gt; 0; </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gramStart"/>
                                  <w:r w:rsidRPr="00D32DE0">
                                    <w:rPr>
                                      <w:rFonts w:ascii="Arial" w:hAnsi="Arial" w:cs="Arial"/>
                                      <w:sz w:val="12"/>
                                      <w:szCs w:val="12"/>
                                    </w:rPr>
                                    <w:t>{ swap</w:t>
                                  </w:r>
                                  <w:proofErr w:type="gramEnd"/>
                                  <w:r w:rsidRPr="00D32DE0">
                                    <w:rPr>
                                      <w:rFonts w:ascii="Arial" w:hAnsi="Arial" w:cs="Arial"/>
                                      <w:sz w:val="12"/>
                                      <w:szCs w:val="12"/>
                                    </w:rPr>
                                    <w:t>(</w:t>
                                  </w:r>
                                  <w:proofErr w:type="spellStart"/>
                                  <w:r w:rsidRPr="00D32DE0">
                                    <w:rPr>
                                      <w:rFonts w:ascii="Arial" w:hAnsi="Arial" w:cs="Arial"/>
                                      <w:sz w:val="12"/>
                                      <w:szCs w:val="12"/>
                                    </w:rPr>
                                    <w:t>arr</w:t>
                                  </w:r>
                                  <w:proofErr w:type="spellEnd"/>
                                  <w:r w:rsidRPr="00D32DE0">
                                    <w:rPr>
                                      <w:rFonts w:ascii="Arial" w:hAnsi="Arial" w:cs="Arial"/>
                                      <w:sz w:val="12"/>
                                      <w:szCs w:val="12"/>
                                    </w:rPr>
                                    <w:t xml:space="preserve">[0], </w:t>
                                  </w:r>
                                  <w:proofErr w:type="spellStart"/>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spellStart"/>
                                  <w:r w:rsidRPr="00D32DE0">
                                    <w:rPr>
                                      <w:rFonts w:ascii="Arial" w:hAnsi="Arial" w:cs="Arial"/>
                                      <w:sz w:val="12"/>
                                      <w:szCs w:val="12"/>
                                    </w:rPr>
                                    <w:t>heapify</w:t>
                                  </w:r>
                                  <w:proofErr w:type="spellEnd"/>
                                  <w:r w:rsidRPr="00D32DE0">
                                    <w:rPr>
                                      <w:rFonts w:ascii="Arial" w:hAnsi="Arial" w:cs="Arial"/>
                                      <w:sz w:val="12"/>
                                      <w:szCs w:val="12"/>
                                    </w:rPr>
                                    <w:t>(</w:t>
                                  </w:r>
                                  <w:proofErr w:type="spellStart"/>
                                  <w:r w:rsidRPr="00D32DE0">
                                    <w:rPr>
                                      <w:rFonts w:ascii="Arial" w:hAnsi="Arial" w:cs="Arial"/>
                                      <w:sz w:val="12"/>
                                      <w:szCs w:val="12"/>
                                    </w:rPr>
                                    <w:t>arr</w:t>
                                  </w:r>
                                  <w:proofErr w:type="spellEnd"/>
                                  <w:r w:rsidRPr="00D32DE0">
                                    <w:rPr>
                                      <w:rFonts w:ascii="Arial" w:hAnsi="Arial" w:cs="Arial"/>
                                      <w:sz w:val="12"/>
                                      <w:szCs w:val="12"/>
                                    </w:rPr>
                                    <w:t xml:space="preserve">, </w:t>
                                  </w:r>
                                  <w:proofErr w:type="spellStart"/>
                                  <w:r w:rsidRPr="00D32DE0">
                                    <w:rPr>
                                      <w:rFonts w:ascii="Arial" w:hAnsi="Arial" w:cs="Arial"/>
                                      <w:sz w:val="12"/>
                                      <w:szCs w:val="12"/>
                                    </w:rPr>
                                    <w:t>i</w:t>
                                  </w:r>
                                  <w:proofErr w:type="spellEnd"/>
                                  <w:r w:rsidRPr="00D32DE0">
                                    <w:rPr>
                                      <w:rFonts w:ascii="Arial" w:hAnsi="Arial" w:cs="Arial"/>
                                      <w:sz w:val="12"/>
                                      <w:szCs w:val="12"/>
                                    </w:rPr>
                                    <w:t>, 0);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9" type="#_x0000_t202" style="position:absolute;margin-left:-6pt;margin-top:399.9pt;width:135.4pt;height:407.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" fillcolor="white [3201]" strokeweight=".5pt">
                      <v:textbox>
                        <w:txbxContent>
                          <w:p w:rsidR="00D32DE0" w:rsidRPr="00D32DE0" w:rsidRDefault="00D32DE0" w:rsidP="00D32DE0">
                            <w:pPr>
                              <w:spacing w:after="0"/>
                              <w:rPr>
                                <w:rFonts w:ascii="Arial" w:hAnsi="Arial" w:cs="Arial"/>
                                <w:sz w:val="12"/>
                                <w:szCs w:val="12"/>
                              </w:rPr>
                            </w:pPr>
                            <w:r w:rsidRPr="00D32DE0">
                              <w:rPr>
                                <w:rFonts w:ascii="Arial" w:hAnsi="Arial" w:cs="Arial"/>
                                <w:sz w:val="12"/>
                                <w:szCs w:val="12"/>
                              </w:rPr>
                              <w:t>void</w:t>
                            </w:r>
                            <w:r w:rsidRPr="00D32DE0">
                              <w:rPr>
                                <w:rFonts w:ascii="Arial" w:hAnsi="Arial" w:cs="Arial"/>
                                <w:b/>
                                <w:sz w:val="12"/>
                                <w:szCs w:val="12"/>
                              </w:rPr>
                              <w:t xml:space="preserve"> </w:t>
                            </w:r>
                            <w:proofErr w:type="spellStart"/>
                            <w:r w:rsidRPr="00D32DE0">
                              <w:rPr>
                                <w:rFonts w:ascii="Arial" w:hAnsi="Arial" w:cs="Arial"/>
                                <w:b/>
                                <w:sz w:val="12"/>
                                <w:szCs w:val="12"/>
                              </w:rPr>
                              <w:t>quickSort</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int low, int high)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(low &gt;= high) return;</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pivot = </w:t>
                            </w:r>
                            <w:proofErr w:type="spellStart"/>
                            <w:r w:rsidRPr="00D32DE0">
                              <w:rPr>
                                <w:rFonts w:ascii="Arial" w:hAnsi="Arial" w:cs="Arial"/>
                                <w:sz w:val="12"/>
                                <w:szCs w:val="12"/>
                              </w:rPr>
                              <w:t>arr</w:t>
                            </w:r>
                            <w:proofErr w:type="spellEnd"/>
                            <w:r w:rsidRPr="00D32DE0">
                              <w:rPr>
                                <w:rFonts w:ascii="Arial" w:hAnsi="Arial" w:cs="Arial"/>
                                <w:sz w:val="12"/>
                                <w:szCs w:val="12"/>
                              </w:rPr>
                              <w:t xml:space="preserve">[high], </w:t>
                            </w:r>
                            <w:proofErr w:type="spellStart"/>
                            <w:r w:rsidRPr="00D32DE0">
                              <w:rPr>
                                <w:rFonts w:ascii="Arial" w:hAnsi="Arial" w:cs="Arial"/>
                                <w:sz w:val="12"/>
                                <w:szCs w:val="12"/>
                              </w:rPr>
                              <w:t>i</w:t>
                            </w:r>
                            <w:proofErr w:type="spellEnd"/>
                            <w:r w:rsidRPr="00D32DE0">
                              <w:rPr>
                                <w:rFonts w:ascii="Arial" w:hAnsi="Arial" w:cs="Arial"/>
                                <w:sz w:val="12"/>
                                <w:szCs w:val="12"/>
                              </w:rPr>
                              <w:t xml:space="preserve"> = low - 1;</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for (int j = low; j &lt; high; </w:t>
                            </w:r>
                            <w:proofErr w:type="spellStart"/>
                            <w:r w:rsidRPr="00D32DE0">
                              <w:rPr>
                                <w:rFonts w:ascii="Arial" w:hAnsi="Arial" w:cs="Arial"/>
                                <w:sz w:val="12"/>
                                <w:szCs w:val="12"/>
                              </w:rPr>
                              <w:t>j++</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w:t>
                            </w:r>
                            <w:proofErr w:type="spellStart"/>
                            <w:r w:rsidRPr="00D32DE0">
                              <w:rPr>
                                <w:rFonts w:ascii="Arial" w:hAnsi="Arial" w:cs="Arial"/>
                                <w:sz w:val="12"/>
                                <w:szCs w:val="12"/>
                              </w:rPr>
                              <w:t>arr</w:t>
                            </w:r>
                            <w:proofErr w:type="spellEnd"/>
                            <w:r w:rsidRPr="00D32DE0">
                              <w:rPr>
                                <w:rFonts w:ascii="Arial" w:hAnsi="Arial" w:cs="Arial"/>
                                <w:sz w:val="12"/>
                                <w:szCs w:val="12"/>
                              </w:rPr>
                              <w:t>[j] &lt;= pivot) swap(</w:t>
                            </w:r>
                            <w:proofErr w:type="spellStart"/>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[j]);</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gramStart"/>
                            <w:r w:rsidRPr="00D32DE0">
                              <w:rPr>
                                <w:rFonts w:ascii="Arial" w:hAnsi="Arial" w:cs="Arial"/>
                                <w:sz w:val="12"/>
                                <w:szCs w:val="12"/>
                              </w:rPr>
                              <w:t>swap(</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+ 1], </w:t>
                            </w:r>
                            <w:proofErr w:type="spellStart"/>
                            <w:r w:rsidRPr="00D32DE0">
                              <w:rPr>
                                <w:rFonts w:ascii="Arial" w:hAnsi="Arial" w:cs="Arial"/>
                                <w:sz w:val="12"/>
                                <w:szCs w:val="12"/>
                              </w:rPr>
                              <w:t>arr</w:t>
                            </w:r>
                            <w:proofErr w:type="spellEnd"/>
                            <w:r w:rsidRPr="00D32DE0">
                              <w:rPr>
                                <w:rFonts w:ascii="Arial" w:hAnsi="Arial" w:cs="Arial"/>
                                <w:sz w:val="12"/>
                                <w:szCs w:val="12"/>
                              </w:rPr>
                              <w:t>[high]);</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spellStart"/>
                            <w:proofErr w:type="gramStart"/>
                            <w:r w:rsidRPr="00D32DE0">
                              <w:rPr>
                                <w:rFonts w:ascii="Arial" w:hAnsi="Arial" w:cs="Arial"/>
                                <w:sz w:val="12"/>
                                <w:szCs w:val="12"/>
                              </w:rPr>
                              <w:t>quickSort</w:t>
                            </w:r>
                            <w:proofErr w:type="spellEnd"/>
                            <w:r w:rsidRPr="00D32DE0">
                              <w:rPr>
                                <w:rFonts w:ascii="Arial" w:hAnsi="Arial" w:cs="Arial"/>
                                <w:sz w:val="12"/>
                                <w:szCs w:val="12"/>
                              </w:rPr>
                              <w:t>(</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 xml:space="preserve">, low, </w:t>
                            </w:r>
                            <w:proofErr w:type="spellStart"/>
                            <w:r w:rsidRPr="00D32DE0">
                              <w:rPr>
                                <w:rFonts w:ascii="Arial" w:hAnsi="Arial" w:cs="Arial"/>
                                <w:sz w:val="12"/>
                                <w:szCs w:val="12"/>
                              </w:rPr>
                              <w:t>i</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spellStart"/>
                            <w:proofErr w:type="gramStart"/>
                            <w:r w:rsidRPr="00D32DE0">
                              <w:rPr>
                                <w:rFonts w:ascii="Arial" w:hAnsi="Arial" w:cs="Arial"/>
                                <w:sz w:val="12"/>
                                <w:szCs w:val="12"/>
                              </w:rPr>
                              <w:t>quickSort</w:t>
                            </w:r>
                            <w:proofErr w:type="spellEnd"/>
                            <w:r w:rsidRPr="00D32DE0">
                              <w:rPr>
                                <w:rFonts w:ascii="Arial" w:hAnsi="Arial" w:cs="Arial"/>
                                <w:sz w:val="12"/>
                                <w:szCs w:val="12"/>
                              </w:rPr>
                              <w:t>(</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 xml:space="preserve">, </w:t>
                            </w:r>
                            <w:proofErr w:type="spellStart"/>
                            <w:r w:rsidRPr="00D32DE0">
                              <w:rPr>
                                <w:rFonts w:ascii="Arial" w:hAnsi="Arial" w:cs="Arial"/>
                                <w:sz w:val="12"/>
                                <w:szCs w:val="12"/>
                              </w:rPr>
                              <w:t>i</w:t>
                            </w:r>
                            <w:proofErr w:type="spellEnd"/>
                            <w:r w:rsidRPr="00D32DE0">
                              <w:rPr>
                                <w:rFonts w:ascii="Arial" w:hAnsi="Arial" w:cs="Arial"/>
                                <w:sz w:val="12"/>
                                <w:szCs w:val="12"/>
                              </w:rPr>
                              <w:t xml:space="preserve"> + 2, high);}</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void </w:t>
                            </w:r>
                            <w:proofErr w:type="spellStart"/>
                            <w:r w:rsidRPr="00D32DE0">
                              <w:rPr>
                                <w:rFonts w:ascii="Arial" w:hAnsi="Arial" w:cs="Arial"/>
                                <w:b/>
                                <w:sz w:val="12"/>
                                <w:szCs w:val="12"/>
                              </w:rPr>
                              <w:t>insertionSort</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n = </w:t>
                            </w:r>
                            <w:proofErr w:type="spellStart"/>
                            <w:proofErr w:type="gramStart"/>
                            <w:r w:rsidRPr="00D32DE0">
                              <w:rPr>
                                <w:rFonts w:ascii="Arial" w:hAnsi="Arial" w:cs="Arial"/>
                                <w:sz w:val="12"/>
                                <w:szCs w:val="12"/>
                              </w:rPr>
                              <w:t>arr.size</w:t>
                            </w:r>
                            <w:proofErr w:type="spellEnd"/>
                            <w:proofErr w:type="gram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for (int </w:t>
                            </w:r>
                            <w:proofErr w:type="spellStart"/>
                            <w:r w:rsidRPr="00D32DE0">
                              <w:rPr>
                                <w:rFonts w:ascii="Arial" w:hAnsi="Arial" w:cs="Arial"/>
                                <w:sz w:val="12"/>
                                <w:szCs w:val="12"/>
                              </w:rPr>
                              <w:t>i</w:t>
                            </w:r>
                            <w:proofErr w:type="spellEnd"/>
                            <w:r w:rsidRPr="00D32DE0">
                              <w:rPr>
                                <w:rFonts w:ascii="Arial" w:hAnsi="Arial" w:cs="Arial"/>
                                <w:sz w:val="12"/>
                                <w:szCs w:val="12"/>
                              </w:rPr>
                              <w:t xml:space="preserve"> = 1; </w:t>
                            </w:r>
                            <w:proofErr w:type="spellStart"/>
                            <w:r w:rsidRPr="00D32DE0">
                              <w:rPr>
                                <w:rFonts w:ascii="Arial" w:hAnsi="Arial" w:cs="Arial"/>
                                <w:sz w:val="12"/>
                                <w:szCs w:val="12"/>
                              </w:rPr>
                              <w:t>i</w:t>
                            </w:r>
                            <w:proofErr w:type="spellEnd"/>
                            <w:r w:rsidRPr="00D32DE0">
                              <w:rPr>
                                <w:rFonts w:ascii="Arial" w:hAnsi="Arial" w:cs="Arial"/>
                                <w:sz w:val="12"/>
                                <w:szCs w:val="12"/>
                              </w:rPr>
                              <w:t xml:space="preserve"> &lt; n; </w:t>
                            </w:r>
                            <w:proofErr w:type="spellStart"/>
                            <w:r w:rsidRPr="00D32DE0">
                              <w:rPr>
                                <w:rFonts w:ascii="Arial" w:hAnsi="Arial" w:cs="Arial"/>
                                <w:sz w:val="12"/>
                                <w:szCs w:val="12"/>
                              </w:rPr>
                              <w:t>i</w:t>
                            </w:r>
                            <w:proofErr w:type="spellEnd"/>
                            <w:r w:rsidRPr="00D32DE0">
                              <w:rPr>
                                <w:rFonts w:ascii="Arial" w:hAnsi="Arial" w:cs="Arial"/>
                                <w:sz w:val="12"/>
                                <w:szCs w:val="12"/>
                              </w:rPr>
                              <w:t>++)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key = </w:t>
                            </w:r>
                            <w:proofErr w:type="spellStart"/>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j = </w:t>
                            </w:r>
                            <w:proofErr w:type="spellStart"/>
                            <w:r w:rsidRPr="00D32DE0">
                              <w:rPr>
                                <w:rFonts w:ascii="Arial" w:hAnsi="Arial" w:cs="Arial"/>
                                <w:sz w:val="12"/>
                                <w:szCs w:val="12"/>
                              </w:rPr>
                              <w:t>i</w:t>
                            </w:r>
                            <w:proofErr w:type="spellEnd"/>
                            <w:r w:rsidRPr="00D32DE0">
                              <w:rPr>
                                <w:rFonts w:ascii="Arial" w:hAnsi="Arial" w:cs="Arial"/>
                                <w:sz w:val="12"/>
                                <w:szCs w:val="12"/>
                              </w:rPr>
                              <w:t xml:space="preserve"> - 1;</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while (j &gt;= 0 &amp;&amp; </w:t>
                            </w:r>
                            <w:proofErr w:type="spellStart"/>
                            <w:r w:rsidRPr="00D32DE0">
                              <w:rPr>
                                <w:rFonts w:ascii="Arial" w:hAnsi="Arial" w:cs="Arial"/>
                                <w:sz w:val="12"/>
                                <w:szCs w:val="12"/>
                              </w:rPr>
                              <w:t>arr</w:t>
                            </w:r>
                            <w:proofErr w:type="spellEnd"/>
                            <w:r w:rsidRPr="00D32DE0">
                              <w:rPr>
                                <w:rFonts w:ascii="Arial" w:hAnsi="Arial" w:cs="Arial"/>
                                <w:sz w:val="12"/>
                                <w:szCs w:val="12"/>
                              </w:rPr>
                              <w:t xml:space="preserve">[j] &gt; key) </w:t>
                            </w:r>
                            <w:proofErr w:type="spellStart"/>
                            <w:proofErr w:type="gramStart"/>
                            <w:r w:rsidRPr="00D32DE0">
                              <w:rPr>
                                <w:rFonts w:ascii="Arial" w:hAnsi="Arial" w:cs="Arial"/>
                                <w:sz w:val="12"/>
                                <w:szCs w:val="12"/>
                              </w:rPr>
                              <w:t>arr</w:t>
                            </w:r>
                            <w:proofErr w:type="spellEnd"/>
                            <w:r w:rsidRPr="00D32DE0">
                              <w:rPr>
                                <w:rFonts w:ascii="Arial" w:hAnsi="Arial" w:cs="Arial"/>
                                <w:sz w:val="12"/>
                                <w:szCs w:val="12"/>
                              </w:rPr>
                              <w:t>[</w:t>
                            </w:r>
                            <w:proofErr w:type="gramEnd"/>
                            <w:r w:rsidRPr="00D32DE0">
                              <w:rPr>
                                <w:rFonts w:ascii="Arial" w:hAnsi="Arial" w:cs="Arial"/>
                                <w:sz w:val="12"/>
                                <w:szCs w:val="12"/>
                              </w:rPr>
                              <w:t xml:space="preserve">j + 1] = </w:t>
                            </w:r>
                            <w:proofErr w:type="spellStart"/>
                            <w:r w:rsidRPr="00D32DE0">
                              <w:rPr>
                                <w:rFonts w:ascii="Arial" w:hAnsi="Arial" w:cs="Arial"/>
                                <w:sz w:val="12"/>
                                <w:szCs w:val="12"/>
                              </w:rPr>
                              <w:t>arr</w:t>
                            </w:r>
                            <w:proofErr w:type="spellEnd"/>
                            <w:r w:rsidRPr="00D32DE0">
                              <w:rPr>
                                <w:rFonts w:ascii="Arial" w:hAnsi="Arial" w:cs="Arial"/>
                                <w:sz w:val="12"/>
                                <w:szCs w:val="12"/>
                              </w:rPr>
                              <w:t>[j--];</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spellStart"/>
                            <w:proofErr w:type="gramStart"/>
                            <w:r w:rsidRPr="00D32DE0">
                              <w:rPr>
                                <w:rFonts w:ascii="Arial" w:hAnsi="Arial" w:cs="Arial"/>
                                <w:sz w:val="12"/>
                                <w:szCs w:val="12"/>
                              </w:rPr>
                              <w:t>arr</w:t>
                            </w:r>
                            <w:proofErr w:type="spellEnd"/>
                            <w:r w:rsidRPr="00D32DE0">
                              <w:rPr>
                                <w:rFonts w:ascii="Arial" w:hAnsi="Arial" w:cs="Arial"/>
                                <w:sz w:val="12"/>
                                <w:szCs w:val="12"/>
                              </w:rPr>
                              <w:t>[</w:t>
                            </w:r>
                            <w:proofErr w:type="gramEnd"/>
                            <w:r w:rsidRPr="00D32DE0">
                              <w:rPr>
                                <w:rFonts w:ascii="Arial" w:hAnsi="Arial" w:cs="Arial"/>
                                <w:sz w:val="12"/>
                                <w:szCs w:val="12"/>
                              </w:rPr>
                              <w:t>j + 1] = key;}}</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void merge(vector&lt;int&gt;&amp; </w:t>
                            </w:r>
                            <w:proofErr w:type="spellStart"/>
                            <w:r w:rsidRPr="00D32DE0">
                              <w:rPr>
                                <w:rFonts w:ascii="Arial" w:hAnsi="Arial" w:cs="Arial"/>
                                <w:sz w:val="12"/>
                                <w:szCs w:val="12"/>
                              </w:rPr>
                              <w:t>arr</w:t>
                            </w:r>
                            <w:proofErr w:type="spellEnd"/>
                            <w:r w:rsidRPr="00D32DE0">
                              <w:rPr>
                                <w:rFonts w:ascii="Arial" w:hAnsi="Arial" w:cs="Arial"/>
                                <w:sz w:val="12"/>
                                <w:szCs w:val="12"/>
                              </w:rPr>
                              <w:t>, int l, int m, int r)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vector&lt;int&gt; left(</w:t>
                            </w:r>
                            <w:proofErr w:type="spellStart"/>
                            <w:proofErr w:type="gramStart"/>
                            <w:r w:rsidRPr="00D32DE0">
                              <w:rPr>
                                <w:rFonts w:ascii="Arial" w:hAnsi="Arial" w:cs="Arial"/>
                                <w:sz w:val="12"/>
                                <w:szCs w:val="12"/>
                              </w:rPr>
                              <w:t>arr.begin</w:t>
                            </w:r>
                            <w:proofErr w:type="spellEnd"/>
                            <w:proofErr w:type="gramEnd"/>
                            <w:r w:rsidRPr="00D32DE0">
                              <w:rPr>
                                <w:rFonts w:ascii="Arial" w:hAnsi="Arial" w:cs="Arial"/>
                                <w:sz w:val="12"/>
                                <w:szCs w:val="12"/>
                              </w:rPr>
                              <w:t xml:space="preserve">() + l, </w:t>
                            </w:r>
                            <w:proofErr w:type="spellStart"/>
                            <w:r w:rsidRPr="00D32DE0">
                              <w:rPr>
                                <w:rFonts w:ascii="Arial" w:hAnsi="Arial" w:cs="Arial"/>
                                <w:sz w:val="12"/>
                                <w:szCs w:val="12"/>
                              </w:rPr>
                              <w:t>arr.begin</w:t>
                            </w:r>
                            <w:proofErr w:type="spellEnd"/>
                            <w:r w:rsidRPr="00D32DE0">
                              <w:rPr>
                                <w:rFonts w:ascii="Arial" w:hAnsi="Arial" w:cs="Arial"/>
                                <w:sz w:val="12"/>
                                <w:szCs w:val="12"/>
                              </w:rPr>
                              <w:t>() + m + 1);</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vector&lt;int&gt; right(</w:t>
                            </w:r>
                            <w:proofErr w:type="spellStart"/>
                            <w:proofErr w:type="gramStart"/>
                            <w:r w:rsidRPr="00D32DE0">
                              <w:rPr>
                                <w:rFonts w:ascii="Arial" w:hAnsi="Arial" w:cs="Arial"/>
                                <w:sz w:val="12"/>
                                <w:szCs w:val="12"/>
                              </w:rPr>
                              <w:t>arr.begin</w:t>
                            </w:r>
                            <w:proofErr w:type="spellEnd"/>
                            <w:proofErr w:type="gramEnd"/>
                            <w:r w:rsidRPr="00D32DE0">
                              <w:rPr>
                                <w:rFonts w:ascii="Arial" w:hAnsi="Arial" w:cs="Arial"/>
                                <w:sz w:val="12"/>
                                <w:szCs w:val="12"/>
                              </w:rPr>
                              <w:t xml:space="preserve">() + m + 1, </w:t>
                            </w:r>
                            <w:proofErr w:type="spellStart"/>
                            <w:r w:rsidRPr="00D32DE0">
                              <w:rPr>
                                <w:rFonts w:ascii="Arial" w:hAnsi="Arial" w:cs="Arial"/>
                                <w:sz w:val="12"/>
                                <w:szCs w:val="12"/>
                              </w:rPr>
                              <w:t>arr.begin</w:t>
                            </w:r>
                            <w:proofErr w:type="spellEnd"/>
                            <w:r w:rsidRPr="00D32DE0">
                              <w:rPr>
                                <w:rFonts w:ascii="Arial" w:hAnsi="Arial" w:cs="Arial"/>
                                <w:sz w:val="12"/>
                                <w:szCs w:val="12"/>
                              </w:rPr>
                              <w:t>() + r + 1);</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w:t>
                            </w:r>
                            <w:proofErr w:type="spellStart"/>
                            <w:r w:rsidRPr="00D32DE0">
                              <w:rPr>
                                <w:rFonts w:ascii="Arial" w:hAnsi="Arial" w:cs="Arial"/>
                                <w:sz w:val="12"/>
                                <w:szCs w:val="12"/>
                              </w:rPr>
                              <w:t>i</w:t>
                            </w:r>
                            <w:proofErr w:type="spellEnd"/>
                            <w:r w:rsidRPr="00D32DE0">
                              <w:rPr>
                                <w:rFonts w:ascii="Arial" w:hAnsi="Arial" w:cs="Arial"/>
                                <w:sz w:val="12"/>
                                <w:szCs w:val="12"/>
                              </w:rPr>
                              <w:t xml:space="preserve"> = 0, j = 0, k = l;</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while (</w:t>
                            </w:r>
                            <w:proofErr w:type="spellStart"/>
                            <w:r w:rsidRPr="00D32DE0">
                              <w:rPr>
                                <w:rFonts w:ascii="Arial" w:hAnsi="Arial" w:cs="Arial"/>
                                <w:sz w:val="12"/>
                                <w:szCs w:val="12"/>
                              </w:rPr>
                              <w:t>i</w:t>
                            </w:r>
                            <w:proofErr w:type="spellEnd"/>
                            <w:r w:rsidRPr="00D32DE0">
                              <w:rPr>
                                <w:rFonts w:ascii="Arial" w:hAnsi="Arial" w:cs="Arial"/>
                                <w:sz w:val="12"/>
                                <w:szCs w:val="12"/>
                              </w:rPr>
                              <w:t xml:space="preserve"> &lt; </w:t>
                            </w:r>
                            <w:proofErr w:type="spellStart"/>
                            <w:proofErr w:type="gramStart"/>
                            <w:r w:rsidRPr="00D32DE0">
                              <w:rPr>
                                <w:rFonts w:ascii="Arial" w:hAnsi="Arial" w:cs="Arial"/>
                                <w:sz w:val="12"/>
                                <w:szCs w:val="12"/>
                              </w:rPr>
                              <w:t>left.size</w:t>
                            </w:r>
                            <w:proofErr w:type="spellEnd"/>
                            <w:proofErr w:type="gramEnd"/>
                            <w:r w:rsidRPr="00D32DE0">
                              <w:rPr>
                                <w:rFonts w:ascii="Arial" w:hAnsi="Arial" w:cs="Arial"/>
                                <w:sz w:val="12"/>
                                <w:szCs w:val="12"/>
                              </w:rPr>
                              <w:t xml:space="preserve">() &amp;&amp; j &lt; </w:t>
                            </w:r>
                            <w:proofErr w:type="spellStart"/>
                            <w:r w:rsidRPr="00D32DE0">
                              <w:rPr>
                                <w:rFonts w:ascii="Arial" w:hAnsi="Arial" w:cs="Arial"/>
                                <w:sz w:val="12"/>
                                <w:szCs w:val="12"/>
                              </w:rPr>
                              <w:t>right.size</w:t>
                            </w:r>
                            <w:proofErr w:type="spell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[k++] = (left[</w:t>
                            </w:r>
                            <w:proofErr w:type="spellStart"/>
                            <w:r w:rsidRPr="00D32DE0">
                              <w:rPr>
                                <w:rFonts w:ascii="Arial" w:hAnsi="Arial" w:cs="Arial"/>
                                <w:sz w:val="12"/>
                                <w:szCs w:val="12"/>
                              </w:rPr>
                              <w:t>i</w:t>
                            </w:r>
                            <w:proofErr w:type="spellEnd"/>
                            <w:r w:rsidRPr="00D32DE0">
                              <w:rPr>
                                <w:rFonts w:ascii="Arial" w:hAnsi="Arial" w:cs="Arial"/>
                                <w:sz w:val="12"/>
                                <w:szCs w:val="12"/>
                              </w:rPr>
                              <w:t>] &lt; right[j]) ? left[</w:t>
                            </w:r>
                            <w:proofErr w:type="spellStart"/>
                            <w:r w:rsidRPr="00D32DE0">
                              <w:rPr>
                                <w:rFonts w:ascii="Arial" w:hAnsi="Arial" w:cs="Arial"/>
                                <w:sz w:val="12"/>
                                <w:szCs w:val="12"/>
                              </w:rPr>
                              <w:t>i</w:t>
                            </w:r>
                            <w:proofErr w:type="spellEnd"/>
                            <w:r w:rsidRPr="00D32DE0">
                              <w:rPr>
                                <w:rFonts w:ascii="Arial" w:hAnsi="Arial" w:cs="Arial"/>
                                <w:sz w:val="12"/>
                                <w:szCs w:val="12"/>
                              </w:rPr>
                              <w:t>++] : right[</w:t>
                            </w:r>
                            <w:proofErr w:type="spellStart"/>
                            <w:r w:rsidRPr="00D32DE0">
                              <w:rPr>
                                <w:rFonts w:ascii="Arial" w:hAnsi="Arial" w:cs="Arial"/>
                                <w:sz w:val="12"/>
                                <w:szCs w:val="12"/>
                              </w:rPr>
                              <w:t>j++</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while (</w:t>
                            </w:r>
                            <w:proofErr w:type="spellStart"/>
                            <w:r w:rsidRPr="00D32DE0">
                              <w:rPr>
                                <w:rFonts w:ascii="Arial" w:hAnsi="Arial" w:cs="Arial"/>
                                <w:sz w:val="12"/>
                                <w:szCs w:val="12"/>
                              </w:rPr>
                              <w:t>i</w:t>
                            </w:r>
                            <w:proofErr w:type="spellEnd"/>
                            <w:r w:rsidRPr="00D32DE0">
                              <w:rPr>
                                <w:rFonts w:ascii="Arial" w:hAnsi="Arial" w:cs="Arial"/>
                                <w:sz w:val="12"/>
                                <w:szCs w:val="12"/>
                              </w:rPr>
                              <w:t xml:space="preserve"> &lt; </w:t>
                            </w:r>
                            <w:proofErr w:type="spellStart"/>
                            <w:proofErr w:type="gramStart"/>
                            <w:r w:rsidRPr="00D32DE0">
                              <w:rPr>
                                <w:rFonts w:ascii="Arial" w:hAnsi="Arial" w:cs="Arial"/>
                                <w:sz w:val="12"/>
                                <w:szCs w:val="12"/>
                              </w:rPr>
                              <w:t>left.size</w:t>
                            </w:r>
                            <w:proofErr w:type="spellEnd"/>
                            <w:proofErr w:type="gram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[k++] = left[</w:t>
                            </w:r>
                            <w:proofErr w:type="spellStart"/>
                            <w:r w:rsidRPr="00D32DE0">
                              <w:rPr>
                                <w:rFonts w:ascii="Arial" w:hAnsi="Arial" w:cs="Arial"/>
                                <w:sz w:val="12"/>
                                <w:szCs w:val="12"/>
                              </w:rPr>
                              <w:t>i</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while (j &lt; </w:t>
                            </w:r>
                            <w:proofErr w:type="spellStart"/>
                            <w:proofErr w:type="gramStart"/>
                            <w:r w:rsidRPr="00D32DE0">
                              <w:rPr>
                                <w:rFonts w:ascii="Arial" w:hAnsi="Arial" w:cs="Arial"/>
                                <w:sz w:val="12"/>
                                <w:szCs w:val="12"/>
                              </w:rPr>
                              <w:t>right.size</w:t>
                            </w:r>
                            <w:proofErr w:type="spellEnd"/>
                            <w:proofErr w:type="gram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[k++] = right[</w:t>
                            </w:r>
                            <w:proofErr w:type="spellStart"/>
                            <w:r w:rsidRPr="00D32DE0">
                              <w:rPr>
                                <w:rFonts w:ascii="Arial" w:hAnsi="Arial" w:cs="Arial"/>
                                <w:sz w:val="12"/>
                                <w:szCs w:val="12"/>
                              </w:rPr>
                              <w:t>j++</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voi</w:t>
                            </w:r>
                            <w:r w:rsidRPr="00D32DE0">
                              <w:rPr>
                                <w:rFonts w:ascii="Arial" w:hAnsi="Arial" w:cs="Arial"/>
                                <w:b/>
                                <w:sz w:val="12"/>
                                <w:szCs w:val="12"/>
                              </w:rPr>
                              <w:t xml:space="preserve">d </w:t>
                            </w:r>
                            <w:proofErr w:type="spellStart"/>
                            <w:r w:rsidRPr="00D32DE0">
                              <w:rPr>
                                <w:rFonts w:ascii="Arial" w:hAnsi="Arial" w:cs="Arial"/>
                                <w:b/>
                                <w:sz w:val="12"/>
                                <w:szCs w:val="12"/>
                              </w:rPr>
                              <w:t>mergeSort</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int l, int r)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(l &gt;= r) return;</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m = l + (r - l) / 2;</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w:t>
                            </w:r>
                            <w:proofErr w:type="spellStart"/>
                            <w:proofErr w:type="gramStart"/>
                            <w:r w:rsidRPr="00D32DE0">
                              <w:rPr>
                                <w:rFonts w:ascii="Arial" w:hAnsi="Arial" w:cs="Arial"/>
                                <w:sz w:val="12"/>
                                <w:szCs w:val="12"/>
                              </w:rPr>
                              <w:t>mergeSort</w:t>
                            </w:r>
                            <w:proofErr w:type="spellEnd"/>
                            <w:r w:rsidRPr="00D32DE0">
                              <w:rPr>
                                <w:rFonts w:ascii="Arial" w:hAnsi="Arial" w:cs="Arial"/>
                                <w:sz w:val="12"/>
                                <w:szCs w:val="12"/>
                              </w:rPr>
                              <w:t>(</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 l, m);</w:t>
                            </w:r>
                            <w:proofErr w:type="spellStart"/>
                            <w:r w:rsidRPr="00D32DE0">
                              <w:rPr>
                                <w:rFonts w:ascii="Arial" w:hAnsi="Arial" w:cs="Arial"/>
                                <w:sz w:val="12"/>
                                <w:szCs w:val="12"/>
                              </w:rPr>
                              <w:t>mergeSort</w:t>
                            </w:r>
                            <w:proofErr w:type="spellEnd"/>
                            <w:r w:rsidRPr="00D32DE0">
                              <w:rPr>
                                <w:rFonts w:ascii="Arial" w:hAnsi="Arial" w:cs="Arial"/>
                                <w:sz w:val="12"/>
                                <w:szCs w:val="12"/>
                              </w:rPr>
                              <w:t>(</w:t>
                            </w:r>
                            <w:proofErr w:type="spellStart"/>
                            <w:r w:rsidRPr="00D32DE0">
                              <w:rPr>
                                <w:rFonts w:ascii="Arial" w:hAnsi="Arial" w:cs="Arial"/>
                                <w:sz w:val="12"/>
                                <w:szCs w:val="12"/>
                              </w:rPr>
                              <w:t>arr</w:t>
                            </w:r>
                            <w:proofErr w:type="spellEnd"/>
                            <w:r w:rsidRPr="00D32DE0">
                              <w:rPr>
                                <w:rFonts w:ascii="Arial" w:hAnsi="Arial" w:cs="Arial"/>
                                <w:sz w:val="12"/>
                                <w:szCs w:val="12"/>
                              </w:rPr>
                              <w:t>, m + 1, r);merge(</w:t>
                            </w:r>
                            <w:proofErr w:type="spellStart"/>
                            <w:r w:rsidRPr="00D32DE0">
                              <w:rPr>
                                <w:rFonts w:ascii="Arial" w:hAnsi="Arial" w:cs="Arial"/>
                                <w:sz w:val="12"/>
                                <w:szCs w:val="12"/>
                              </w:rPr>
                              <w:t>arr</w:t>
                            </w:r>
                            <w:proofErr w:type="spellEnd"/>
                            <w:r w:rsidRPr="00D32DE0">
                              <w:rPr>
                                <w:rFonts w:ascii="Arial" w:hAnsi="Arial" w:cs="Arial"/>
                                <w:sz w:val="12"/>
                                <w:szCs w:val="12"/>
                              </w:rPr>
                              <w:t>, l, m, r);}</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void </w:t>
                            </w:r>
                            <w:proofErr w:type="spellStart"/>
                            <w:r w:rsidRPr="00D32DE0">
                              <w:rPr>
                                <w:rFonts w:ascii="Arial" w:hAnsi="Arial" w:cs="Arial"/>
                                <w:b/>
                                <w:sz w:val="12"/>
                                <w:szCs w:val="12"/>
                              </w:rPr>
                              <w:t>heapify</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xml:space="preserve">, int n, int </w:t>
                            </w:r>
                            <w:proofErr w:type="spellStart"/>
                            <w:r w:rsidRPr="00D32DE0">
                              <w:rPr>
                                <w:rFonts w:ascii="Arial" w:hAnsi="Arial" w:cs="Arial"/>
                                <w:sz w:val="12"/>
                                <w:szCs w:val="12"/>
                              </w:rPr>
                              <w:t>i</w:t>
                            </w:r>
                            <w:proofErr w:type="spellEnd"/>
                            <w:r w:rsidRPr="00D32DE0">
                              <w:rPr>
                                <w:rFonts w:ascii="Arial" w:hAnsi="Arial" w:cs="Arial"/>
                                <w:sz w:val="12"/>
                                <w:szCs w:val="12"/>
                              </w:rPr>
                              <w:t>)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largest = </w:t>
                            </w:r>
                            <w:proofErr w:type="spellStart"/>
                            <w:r w:rsidRPr="00D32DE0">
                              <w:rPr>
                                <w:rFonts w:ascii="Arial" w:hAnsi="Arial" w:cs="Arial"/>
                                <w:sz w:val="12"/>
                                <w:szCs w:val="12"/>
                              </w:rPr>
                              <w:t>i</w:t>
                            </w:r>
                            <w:proofErr w:type="spellEnd"/>
                            <w:r w:rsidRPr="00D32DE0">
                              <w:rPr>
                                <w:rFonts w:ascii="Arial" w:hAnsi="Arial" w:cs="Arial"/>
                                <w:sz w:val="12"/>
                                <w:szCs w:val="12"/>
                              </w:rPr>
                              <w:t xml:space="preserve">, left = 2 * </w:t>
                            </w:r>
                            <w:proofErr w:type="spellStart"/>
                            <w:r w:rsidRPr="00D32DE0">
                              <w:rPr>
                                <w:rFonts w:ascii="Arial" w:hAnsi="Arial" w:cs="Arial"/>
                                <w:sz w:val="12"/>
                                <w:szCs w:val="12"/>
                              </w:rPr>
                              <w:t>i</w:t>
                            </w:r>
                            <w:proofErr w:type="spellEnd"/>
                            <w:r w:rsidRPr="00D32DE0">
                              <w:rPr>
                                <w:rFonts w:ascii="Arial" w:hAnsi="Arial" w:cs="Arial"/>
                                <w:sz w:val="12"/>
                                <w:szCs w:val="12"/>
                              </w:rPr>
                              <w:t xml:space="preserve"> + 1, right = 2 * </w:t>
                            </w:r>
                            <w:proofErr w:type="spellStart"/>
                            <w:r w:rsidRPr="00D32DE0">
                              <w:rPr>
                                <w:rFonts w:ascii="Arial" w:hAnsi="Arial" w:cs="Arial"/>
                                <w:sz w:val="12"/>
                                <w:szCs w:val="12"/>
                              </w:rPr>
                              <w:t>i</w:t>
                            </w:r>
                            <w:proofErr w:type="spellEnd"/>
                            <w:r w:rsidRPr="00D32DE0">
                              <w:rPr>
                                <w:rFonts w:ascii="Arial" w:hAnsi="Arial" w:cs="Arial"/>
                                <w:sz w:val="12"/>
                                <w:szCs w:val="12"/>
                              </w:rPr>
                              <w:t xml:space="preserve"> + 2;</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(left &lt; n &amp;&amp; </w:t>
                            </w:r>
                            <w:proofErr w:type="spellStart"/>
                            <w:r w:rsidRPr="00D32DE0">
                              <w:rPr>
                                <w:rFonts w:ascii="Arial" w:hAnsi="Arial" w:cs="Arial"/>
                                <w:sz w:val="12"/>
                                <w:szCs w:val="12"/>
                              </w:rPr>
                              <w:t>arr</w:t>
                            </w:r>
                            <w:proofErr w:type="spellEnd"/>
                            <w:r w:rsidRPr="00D32DE0">
                              <w:rPr>
                                <w:rFonts w:ascii="Arial" w:hAnsi="Arial" w:cs="Arial"/>
                                <w:sz w:val="12"/>
                                <w:szCs w:val="12"/>
                              </w:rPr>
                              <w:t xml:space="preserve">[left] &gt; </w:t>
                            </w:r>
                            <w:proofErr w:type="spellStart"/>
                            <w:r w:rsidRPr="00D32DE0">
                              <w:rPr>
                                <w:rFonts w:ascii="Arial" w:hAnsi="Arial" w:cs="Arial"/>
                                <w:sz w:val="12"/>
                                <w:szCs w:val="12"/>
                              </w:rPr>
                              <w:t>arr</w:t>
                            </w:r>
                            <w:proofErr w:type="spellEnd"/>
                            <w:r w:rsidRPr="00D32DE0">
                              <w:rPr>
                                <w:rFonts w:ascii="Arial" w:hAnsi="Arial" w:cs="Arial"/>
                                <w:sz w:val="12"/>
                                <w:szCs w:val="12"/>
                              </w:rPr>
                              <w:t>[largest]) largest = left;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(right &lt; n &amp;&amp; </w:t>
                            </w:r>
                            <w:proofErr w:type="spellStart"/>
                            <w:r w:rsidRPr="00D32DE0">
                              <w:rPr>
                                <w:rFonts w:ascii="Arial" w:hAnsi="Arial" w:cs="Arial"/>
                                <w:sz w:val="12"/>
                                <w:szCs w:val="12"/>
                              </w:rPr>
                              <w:t>arr</w:t>
                            </w:r>
                            <w:proofErr w:type="spellEnd"/>
                            <w:r w:rsidRPr="00D32DE0">
                              <w:rPr>
                                <w:rFonts w:ascii="Arial" w:hAnsi="Arial" w:cs="Arial"/>
                                <w:sz w:val="12"/>
                                <w:szCs w:val="12"/>
                              </w:rPr>
                              <w:t xml:space="preserve">[right] &gt; </w:t>
                            </w:r>
                            <w:proofErr w:type="spellStart"/>
                            <w:r w:rsidRPr="00D32DE0">
                              <w:rPr>
                                <w:rFonts w:ascii="Arial" w:hAnsi="Arial" w:cs="Arial"/>
                                <w:sz w:val="12"/>
                                <w:szCs w:val="12"/>
                              </w:rPr>
                              <w:t>arr</w:t>
                            </w:r>
                            <w:proofErr w:type="spellEnd"/>
                            <w:r w:rsidRPr="00D32DE0">
                              <w:rPr>
                                <w:rFonts w:ascii="Arial" w:hAnsi="Arial" w:cs="Arial"/>
                                <w:sz w:val="12"/>
                                <w:szCs w:val="12"/>
                              </w:rPr>
                              <w:t>[largest]) largest = right;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if (</w:t>
                            </w:r>
                            <w:proofErr w:type="gramStart"/>
                            <w:r w:rsidRPr="00D32DE0">
                              <w:rPr>
                                <w:rFonts w:ascii="Arial" w:hAnsi="Arial" w:cs="Arial"/>
                                <w:sz w:val="12"/>
                                <w:szCs w:val="12"/>
                              </w:rPr>
                              <w:t>largest !</w:t>
                            </w:r>
                            <w:proofErr w:type="gramEnd"/>
                            <w:r w:rsidRPr="00D32DE0">
                              <w:rPr>
                                <w:rFonts w:ascii="Arial" w:hAnsi="Arial" w:cs="Arial"/>
                                <w:sz w:val="12"/>
                                <w:szCs w:val="12"/>
                              </w:rPr>
                              <w:t xml:space="preserve">= </w:t>
                            </w:r>
                            <w:proofErr w:type="spellStart"/>
                            <w:r w:rsidRPr="00D32DE0">
                              <w:rPr>
                                <w:rFonts w:ascii="Arial" w:hAnsi="Arial" w:cs="Arial"/>
                                <w:sz w:val="12"/>
                                <w:szCs w:val="12"/>
                              </w:rPr>
                              <w:t>i</w:t>
                            </w:r>
                            <w:proofErr w:type="spellEnd"/>
                            <w:r w:rsidRPr="00D32DE0">
                              <w:rPr>
                                <w:rFonts w:ascii="Arial" w:hAnsi="Arial" w:cs="Arial"/>
                                <w:sz w:val="12"/>
                                <w:szCs w:val="12"/>
                              </w:rPr>
                              <w:t>) { swap(</w:t>
                            </w:r>
                            <w:proofErr w:type="spellStart"/>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spellStart"/>
                            <w:r w:rsidRPr="00D32DE0">
                              <w:rPr>
                                <w:rFonts w:ascii="Arial" w:hAnsi="Arial" w:cs="Arial"/>
                                <w:sz w:val="12"/>
                                <w:szCs w:val="12"/>
                              </w:rPr>
                              <w:t>arr</w:t>
                            </w:r>
                            <w:proofErr w:type="spellEnd"/>
                            <w:r w:rsidRPr="00D32DE0">
                              <w:rPr>
                                <w:rFonts w:ascii="Arial" w:hAnsi="Arial" w:cs="Arial"/>
                                <w:sz w:val="12"/>
                                <w:szCs w:val="12"/>
                              </w:rPr>
                              <w:t xml:space="preserve">[largest]); </w:t>
                            </w:r>
                            <w:proofErr w:type="spellStart"/>
                            <w:r w:rsidRPr="00D32DE0">
                              <w:rPr>
                                <w:rFonts w:ascii="Arial" w:hAnsi="Arial" w:cs="Arial"/>
                                <w:sz w:val="12"/>
                                <w:szCs w:val="12"/>
                              </w:rPr>
                              <w:t>heapify</w:t>
                            </w:r>
                            <w:proofErr w:type="spellEnd"/>
                            <w:r w:rsidRPr="00D32DE0">
                              <w:rPr>
                                <w:rFonts w:ascii="Arial" w:hAnsi="Arial" w:cs="Arial"/>
                                <w:sz w:val="12"/>
                                <w:szCs w:val="12"/>
                              </w:rPr>
                              <w:t>(</w:t>
                            </w:r>
                            <w:proofErr w:type="spellStart"/>
                            <w:r w:rsidRPr="00D32DE0">
                              <w:rPr>
                                <w:rFonts w:ascii="Arial" w:hAnsi="Arial" w:cs="Arial"/>
                                <w:sz w:val="12"/>
                                <w:szCs w:val="12"/>
                              </w:rPr>
                              <w:t>arr</w:t>
                            </w:r>
                            <w:proofErr w:type="spellEnd"/>
                            <w:r w:rsidRPr="00D32DE0">
                              <w:rPr>
                                <w:rFonts w:ascii="Arial" w:hAnsi="Arial" w:cs="Arial"/>
                                <w:sz w:val="12"/>
                                <w:szCs w:val="12"/>
                              </w:rPr>
                              <w:t>, n, largest); }}</w:t>
                            </w:r>
                          </w:p>
                          <w:p w:rsidR="00D32DE0" w:rsidRPr="00D32DE0" w:rsidRDefault="00D32DE0" w:rsidP="00D32DE0">
                            <w:pPr>
                              <w:spacing w:after="0"/>
                              <w:rPr>
                                <w:rFonts w:ascii="Arial" w:hAnsi="Arial" w:cs="Arial"/>
                                <w:sz w:val="12"/>
                                <w:szCs w:val="12"/>
                              </w:rPr>
                            </w:pPr>
                            <w:r w:rsidRPr="00D32DE0">
                              <w:rPr>
                                <w:rFonts w:ascii="Arial" w:hAnsi="Arial" w:cs="Arial"/>
                                <w:b/>
                                <w:sz w:val="12"/>
                                <w:szCs w:val="12"/>
                              </w:rPr>
                              <w:t xml:space="preserve">void </w:t>
                            </w:r>
                            <w:proofErr w:type="spellStart"/>
                            <w:r w:rsidRPr="00D32DE0">
                              <w:rPr>
                                <w:rFonts w:ascii="Arial" w:hAnsi="Arial" w:cs="Arial"/>
                                <w:b/>
                                <w:sz w:val="12"/>
                                <w:szCs w:val="12"/>
                              </w:rPr>
                              <w:t>heapSort</w:t>
                            </w:r>
                            <w:proofErr w:type="spellEnd"/>
                            <w:r w:rsidRPr="00D32DE0">
                              <w:rPr>
                                <w:rFonts w:ascii="Arial" w:hAnsi="Arial" w:cs="Arial"/>
                                <w:sz w:val="12"/>
                                <w:szCs w:val="12"/>
                              </w:rPr>
                              <w:t xml:space="preserve">(vector&lt;int&gt;&amp; </w:t>
                            </w:r>
                            <w:proofErr w:type="spellStart"/>
                            <w:r w:rsidRPr="00D32DE0">
                              <w:rPr>
                                <w:rFonts w:ascii="Arial" w:hAnsi="Arial" w:cs="Arial"/>
                                <w:sz w:val="12"/>
                                <w:szCs w:val="12"/>
                              </w:rPr>
                              <w:t>arr</w:t>
                            </w:r>
                            <w:proofErr w:type="spellEnd"/>
                            <w:r w:rsidRPr="00D32DE0">
                              <w:rPr>
                                <w:rFonts w:ascii="Arial" w:hAnsi="Arial" w:cs="Arial"/>
                                <w:sz w:val="12"/>
                                <w:szCs w:val="12"/>
                              </w:rPr>
                              <w:t>)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int n = </w:t>
                            </w:r>
                            <w:proofErr w:type="spellStart"/>
                            <w:proofErr w:type="gramStart"/>
                            <w:r w:rsidRPr="00D32DE0">
                              <w:rPr>
                                <w:rFonts w:ascii="Arial" w:hAnsi="Arial" w:cs="Arial"/>
                                <w:sz w:val="12"/>
                                <w:szCs w:val="12"/>
                              </w:rPr>
                              <w:t>arr.size</w:t>
                            </w:r>
                            <w:proofErr w:type="spellEnd"/>
                            <w:proofErr w:type="gram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for (int </w:t>
                            </w:r>
                            <w:proofErr w:type="spellStart"/>
                            <w:r w:rsidRPr="00D32DE0">
                              <w:rPr>
                                <w:rFonts w:ascii="Arial" w:hAnsi="Arial" w:cs="Arial"/>
                                <w:sz w:val="12"/>
                                <w:szCs w:val="12"/>
                              </w:rPr>
                              <w:t>i</w:t>
                            </w:r>
                            <w:proofErr w:type="spellEnd"/>
                            <w:r w:rsidRPr="00D32DE0">
                              <w:rPr>
                                <w:rFonts w:ascii="Arial" w:hAnsi="Arial" w:cs="Arial"/>
                                <w:sz w:val="12"/>
                                <w:szCs w:val="12"/>
                              </w:rPr>
                              <w:t xml:space="preserve"> = n / 2 - 1; </w:t>
                            </w:r>
                            <w:proofErr w:type="spellStart"/>
                            <w:r w:rsidRPr="00D32DE0">
                              <w:rPr>
                                <w:rFonts w:ascii="Arial" w:hAnsi="Arial" w:cs="Arial"/>
                                <w:sz w:val="12"/>
                                <w:szCs w:val="12"/>
                              </w:rPr>
                              <w:t>i</w:t>
                            </w:r>
                            <w:proofErr w:type="spellEnd"/>
                            <w:r w:rsidRPr="00D32DE0">
                              <w:rPr>
                                <w:rFonts w:ascii="Arial" w:hAnsi="Arial" w:cs="Arial"/>
                                <w:sz w:val="12"/>
                                <w:szCs w:val="12"/>
                              </w:rPr>
                              <w:t xml:space="preserve"> &gt;= 0; </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spellStart"/>
                            <w:proofErr w:type="gramStart"/>
                            <w:r w:rsidRPr="00D32DE0">
                              <w:rPr>
                                <w:rFonts w:ascii="Arial" w:hAnsi="Arial" w:cs="Arial"/>
                                <w:sz w:val="12"/>
                                <w:szCs w:val="12"/>
                              </w:rPr>
                              <w:t>heapify</w:t>
                            </w:r>
                            <w:proofErr w:type="spellEnd"/>
                            <w:r w:rsidRPr="00D32DE0">
                              <w:rPr>
                                <w:rFonts w:ascii="Arial" w:hAnsi="Arial" w:cs="Arial"/>
                                <w:sz w:val="12"/>
                                <w:szCs w:val="12"/>
                              </w:rPr>
                              <w:t>(</w:t>
                            </w:r>
                            <w:proofErr w:type="spellStart"/>
                            <w:proofErr w:type="gramEnd"/>
                            <w:r w:rsidRPr="00D32DE0">
                              <w:rPr>
                                <w:rFonts w:ascii="Arial" w:hAnsi="Arial" w:cs="Arial"/>
                                <w:sz w:val="12"/>
                                <w:szCs w:val="12"/>
                              </w:rPr>
                              <w:t>arr</w:t>
                            </w:r>
                            <w:proofErr w:type="spellEnd"/>
                            <w:r w:rsidRPr="00D32DE0">
                              <w:rPr>
                                <w:rFonts w:ascii="Arial" w:hAnsi="Arial" w:cs="Arial"/>
                                <w:sz w:val="12"/>
                                <w:szCs w:val="12"/>
                              </w:rPr>
                              <w:t xml:space="preserve">, n, </w:t>
                            </w:r>
                            <w:proofErr w:type="spellStart"/>
                            <w:r w:rsidRPr="00D32DE0">
                              <w:rPr>
                                <w:rFonts w:ascii="Arial" w:hAnsi="Arial" w:cs="Arial"/>
                                <w:sz w:val="12"/>
                                <w:szCs w:val="12"/>
                              </w:rPr>
                              <w:t>i</w:t>
                            </w:r>
                            <w:proofErr w:type="spellEnd"/>
                            <w:r w:rsidRPr="00D32DE0">
                              <w:rPr>
                                <w:rFonts w:ascii="Arial" w:hAnsi="Arial" w:cs="Arial"/>
                                <w:sz w:val="12"/>
                                <w:szCs w:val="12"/>
                              </w:rPr>
                              <w:t>);</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 xml:space="preserve">    for (int </w:t>
                            </w:r>
                            <w:proofErr w:type="spellStart"/>
                            <w:r w:rsidRPr="00D32DE0">
                              <w:rPr>
                                <w:rFonts w:ascii="Arial" w:hAnsi="Arial" w:cs="Arial"/>
                                <w:sz w:val="12"/>
                                <w:szCs w:val="12"/>
                              </w:rPr>
                              <w:t>i</w:t>
                            </w:r>
                            <w:proofErr w:type="spellEnd"/>
                            <w:r w:rsidRPr="00D32DE0">
                              <w:rPr>
                                <w:rFonts w:ascii="Arial" w:hAnsi="Arial" w:cs="Arial"/>
                                <w:sz w:val="12"/>
                                <w:szCs w:val="12"/>
                              </w:rPr>
                              <w:t xml:space="preserve"> = n - 1; </w:t>
                            </w:r>
                            <w:proofErr w:type="spellStart"/>
                            <w:r w:rsidRPr="00D32DE0">
                              <w:rPr>
                                <w:rFonts w:ascii="Arial" w:hAnsi="Arial" w:cs="Arial"/>
                                <w:sz w:val="12"/>
                                <w:szCs w:val="12"/>
                              </w:rPr>
                              <w:t>i</w:t>
                            </w:r>
                            <w:proofErr w:type="spellEnd"/>
                            <w:r w:rsidRPr="00D32DE0">
                              <w:rPr>
                                <w:rFonts w:ascii="Arial" w:hAnsi="Arial" w:cs="Arial"/>
                                <w:sz w:val="12"/>
                                <w:szCs w:val="12"/>
                              </w:rPr>
                              <w:t xml:space="preserve"> &gt; 0; </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gramStart"/>
                            <w:r w:rsidRPr="00D32DE0">
                              <w:rPr>
                                <w:rFonts w:ascii="Arial" w:hAnsi="Arial" w:cs="Arial"/>
                                <w:sz w:val="12"/>
                                <w:szCs w:val="12"/>
                              </w:rPr>
                              <w:t>{ swap</w:t>
                            </w:r>
                            <w:proofErr w:type="gramEnd"/>
                            <w:r w:rsidRPr="00D32DE0">
                              <w:rPr>
                                <w:rFonts w:ascii="Arial" w:hAnsi="Arial" w:cs="Arial"/>
                                <w:sz w:val="12"/>
                                <w:szCs w:val="12"/>
                              </w:rPr>
                              <w:t>(</w:t>
                            </w:r>
                            <w:proofErr w:type="spellStart"/>
                            <w:r w:rsidRPr="00D32DE0">
                              <w:rPr>
                                <w:rFonts w:ascii="Arial" w:hAnsi="Arial" w:cs="Arial"/>
                                <w:sz w:val="12"/>
                                <w:szCs w:val="12"/>
                              </w:rPr>
                              <w:t>arr</w:t>
                            </w:r>
                            <w:proofErr w:type="spellEnd"/>
                            <w:r w:rsidRPr="00D32DE0">
                              <w:rPr>
                                <w:rFonts w:ascii="Arial" w:hAnsi="Arial" w:cs="Arial"/>
                                <w:sz w:val="12"/>
                                <w:szCs w:val="12"/>
                              </w:rPr>
                              <w:t xml:space="preserve">[0], </w:t>
                            </w:r>
                            <w:proofErr w:type="spellStart"/>
                            <w:r w:rsidRPr="00D32DE0">
                              <w:rPr>
                                <w:rFonts w:ascii="Arial" w:hAnsi="Arial" w:cs="Arial"/>
                                <w:sz w:val="12"/>
                                <w:szCs w:val="12"/>
                              </w:rPr>
                              <w:t>arr</w:t>
                            </w:r>
                            <w:proofErr w:type="spellEnd"/>
                            <w:r w:rsidRPr="00D32DE0">
                              <w:rPr>
                                <w:rFonts w:ascii="Arial" w:hAnsi="Arial" w:cs="Arial"/>
                                <w:sz w:val="12"/>
                                <w:szCs w:val="12"/>
                              </w:rPr>
                              <w:t>[</w:t>
                            </w:r>
                            <w:proofErr w:type="spellStart"/>
                            <w:r w:rsidRPr="00D32DE0">
                              <w:rPr>
                                <w:rFonts w:ascii="Arial" w:hAnsi="Arial" w:cs="Arial"/>
                                <w:sz w:val="12"/>
                                <w:szCs w:val="12"/>
                              </w:rPr>
                              <w:t>i</w:t>
                            </w:r>
                            <w:proofErr w:type="spellEnd"/>
                            <w:r w:rsidRPr="00D32DE0">
                              <w:rPr>
                                <w:rFonts w:ascii="Arial" w:hAnsi="Arial" w:cs="Arial"/>
                                <w:sz w:val="12"/>
                                <w:szCs w:val="12"/>
                              </w:rPr>
                              <w:t xml:space="preserve">]); </w:t>
                            </w:r>
                            <w:proofErr w:type="spellStart"/>
                            <w:r w:rsidRPr="00D32DE0">
                              <w:rPr>
                                <w:rFonts w:ascii="Arial" w:hAnsi="Arial" w:cs="Arial"/>
                                <w:sz w:val="12"/>
                                <w:szCs w:val="12"/>
                              </w:rPr>
                              <w:t>heapify</w:t>
                            </w:r>
                            <w:proofErr w:type="spellEnd"/>
                            <w:r w:rsidRPr="00D32DE0">
                              <w:rPr>
                                <w:rFonts w:ascii="Arial" w:hAnsi="Arial" w:cs="Arial"/>
                                <w:sz w:val="12"/>
                                <w:szCs w:val="12"/>
                              </w:rPr>
                              <w:t>(</w:t>
                            </w:r>
                            <w:proofErr w:type="spellStart"/>
                            <w:r w:rsidRPr="00D32DE0">
                              <w:rPr>
                                <w:rFonts w:ascii="Arial" w:hAnsi="Arial" w:cs="Arial"/>
                                <w:sz w:val="12"/>
                                <w:szCs w:val="12"/>
                              </w:rPr>
                              <w:t>arr</w:t>
                            </w:r>
                            <w:proofErr w:type="spellEnd"/>
                            <w:r w:rsidRPr="00D32DE0">
                              <w:rPr>
                                <w:rFonts w:ascii="Arial" w:hAnsi="Arial" w:cs="Arial"/>
                                <w:sz w:val="12"/>
                                <w:szCs w:val="12"/>
                              </w:rPr>
                              <w:t xml:space="preserve">, </w:t>
                            </w:r>
                            <w:proofErr w:type="spellStart"/>
                            <w:r w:rsidRPr="00D32DE0">
                              <w:rPr>
                                <w:rFonts w:ascii="Arial" w:hAnsi="Arial" w:cs="Arial"/>
                                <w:sz w:val="12"/>
                                <w:szCs w:val="12"/>
                              </w:rPr>
                              <w:t>i</w:t>
                            </w:r>
                            <w:proofErr w:type="spellEnd"/>
                            <w:r w:rsidRPr="00D32DE0">
                              <w:rPr>
                                <w:rFonts w:ascii="Arial" w:hAnsi="Arial" w:cs="Arial"/>
                                <w:sz w:val="12"/>
                                <w:szCs w:val="12"/>
                              </w:rPr>
                              <w:t>, 0); }</w:t>
                            </w:r>
                          </w:p>
                          <w:p w:rsidR="00D32DE0" w:rsidRPr="00D32DE0" w:rsidRDefault="00D32DE0" w:rsidP="00D32DE0">
                            <w:pPr>
                              <w:spacing w:after="0"/>
                              <w:rPr>
                                <w:rFonts w:ascii="Arial" w:hAnsi="Arial" w:cs="Arial"/>
                                <w:sz w:val="12"/>
                                <w:szCs w:val="12"/>
                              </w:rPr>
                            </w:pPr>
                            <w:r w:rsidRPr="00D32DE0">
                              <w:rPr>
                                <w:rFonts w:ascii="Arial" w:hAnsi="Arial" w:cs="Arial"/>
                                <w:sz w:val="12"/>
                                <w:szCs w:val="12"/>
                              </w:rPr>
                              <w:t>}</w:t>
                            </w:r>
                          </w:p>
                        </w:txbxContent>
                      </v:textbox>
                    </v:shape>
                  </w:pict>
                </mc:Fallback>
              </mc:AlternateContent>
            </w:r>
            <w:r w:rsidR="00E55507">
              <w:rPr>
                <w:b/>
                <w:noProof/>
                <w:sz w:val="14"/>
                <w:szCs w:val="12"/>
              </w:rPr>
              <mc:AlternateContent>
                <mc:Choice Requires="wps">
                  <w:drawing>
                    <wp:anchor distT="0" distB="0" distL="114300" distR="114300" simplePos="0" relativeHeight="251678720" behindDoc="0" locked="0" layoutInCell="1" allowOverlap="1">
                      <wp:simplePos x="0" y="0"/>
                      <wp:positionH relativeFrom="column">
                        <wp:posOffset>1500917</wp:posOffset>
                      </wp:positionH>
                      <wp:positionV relativeFrom="paragraph">
                        <wp:posOffset>3622749</wp:posOffset>
                      </wp:positionV>
                      <wp:extent cx="1971304" cy="1484416"/>
                      <wp:effectExtent l="0" t="0" r="10160" b="20955"/>
                      <wp:wrapNone/>
                      <wp:docPr id="23" name="Text Box 23"/>
                      <wp:cNvGraphicFramePr/>
                      <a:graphic xmlns:a="http://schemas.openxmlformats.org/drawingml/2006/main">
                        <a:graphicData uri="http://schemas.microsoft.com/office/word/2010/wordprocessingShape">
                          <wps:wsp>
                            <wps:cNvSpPr txBox="1"/>
                            <wps:spPr>
                              <a:xfrm>
                                <a:off x="0" y="0"/>
                                <a:ext cx="1971304" cy="1484416"/>
                              </a:xfrm>
                              <a:prstGeom prst="rect">
                                <a:avLst/>
                              </a:prstGeom>
                              <a:solidFill>
                                <a:schemeClr val="lt1"/>
                              </a:solidFill>
                              <a:ln w="6350">
                                <a:solidFill>
                                  <a:prstClr val="black"/>
                                </a:solidFill>
                              </a:ln>
                            </wps:spPr>
                            <wps:txbx>
                              <w:txbxContent>
                                <w:p w:rsidR="00E55507" w:rsidRPr="00921671" w:rsidRDefault="00921671" w:rsidP="00E55507">
                                  <w:pPr>
                                    <w:pStyle w:val="HTMLPreformatted"/>
                                    <w:rPr>
                                      <w:rFonts w:ascii="Arial" w:hAnsi="Arial" w:cs="Arial"/>
                                      <w:b/>
                                      <w:sz w:val="10"/>
                                      <w:szCs w:val="10"/>
                                    </w:rPr>
                                  </w:pPr>
                                  <w:r w:rsidRPr="00921671">
                                    <w:rPr>
                                      <w:rFonts w:ascii="Arial" w:hAnsi="Arial" w:cs="Arial"/>
                                      <w:b/>
                                      <w:sz w:val="10"/>
                                      <w:szCs w:val="10"/>
                                    </w:rPr>
                                    <w:t>MATRIX CHAIN MUL</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int </w:t>
                                  </w:r>
                                  <w:proofErr w:type="spellStart"/>
                                  <w:r w:rsidRPr="00921671">
                                    <w:rPr>
                                      <w:rFonts w:ascii="Arial" w:hAnsi="Arial" w:cs="Arial"/>
                                      <w:sz w:val="10"/>
                                      <w:szCs w:val="10"/>
                                    </w:rPr>
                                    <w:t>matrixChainRec</w:t>
                                  </w:r>
                                  <w:proofErr w:type="spellEnd"/>
                                  <w:r w:rsidRPr="00921671">
                                    <w:rPr>
                                      <w:rFonts w:ascii="Arial" w:hAnsi="Arial" w:cs="Arial"/>
                                      <w:sz w:val="10"/>
                                      <w:szCs w:val="10"/>
                                    </w:rPr>
                                    <w:t xml:space="preserve">(vector&lt;int&gt;&amp; p, int </w:t>
                                  </w:r>
                                  <w:proofErr w:type="spellStart"/>
                                  <w:r w:rsidRPr="00921671">
                                    <w:rPr>
                                      <w:rFonts w:ascii="Arial" w:hAnsi="Arial" w:cs="Arial"/>
                                      <w:sz w:val="10"/>
                                      <w:szCs w:val="10"/>
                                    </w:rPr>
                                    <w:t>i</w:t>
                                  </w:r>
                                  <w:proofErr w:type="spellEnd"/>
                                  <w:r w:rsidRPr="00921671">
                                    <w:rPr>
                                      <w:rFonts w:ascii="Arial" w:hAnsi="Arial" w:cs="Arial"/>
                                      <w:sz w:val="10"/>
                                      <w:szCs w:val="10"/>
                                    </w:rPr>
                                    <w:t>, int j)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if (</w:t>
                                  </w:r>
                                  <w:proofErr w:type="spellStart"/>
                                  <w:r w:rsidRPr="00921671">
                                    <w:rPr>
                                      <w:rFonts w:ascii="Arial" w:hAnsi="Arial" w:cs="Arial"/>
                                      <w:sz w:val="10"/>
                                      <w:szCs w:val="10"/>
                                    </w:rPr>
                                    <w:t>i</w:t>
                                  </w:r>
                                  <w:proofErr w:type="spellEnd"/>
                                  <w:r w:rsidRPr="00921671">
                                    <w:rPr>
                                      <w:rFonts w:ascii="Arial" w:hAnsi="Arial" w:cs="Arial"/>
                                      <w:sz w:val="10"/>
                                      <w:szCs w:val="10"/>
                                    </w:rPr>
                                    <w:t xml:space="preserve"> == j) return 0;</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int </w:t>
                                  </w:r>
                                  <w:proofErr w:type="spellStart"/>
                                  <w:r w:rsidRPr="00921671">
                                    <w:rPr>
                                      <w:rFonts w:ascii="Arial" w:hAnsi="Arial" w:cs="Arial"/>
                                      <w:sz w:val="10"/>
                                      <w:szCs w:val="10"/>
                                    </w:rPr>
                                    <w:t>minCost</w:t>
                                  </w:r>
                                  <w:proofErr w:type="spellEnd"/>
                                  <w:r w:rsidRPr="00921671">
                                    <w:rPr>
                                      <w:rFonts w:ascii="Arial" w:hAnsi="Arial" w:cs="Arial"/>
                                      <w:sz w:val="10"/>
                                      <w:szCs w:val="10"/>
                                    </w:rPr>
                                    <w:t xml:space="preserve"> = INT_MAX;</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for (int k = </w:t>
                                  </w:r>
                                  <w:proofErr w:type="spellStart"/>
                                  <w:r w:rsidRPr="00921671">
                                    <w:rPr>
                                      <w:rFonts w:ascii="Arial" w:hAnsi="Arial" w:cs="Arial"/>
                                      <w:sz w:val="10"/>
                                      <w:szCs w:val="10"/>
                                    </w:rPr>
                                    <w:t>i</w:t>
                                  </w:r>
                                  <w:proofErr w:type="spellEnd"/>
                                  <w:r w:rsidRPr="00921671">
                                    <w:rPr>
                                      <w:rFonts w:ascii="Arial" w:hAnsi="Arial" w:cs="Arial"/>
                                      <w:sz w:val="10"/>
                                      <w:szCs w:val="10"/>
                                    </w:rPr>
                                    <w:t>; k &lt; j; k++)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int cost = </w:t>
                                  </w:r>
                                  <w:proofErr w:type="spellStart"/>
                                  <w:proofErr w:type="gramStart"/>
                                  <w:r w:rsidRPr="00921671">
                                    <w:rPr>
                                      <w:rFonts w:ascii="Arial" w:hAnsi="Arial" w:cs="Arial"/>
                                      <w:sz w:val="10"/>
                                      <w:szCs w:val="10"/>
                                    </w:rPr>
                                    <w:t>matrixChainRec</w:t>
                                  </w:r>
                                  <w:proofErr w:type="spellEnd"/>
                                  <w:r w:rsidRPr="00921671">
                                    <w:rPr>
                                      <w:rFonts w:ascii="Arial" w:hAnsi="Arial" w:cs="Arial"/>
                                      <w:sz w:val="10"/>
                                      <w:szCs w:val="10"/>
                                    </w:rPr>
                                    <w:t>(</w:t>
                                  </w:r>
                                  <w:proofErr w:type="gramEnd"/>
                                  <w:r w:rsidRPr="00921671">
                                    <w:rPr>
                                      <w:rFonts w:ascii="Arial" w:hAnsi="Arial" w:cs="Arial"/>
                                      <w:sz w:val="10"/>
                                      <w:szCs w:val="10"/>
                                    </w:rPr>
                                    <w:t xml:space="preserve">p, </w:t>
                                  </w:r>
                                  <w:proofErr w:type="spellStart"/>
                                  <w:r w:rsidRPr="00921671">
                                    <w:rPr>
                                      <w:rFonts w:ascii="Arial" w:hAnsi="Arial" w:cs="Arial"/>
                                      <w:sz w:val="10"/>
                                      <w:szCs w:val="10"/>
                                    </w:rPr>
                                    <w:t>i</w:t>
                                  </w:r>
                                  <w:proofErr w:type="spellEnd"/>
                                  <w:r w:rsidRPr="00921671">
                                    <w:rPr>
                                      <w:rFonts w:ascii="Arial" w:hAnsi="Arial" w:cs="Arial"/>
                                      <w:sz w:val="10"/>
                                      <w:szCs w:val="10"/>
                                    </w:rPr>
                                    <w:t xml:space="preserve">, k) + </w:t>
                                  </w:r>
                                  <w:proofErr w:type="spellStart"/>
                                  <w:r w:rsidRPr="00921671">
                                    <w:rPr>
                                      <w:rFonts w:ascii="Arial" w:hAnsi="Arial" w:cs="Arial"/>
                                      <w:sz w:val="10"/>
                                      <w:szCs w:val="10"/>
                                    </w:rPr>
                                    <w:t>matrixChainRec</w:t>
                                  </w:r>
                                  <w:proofErr w:type="spellEnd"/>
                                  <w:r w:rsidRPr="00921671">
                                    <w:rPr>
                                      <w:rFonts w:ascii="Arial" w:hAnsi="Arial" w:cs="Arial"/>
                                      <w:sz w:val="10"/>
                                      <w:szCs w:val="10"/>
                                    </w:rPr>
                                    <w:t>(p, k + 1, j) + p[</w:t>
                                  </w:r>
                                  <w:proofErr w:type="spellStart"/>
                                  <w:r w:rsidRPr="00921671">
                                    <w:rPr>
                                      <w:rFonts w:ascii="Arial" w:hAnsi="Arial" w:cs="Arial"/>
                                      <w:sz w:val="10"/>
                                      <w:szCs w:val="10"/>
                                    </w:rPr>
                                    <w:t>i</w:t>
                                  </w:r>
                                  <w:proofErr w:type="spellEnd"/>
                                  <w:r w:rsidRPr="00921671">
                                    <w:rPr>
                                      <w:rFonts w:ascii="Arial" w:hAnsi="Arial" w:cs="Arial"/>
                                      <w:sz w:val="10"/>
                                      <w:szCs w:val="10"/>
                                    </w:rPr>
                                    <w:t xml:space="preserve"> - 1] * p[k] * p[j];</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w:t>
                                  </w:r>
                                  <w:proofErr w:type="spellStart"/>
                                  <w:r w:rsidRPr="00921671">
                                    <w:rPr>
                                      <w:rFonts w:ascii="Arial" w:hAnsi="Arial" w:cs="Arial"/>
                                      <w:sz w:val="10"/>
                                      <w:szCs w:val="10"/>
                                    </w:rPr>
                                    <w:t>minCost</w:t>
                                  </w:r>
                                  <w:proofErr w:type="spellEnd"/>
                                  <w:r w:rsidRPr="00921671">
                                    <w:rPr>
                                      <w:rFonts w:ascii="Arial" w:hAnsi="Arial" w:cs="Arial"/>
                                      <w:sz w:val="10"/>
                                      <w:szCs w:val="10"/>
                                    </w:rPr>
                                    <w:t xml:space="preserve"> = </w:t>
                                  </w:r>
                                  <w:proofErr w:type="gramStart"/>
                                  <w:r w:rsidRPr="00921671">
                                    <w:rPr>
                                      <w:rFonts w:ascii="Arial" w:hAnsi="Arial" w:cs="Arial"/>
                                      <w:sz w:val="10"/>
                                      <w:szCs w:val="10"/>
                                    </w:rPr>
                                    <w:t>min(</w:t>
                                  </w:r>
                                  <w:proofErr w:type="spellStart"/>
                                  <w:proofErr w:type="gramEnd"/>
                                  <w:r w:rsidRPr="00921671">
                                    <w:rPr>
                                      <w:rFonts w:ascii="Arial" w:hAnsi="Arial" w:cs="Arial"/>
                                      <w:sz w:val="10"/>
                                      <w:szCs w:val="10"/>
                                    </w:rPr>
                                    <w:t>minCost</w:t>
                                  </w:r>
                                  <w:proofErr w:type="spellEnd"/>
                                  <w:r w:rsidRPr="00921671">
                                    <w:rPr>
                                      <w:rFonts w:ascii="Arial" w:hAnsi="Arial" w:cs="Arial"/>
                                      <w:sz w:val="10"/>
                                      <w:szCs w:val="10"/>
                                    </w:rPr>
                                    <w:t>, cost);</w:t>
                                  </w:r>
                                  <w:r w:rsidR="00921671" w:rsidRPr="00921671">
                                    <w:rPr>
                                      <w:rFonts w:ascii="Arial" w:hAnsi="Arial" w:cs="Arial"/>
                                      <w:sz w:val="10"/>
                                      <w:szCs w:val="10"/>
                                    </w:rPr>
                                    <w:t xml:space="preserve"> </w:t>
                                  </w:r>
                                  <w:r w:rsidRPr="00921671">
                                    <w:rPr>
                                      <w:rFonts w:ascii="Arial" w:hAnsi="Arial" w:cs="Arial"/>
                                      <w:sz w:val="10"/>
                                      <w:szCs w:val="10"/>
                                    </w:rPr>
                                    <w:t xml:space="preserve">}return </w:t>
                                  </w:r>
                                  <w:proofErr w:type="spellStart"/>
                                  <w:r w:rsidRPr="00921671">
                                    <w:rPr>
                                      <w:rFonts w:ascii="Arial" w:hAnsi="Arial" w:cs="Arial"/>
                                      <w:sz w:val="10"/>
                                      <w:szCs w:val="10"/>
                                    </w:rPr>
                                    <w:t>minCost</w:t>
                                  </w:r>
                                  <w:proofErr w:type="spellEnd"/>
                                  <w:r w:rsidRPr="00921671">
                                    <w:rPr>
                                      <w:rFonts w:ascii="Arial" w:hAnsi="Arial" w:cs="Arial"/>
                                      <w:sz w:val="10"/>
                                      <w:szCs w:val="10"/>
                                    </w:rPr>
                                    <w:t>;</w:t>
                                  </w:r>
                                  <w:r w:rsidR="00921671" w:rsidRPr="00921671">
                                    <w:rPr>
                                      <w:rFonts w:ascii="Arial" w:hAnsi="Arial" w:cs="Arial"/>
                                      <w:sz w:val="10"/>
                                      <w:szCs w:val="10"/>
                                    </w:rPr>
                                    <w:t xml:space="preserve"> </w:t>
                                  </w:r>
                                  <w:r w:rsidRPr="00921671">
                                    <w:rPr>
                                      <w:rFonts w:ascii="Arial" w:hAnsi="Arial" w:cs="Arial"/>
                                      <w:sz w:val="10"/>
                                      <w:szCs w:val="10"/>
                                    </w:rPr>
                                    <w:t>}</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int </w:t>
                                  </w:r>
                                  <w:proofErr w:type="spellStart"/>
                                  <w:r w:rsidRPr="00921671">
                                    <w:rPr>
                                      <w:rFonts w:ascii="Arial" w:hAnsi="Arial" w:cs="Arial"/>
                                      <w:sz w:val="10"/>
                                      <w:szCs w:val="10"/>
                                    </w:rPr>
                                    <w:t>matrixChainDP</w:t>
                                  </w:r>
                                  <w:proofErr w:type="spellEnd"/>
                                  <w:r w:rsidRPr="00921671">
                                    <w:rPr>
                                      <w:rFonts w:ascii="Arial" w:hAnsi="Arial" w:cs="Arial"/>
                                      <w:sz w:val="10"/>
                                      <w:szCs w:val="10"/>
                                    </w:rPr>
                                    <w:t>(vector&lt;int&gt;&amp; p)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int n = </w:t>
                                  </w:r>
                                  <w:proofErr w:type="spellStart"/>
                                  <w:proofErr w:type="gramStart"/>
                                  <w:r w:rsidRPr="00921671">
                                    <w:rPr>
                                      <w:rFonts w:ascii="Arial" w:hAnsi="Arial" w:cs="Arial"/>
                                      <w:sz w:val="10"/>
                                      <w:szCs w:val="10"/>
                                    </w:rPr>
                                    <w:t>p.size</w:t>
                                  </w:r>
                                  <w:proofErr w:type="spellEnd"/>
                                  <w:proofErr w:type="gramEnd"/>
                                  <w:r w:rsidRPr="00921671">
                                    <w:rPr>
                                      <w:rFonts w:ascii="Arial" w:hAnsi="Arial" w:cs="Arial"/>
                                      <w:sz w:val="10"/>
                                      <w:szCs w:val="10"/>
                                    </w:rPr>
                                    <w:t>();</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vector&lt;vector&lt;int&gt;&gt; </w:t>
                                  </w:r>
                                  <w:proofErr w:type="spellStart"/>
                                  <w:proofErr w:type="gramStart"/>
                                  <w:r w:rsidRPr="00921671">
                                    <w:rPr>
                                      <w:rFonts w:ascii="Arial" w:hAnsi="Arial" w:cs="Arial"/>
                                      <w:sz w:val="10"/>
                                      <w:szCs w:val="10"/>
                                    </w:rPr>
                                    <w:t>dp</w:t>
                                  </w:r>
                                  <w:proofErr w:type="spellEnd"/>
                                  <w:r w:rsidRPr="00921671">
                                    <w:rPr>
                                      <w:rFonts w:ascii="Arial" w:hAnsi="Arial" w:cs="Arial"/>
                                      <w:sz w:val="10"/>
                                      <w:szCs w:val="10"/>
                                    </w:rPr>
                                    <w:t>(</w:t>
                                  </w:r>
                                  <w:proofErr w:type="gramEnd"/>
                                  <w:r w:rsidRPr="00921671">
                                    <w:rPr>
                                      <w:rFonts w:ascii="Arial" w:hAnsi="Arial" w:cs="Arial"/>
                                      <w:sz w:val="10"/>
                                      <w:szCs w:val="10"/>
                                    </w:rPr>
                                    <w:t>n, vector&lt;int&gt;(n, 0));</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for (int </w:t>
                                  </w:r>
                                  <w:proofErr w:type="spellStart"/>
                                  <w:r w:rsidRPr="00921671">
                                    <w:rPr>
                                      <w:rFonts w:ascii="Arial" w:hAnsi="Arial" w:cs="Arial"/>
                                      <w:sz w:val="10"/>
                                      <w:szCs w:val="10"/>
                                    </w:rPr>
                                    <w:t>len</w:t>
                                  </w:r>
                                  <w:proofErr w:type="spellEnd"/>
                                  <w:r w:rsidRPr="00921671">
                                    <w:rPr>
                                      <w:rFonts w:ascii="Arial" w:hAnsi="Arial" w:cs="Arial"/>
                                      <w:sz w:val="10"/>
                                      <w:szCs w:val="10"/>
                                    </w:rPr>
                                    <w:t xml:space="preserve"> = 2; </w:t>
                                  </w:r>
                                  <w:proofErr w:type="spellStart"/>
                                  <w:r w:rsidRPr="00921671">
                                    <w:rPr>
                                      <w:rFonts w:ascii="Arial" w:hAnsi="Arial" w:cs="Arial"/>
                                      <w:sz w:val="10"/>
                                      <w:szCs w:val="10"/>
                                    </w:rPr>
                                    <w:t>len</w:t>
                                  </w:r>
                                  <w:proofErr w:type="spellEnd"/>
                                  <w:r w:rsidRPr="00921671">
                                    <w:rPr>
                                      <w:rFonts w:ascii="Arial" w:hAnsi="Arial" w:cs="Arial"/>
                                      <w:sz w:val="10"/>
                                      <w:szCs w:val="10"/>
                                    </w:rPr>
                                    <w:t xml:space="preserve"> &lt; n; </w:t>
                                  </w:r>
                                  <w:proofErr w:type="spellStart"/>
                                  <w:r w:rsidRPr="00921671">
                                    <w:rPr>
                                      <w:rFonts w:ascii="Arial" w:hAnsi="Arial" w:cs="Arial"/>
                                      <w:sz w:val="10"/>
                                      <w:szCs w:val="10"/>
                                    </w:rPr>
                                    <w:t>len</w:t>
                                  </w:r>
                                  <w:proofErr w:type="spellEnd"/>
                                  <w:r w:rsidRPr="00921671">
                                    <w:rPr>
                                      <w:rFonts w:ascii="Arial" w:hAnsi="Arial" w:cs="Arial"/>
                                      <w:sz w:val="10"/>
                                      <w:szCs w:val="10"/>
                                    </w:rPr>
                                    <w:t>++)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for (int </w:t>
                                  </w:r>
                                  <w:proofErr w:type="spellStart"/>
                                  <w:r w:rsidRPr="00921671">
                                    <w:rPr>
                                      <w:rFonts w:ascii="Arial" w:hAnsi="Arial" w:cs="Arial"/>
                                      <w:sz w:val="10"/>
                                      <w:szCs w:val="10"/>
                                    </w:rPr>
                                    <w:t>i</w:t>
                                  </w:r>
                                  <w:proofErr w:type="spellEnd"/>
                                  <w:r w:rsidRPr="00921671">
                                    <w:rPr>
                                      <w:rFonts w:ascii="Arial" w:hAnsi="Arial" w:cs="Arial"/>
                                      <w:sz w:val="10"/>
                                      <w:szCs w:val="10"/>
                                    </w:rPr>
                                    <w:t xml:space="preserve"> = 1; </w:t>
                                  </w:r>
                                  <w:proofErr w:type="spellStart"/>
                                  <w:r w:rsidRPr="00921671">
                                    <w:rPr>
                                      <w:rFonts w:ascii="Arial" w:hAnsi="Arial" w:cs="Arial"/>
                                      <w:sz w:val="10"/>
                                      <w:szCs w:val="10"/>
                                    </w:rPr>
                                    <w:t>i</w:t>
                                  </w:r>
                                  <w:proofErr w:type="spellEnd"/>
                                  <w:r w:rsidRPr="00921671">
                                    <w:rPr>
                                      <w:rFonts w:ascii="Arial" w:hAnsi="Arial" w:cs="Arial"/>
                                      <w:sz w:val="10"/>
                                      <w:szCs w:val="10"/>
                                    </w:rPr>
                                    <w:t xml:space="preserve"> &lt; n - </w:t>
                                  </w:r>
                                  <w:proofErr w:type="spellStart"/>
                                  <w:r w:rsidRPr="00921671">
                                    <w:rPr>
                                      <w:rFonts w:ascii="Arial" w:hAnsi="Arial" w:cs="Arial"/>
                                      <w:sz w:val="10"/>
                                      <w:szCs w:val="10"/>
                                    </w:rPr>
                                    <w:t>len</w:t>
                                  </w:r>
                                  <w:proofErr w:type="spellEnd"/>
                                  <w:r w:rsidRPr="00921671">
                                    <w:rPr>
                                      <w:rFonts w:ascii="Arial" w:hAnsi="Arial" w:cs="Arial"/>
                                      <w:sz w:val="10"/>
                                      <w:szCs w:val="10"/>
                                    </w:rPr>
                                    <w:t xml:space="preserve"> + 1; </w:t>
                                  </w:r>
                                  <w:proofErr w:type="spellStart"/>
                                  <w:r w:rsidRPr="00921671">
                                    <w:rPr>
                                      <w:rFonts w:ascii="Arial" w:hAnsi="Arial" w:cs="Arial"/>
                                      <w:sz w:val="10"/>
                                      <w:szCs w:val="10"/>
                                    </w:rPr>
                                    <w:t>i</w:t>
                                  </w:r>
                                  <w:proofErr w:type="spellEnd"/>
                                  <w:r w:rsidRPr="00921671">
                                    <w:rPr>
                                      <w:rFonts w:ascii="Arial" w:hAnsi="Arial" w:cs="Arial"/>
                                      <w:sz w:val="10"/>
                                      <w:szCs w:val="10"/>
                                    </w:rPr>
                                    <w:t xml:space="preserve">++) </w:t>
                                  </w:r>
                                  <w:proofErr w:type="gramStart"/>
                                  <w:r w:rsidRPr="00921671">
                                    <w:rPr>
                                      <w:rFonts w:ascii="Arial" w:hAnsi="Arial" w:cs="Arial"/>
                                      <w:sz w:val="10"/>
                                      <w:szCs w:val="10"/>
                                    </w:rPr>
                                    <w:t>{  int</w:t>
                                  </w:r>
                                  <w:proofErr w:type="gramEnd"/>
                                  <w:r w:rsidRPr="00921671">
                                    <w:rPr>
                                      <w:rFonts w:ascii="Arial" w:hAnsi="Arial" w:cs="Arial"/>
                                      <w:sz w:val="10"/>
                                      <w:szCs w:val="10"/>
                                    </w:rPr>
                                    <w:t xml:space="preserve"> j = </w:t>
                                  </w:r>
                                  <w:proofErr w:type="spellStart"/>
                                  <w:r w:rsidRPr="00921671">
                                    <w:rPr>
                                      <w:rFonts w:ascii="Arial" w:hAnsi="Arial" w:cs="Arial"/>
                                      <w:sz w:val="10"/>
                                      <w:szCs w:val="10"/>
                                    </w:rPr>
                                    <w:t>i</w:t>
                                  </w:r>
                                  <w:proofErr w:type="spellEnd"/>
                                  <w:r w:rsidRPr="00921671">
                                    <w:rPr>
                                      <w:rFonts w:ascii="Arial" w:hAnsi="Arial" w:cs="Arial"/>
                                      <w:sz w:val="10"/>
                                      <w:szCs w:val="10"/>
                                    </w:rPr>
                                    <w:t xml:space="preserve"> + </w:t>
                                  </w:r>
                                  <w:proofErr w:type="spellStart"/>
                                  <w:r w:rsidRPr="00921671">
                                    <w:rPr>
                                      <w:rFonts w:ascii="Arial" w:hAnsi="Arial" w:cs="Arial"/>
                                      <w:sz w:val="10"/>
                                      <w:szCs w:val="10"/>
                                    </w:rPr>
                                    <w:t>len</w:t>
                                  </w:r>
                                  <w:proofErr w:type="spellEnd"/>
                                  <w:r w:rsidRPr="00921671">
                                    <w:rPr>
                                      <w:rFonts w:ascii="Arial" w:hAnsi="Arial" w:cs="Arial"/>
                                      <w:sz w:val="10"/>
                                      <w:szCs w:val="10"/>
                                    </w:rPr>
                                    <w:t xml:space="preserve"> - 1;</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w:t>
                                  </w:r>
                                  <w:proofErr w:type="spellStart"/>
                                  <w:r w:rsidRPr="00921671">
                                    <w:rPr>
                                      <w:rFonts w:ascii="Arial" w:hAnsi="Arial" w:cs="Arial"/>
                                      <w:sz w:val="10"/>
                                      <w:szCs w:val="10"/>
                                    </w:rPr>
                                    <w:t>dp</w:t>
                                  </w:r>
                                  <w:proofErr w:type="spellEnd"/>
                                  <w:r w:rsidRPr="00921671">
                                    <w:rPr>
                                      <w:rFonts w:ascii="Arial" w:hAnsi="Arial" w:cs="Arial"/>
                                      <w:sz w:val="10"/>
                                      <w:szCs w:val="10"/>
                                    </w:rPr>
                                    <w:t>[</w:t>
                                  </w:r>
                                  <w:proofErr w:type="spellStart"/>
                                  <w:r w:rsidRPr="00921671">
                                    <w:rPr>
                                      <w:rFonts w:ascii="Arial" w:hAnsi="Arial" w:cs="Arial"/>
                                      <w:sz w:val="10"/>
                                      <w:szCs w:val="10"/>
                                    </w:rPr>
                                    <w:t>i</w:t>
                                  </w:r>
                                  <w:proofErr w:type="spellEnd"/>
                                  <w:r w:rsidRPr="00921671">
                                    <w:rPr>
                                      <w:rFonts w:ascii="Arial" w:hAnsi="Arial" w:cs="Arial"/>
                                      <w:sz w:val="10"/>
                                      <w:szCs w:val="10"/>
                                    </w:rPr>
                                    <w:t>][j] = INT_MAX;</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for (int k = </w:t>
                                  </w:r>
                                  <w:proofErr w:type="spellStart"/>
                                  <w:r w:rsidRPr="00921671">
                                    <w:rPr>
                                      <w:rFonts w:ascii="Arial" w:hAnsi="Arial" w:cs="Arial"/>
                                      <w:sz w:val="10"/>
                                      <w:szCs w:val="10"/>
                                    </w:rPr>
                                    <w:t>i</w:t>
                                  </w:r>
                                  <w:proofErr w:type="spellEnd"/>
                                  <w:r w:rsidRPr="00921671">
                                    <w:rPr>
                                      <w:rFonts w:ascii="Arial" w:hAnsi="Arial" w:cs="Arial"/>
                                      <w:sz w:val="10"/>
                                      <w:szCs w:val="10"/>
                                    </w:rPr>
                                    <w:t>; k &lt; j; k++)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int cost = </w:t>
                                  </w:r>
                                  <w:proofErr w:type="spellStart"/>
                                  <w:r w:rsidRPr="00921671">
                                    <w:rPr>
                                      <w:rFonts w:ascii="Arial" w:hAnsi="Arial" w:cs="Arial"/>
                                      <w:sz w:val="10"/>
                                      <w:szCs w:val="10"/>
                                    </w:rPr>
                                    <w:t>dp</w:t>
                                  </w:r>
                                  <w:proofErr w:type="spellEnd"/>
                                  <w:r w:rsidRPr="00921671">
                                    <w:rPr>
                                      <w:rFonts w:ascii="Arial" w:hAnsi="Arial" w:cs="Arial"/>
                                      <w:sz w:val="10"/>
                                      <w:szCs w:val="10"/>
                                    </w:rPr>
                                    <w:t>[</w:t>
                                  </w:r>
                                  <w:proofErr w:type="spellStart"/>
                                  <w:r w:rsidRPr="00921671">
                                    <w:rPr>
                                      <w:rFonts w:ascii="Arial" w:hAnsi="Arial" w:cs="Arial"/>
                                      <w:sz w:val="10"/>
                                      <w:szCs w:val="10"/>
                                    </w:rPr>
                                    <w:t>i</w:t>
                                  </w:r>
                                  <w:proofErr w:type="spellEnd"/>
                                  <w:r w:rsidRPr="00921671">
                                    <w:rPr>
                                      <w:rFonts w:ascii="Arial" w:hAnsi="Arial" w:cs="Arial"/>
                                      <w:sz w:val="10"/>
                                      <w:szCs w:val="10"/>
                                    </w:rPr>
                                    <w:t xml:space="preserve">][k] + </w:t>
                                  </w:r>
                                  <w:proofErr w:type="spellStart"/>
                                  <w:proofErr w:type="gramStart"/>
                                  <w:r w:rsidRPr="00921671">
                                    <w:rPr>
                                      <w:rFonts w:ascii="Arial" w:hAnsi="Arial" w:cs="Arial"/>
                                      <w:sz w:val="10"/>
                                      <w:szCs w:val="10"/>
                                    </w:rPr>
                                    <w:t>dp</w:t>
                                  </w:r>
                                  <w:proofErr w:type="spellEnd"/>
                                  <w:r w:rsidRPr="00921671">
                                    <w:rPr>
                                      <w:rFonts w:ascii="Arial" w:hAnsi="Arial" w:cs="Arial"/>
                                      <w:sz w:val="10"/>
                                      <w:szCs w:val="10"/>
                                    </w:rPr>
                                    <w:t>[</w:t>
                                  </w:r>
                                  <w:proofErr w:type="gramEnd"/>
                                  <w:r w:rsidRPr="00921671">
                                    <w:rPr>
                                      <w:rFonts w:ascii="Arial" w:hAnsi="Arial" w:cs="Arial"/>
                                      <w:sz w:val="10"/>
                                      <w:szCs w:val="10"/>
                                    </w:rPr>
                                    <w:t>k + 1][j] + p[</w:t>
                                  </w:r>
                                  <w:proofErr w:type="spellStart"/>
                                  <w:r w:rsidRPr="00921671">
                                    <w:rPr>
                                      <w:rFonts w:ascii="Arial" w:hAnsi="Arial" w:cs="Arial"/>
                                      <w:sz w:val="10"/>
                                      <w:szCs w:val="10"/>
                                    </w:rPr>
                                    <w:t>i</w:t>
                                  </w:r>
                                  <w:proofErr w:type="spellEnd"/>
                                  <w:r w:rsidRPr="00921671">
                                    <w:rPr>
                                      <w:rFonts w:ascii="Arial" w:hAnsi="Arial" w:cs="Arial"/>
                                      <w:sz w:val="10"/>
                                      <w:szCs w:val="10"/>
                                    </w:rPr>
                                    <w:t xml:space="preserve"> - 1] * p[k] * p[j];</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w:t>
                                  </w:r>
                                  <w:proofErr w:type="spellStart"/>
                                  <w:r w:rsidRPr="00921671">
                                    <w:rPr>
                                      <w:rFonts w:ascii="Arial" w:hAnsi="Arial" w:cs="Arial"/>
                                      <w:sz w:val="10"/>
                                      <w:szCs w:val="10"/>
                                    </w:rPr>
                                    <w:t>dp</w:t>
                                  </w:r>
                                  <w:proofErr w:type="spellEnd"/>
                                  <w:r w:rsidRPr="00921671">
                                    <w:rPr>
                                      <w:rFonts w:ascii="Arial" w:hAnsi="Arial" w:cs="Arial"/>
                                      <w:sz w:val="10"/>
                                      <w:szCs w:val="10"/>
                                    </w:rPr>
                                    <w:t>[</w:t>
                                  </w:r>
                                  <w:proofErr w:type="spellStart"/>
                                  <w:r w:rsidRPr="00921671">
                                    <w:rPr>
                                      <w:rFonts w:ascii="Arial" w:hAnsi="Arial" w:cs="Arial"/>
                                      <w:sz w:val="10"/>
                                      <w:szCs w:val="10"/>
                                    </w:rPr>
                                    <w:t>i</w:t>
                                  </w:r>
                                  <w:proofErr w:type="spellEnd"/>
                                  <w:r w:rsidRPr="00921671">
                                    <w:rPr>
                                      <w:rFonts w:ascii="Arial" w:hAnsi="Arial" w:cs="Arial"/>
                                      <w:sz w:val="10"/>
                                      <w:szCs w:val="10"/>
                                    </w:rPr>
                                    <w:t>][j] = min(</w:t>
                                  </w:r>
                                  <w:proofErr w:type="spellStart"/>
                                  <w:r w:rsidRPr="00921671">
                                    <w:rPr>
                                      <w:rFonts w:ascii="Arial" w:hAnsi="Arial" w:cs="Arial"/>
                                      <w:sz w:val="10"/>
                                      <w:szCs w:val="10"/>
                                    </w:rPr>
                                    <w:t>dp</w:t>
                                  </w:r>
                                  <w:proofErr w:type="spellEnd"/>
                                  <w:r w:rsidRPr="00921671">
                                    <w:rPr>
                                      <w:rFonts w:ascii="Arial" w:hAnsi="Arial" w:cs="Arial"/>
                                      <w:sz w:val="10"/>
                                      <w:szCs w:val="10"/>
                                    </w:rPr>
                                    <w:t>[</w:t>
                                  </w:r>
                                  <w:proofErr w:type="spellStart"/>
                                  <w:r w:rsidRPr="00921671">
                                    <w:rPr>
                                      <w:rFonts w:ascii="Arial" w:hAnsi="Arial" w:cs="Arial"/>
                                      <w:sz w:val="10"/>
                                      <w:szCs w:val="10"/>
                                    </w:rPr>
                                    <w:t>i</w:t>
                                  </w:r>
                                  <w:proofErr w:type="spellEnd"/>
                                  <w:r w:rsidRPr="00921671">
                                    <w:rPr>
                                      <w:rFonts w:ascii="Arial" w:hAnsi="Arial" w:cs="Arial"/>
                                      <w:sz w:val="10"/>
                                      <w:szCs w:val="10"/>
                                    </w:rPr>
                                    <w:t>][j], cost)</w:t>
                                  </w:r>
                                  <w:proofErr w:type="gramStart"/>
                                  <w:r w:rsidRPr="00921671">
                                    <w:rPr>
                                      <w:rFonts w:ascii="Arial" w:hAnsi="Arial" w:cs="Arial"/>
                                      <w:sz w:val="10"/>
                                      <w:szCs w:val="10"/>
                                    </w:rPr>
                                    <w:t>;</w:t>
                                  </w:r>
                                  <w:r w:rsidR="00921671" w:rsidRPr="00921671">
                                    <w:rPr>
                                      <w:rFonts w:ascii="Arial" w:hAnsi="Arial" w:cs="Arial"/>
                                      <w:sz w:val="10"/>
                                      <w:szCs w:val="10"/>
                                    </w:rPr>
                                    <w:t xml:space="preserve"> </w:t>
                                  </w:r>
                                  <w:r w:rsidRPr="00921671">
                                    <w:rPr>
                                      <w:rFonts w:ascii="Arial" w:hAnsi="Arial" w:cs="Arial"/>
                                      <w:sz w:val="10"/>
                                      <w:szCs w:val="10"/>
                                    </w:rPr>
                                    <w:t>}</w:t>
                                  </w:r>
                                  <w:proofErr w:type="gramEnd"/>
                                  <w:r w:rsidRPr="00921671">
                                    <w:rPr>
                                      <w:rFonts w:ascii="Arial" w:hAnsi="Arial" w:cs="Arial"/>
                                      <w:sz w:val="10"/>
                                      <w:szCs w:val="10"/>
                                    </w:rPr>
                                    <w:t>}}</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return </w:t>
                                  </w:r>
                                  <w:proofErr w:type="spellStart"/>
                                  <w:proofErr w:type="gramStart"/>
                                  <w:r w:rsidRPr="00921671">
                                    <w:rPr>
                                      <w:rFonts w:ascii="Arial" w:hAnsi="Arial" w:cs="Arial"/>
                                      <w:sz w:val="10"/>
                                      <w:szCs w:val="10"/>
                                    </w:rPr>
                                    <w:t>dp</w:t>
                                  </w:r>
                                  <w:proofErr w:type="spellEnd"/>
                                  <w:r w:rsidRPr="00921671">
                                    <w:rPr>
                                      <w:rFonts w:ascii="Arial" w:hAnsi="Arial" w:cs="Arial"/>
                                      <w:sz w:val="10"/>
                                      <w:szCs w:val="10"/>
                                    </w:rPr>
                                    <w:t>[</w:t>
                                  </w:r>
                                  <w:proofErr w:type="gramEnd"/>
                                  <w:r w:rsidRPr="00921671">
                                    <w:rPr>
                                      <w:rFonts w:ascii="Arial" w:hAnsi="Arial" w:cs="Arial"/>
                                      <w:sz w:val="10"/>
                                      <w:szCs w:val="10"/>
                                    </w:rPr>
                                    <w:t>1][n - 1];</w:t>
                                  </w:r>
                                  <w:r w:rsidR="00921671" w:rsidRPr="00921671">
                                    <w:rPr>
                                      <w:rFonts w:ascii="Arial" w:hAnsi="Arial" w:cs="Arial"/>
                                      <w:sz w:val="10"/>
                                      <w:szCs w:val="10"/>
                                    </w:rPr>
                                    <w:t xml:space="preserve"> </w:t>
                                  </w:r>
                                  <w:r w:rsidRPr="00921671">
                                    <w:rPr>
                                      <w:rFonts w:ascii="Arial" w:hAnsi="Arial" w:cs="Arial"/>
                                      <w:sz w:val="10"/>
                                      <w:szCs w:val="10"/>
                                    </w:rPr>
                                    <w:t>}</w:t>
                                  </w:r>
                                </w:p>
                                <w:p w:rsidR="00E55507" w:rsidRPr="00921671" w:rsidRDefault="00E55507">
                                  <w:pPr>
                                    <w:rPr>
                                      <w:rFonts w:ascii="Arial" w:hAnsi="Arial" w:cs="Arial"/>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0" type="#_x0000_t202" style="position:absolute;margin-left:118.2pt;margin-top:285.25pt;width:155.2pt;height:116.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" fillcolor="white [3201]" strokeweight=".5pt">
                      <v:textbox>
                        <w:txbxContent>
                          <w:p w:rsidR="00E55507" w:rsidRPr="00921671" w:rsidRDefault="00921671" w:rsidP="00E55507">
                            <w:pPr>
                              <w:pStyle w:val="HTMLPreformatted"/>
                              <w:rPr>
                                <w:rFonts w:ascii="Arial" w:hAnsi="Arial" w:cs="Arial"/>
                                <w:b/>
                                <w:sz w:val="10"/>
                                <w:szCs w:val="10"/>
                              </w:rPr>
                            </w:pPr>
                            <w:r w:rsidRPr="00921671">
                              <w:rPr>
                                <w:rFonts w:ascii="Arial" w:hAnsi="Arial" w:cs="Arial"/>
                                <w:b/>
                                <w:sz w:val="10"/>
                                <w:szCs w:val="10"/>
                              </w:rPr>
                              <w:t>MATRIX CHAIN MUL</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int </w:t>
                            </w:r>
                            <w:proofErr w:type="spellStart"/>
                            <w:r w:rsidRPr="00921671">
                              <w:rPr>
                                <w:rFonts w:ascii="Arial" w:hAnsi="Arial" w:cs="Arial"/>
                                <w:sz w:val="10"/>
                                <w:szCs w:val="10"/>
                              </w:rPr>
                              <w:t>matrixChainRec</w:t>
                            </w:r>
                            <w:proofErr w:type="spellEnd"/>
                            <w:r w:rsidRPr="00921671">
                              <w:rPr>
                                <w:rFonts w:ascii="Arial" w:hAnsi="Arial" w:cs="Arial"/>
                                <w:sz w:val="10"/>
                                <w:szCs w:val="10"/>
                              </w:rPr>
                              <w:t xml:space="preserve">(vector&lt;int&gt;&amp; p, int </w:t>
                            </w:r>
                            <w:proofErr w:type="spellStart"/>
                            <w:r w:rsidRPr="00921671">
                              <w:rPr>
                                <w:rFonts w:ascii="Arial" w:hAnsi="Arial" w:cs="Arial"/>
                                <w:sz w:val="10"/>
                                <w:szCs w:val="10"/>
                              </w:rPr>
                              <w:t>i</w:t>
                            </w:r>
                            <w:proofErr w:type="spellEnd"/>
                            <w:r w:rsidRPr="00921671">
                              <w:rPr>
                                <w:rFonts w:ascii="Arial" w:hAnsi="Arial" w:cs="Arial"/>
                                <w:sz w:val="10"/>
                                <w:szCs w:val="10"/>
                              </w:rPr>
                              <w:t>, int j)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if (</w:t>
                            </w:r>
                            <w:proofErr w:type="spellStart"/>
                            <w:r w:rsidRPr="00921671">
                              <w:rPr>
                                <w:rFonts w:ascii="Arial" w:hAnsi="Arial" w:cs="Arial"/>
                                <w:sz w:val="10"/>
                                <w:szCs w:val="10"/>
                              </w:rPr>
                              <w:t>i</w:t>
                            </w:r>
                            <w:proofErr w:type="spellEnd"/>
                            <w:r w:rsidRPr="00921671">
                              <w:rPr>
                                <w:rFonts w:ascii="Arial" w:hAnsi="Arial" w:cs="Arial"/>
                                <w:sz w:val="10"/>
                                <w:szCs w:val="10"/>
                              </w:rPr>
                              <w:t xml:space="preserve"> == j) return 0;</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int </w:t>
                            </w:r>
                            <w:proofErr w:type="spellStart"/>
                            <w:r w:rsidRPr="00921671">
                              <w:rPr>
                                <w:rFonts w:ascii="Arial" w:hAnsi="Arial" w:cs="Arial"/>
                                <w:sz w:val="10"/>
                                <w:szCs w:val="10"/>
                              </w:rPr>
                              <w:t>minCost</w:t>
                            </w:r>
                            <w:proofErr w:type="spellEnd"/>
                            <w:r w:rsidRPr="00921671">
                              <w:rPr>
                                <w:rFonts w:ascii="Arial" w:hAnsi="Arial" w:cs="Arial"/>
                                <w:sz w:val="10"/>
                                <w:szCs w:val="10"/>
                              </w:rPr>
                              <w:t xml:space="preserve"> = INT_MAX;</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for (int k = </w:t>
                            </w:r>
                            <w:proofErr w:type="spellStart"/>
                            <w:r w:rsidRPr="00921671">
                              <w:rPr>
                                <w:rFonts w:ascii="Arial" w:hAnsi="Arial" w:cs="Arial"/>
                                <w:sz w:val="10"/>
                                <w:szCs w:val="10"/>
                              </w:rPr>
                              <w:t>i</w:t>
                            </w:r>
                            <w:proofErr w:type="spellEnd"/>
                            <w:r w:rsidRPr="00921671">
                              <w:rPr>
                                <w:rFonts w:ascii="Arial" w:hAnsi="Arial" w:cs="Arial"/>
                                <w:sz w:val="10"/>
                                <w:szCs w:val="10"/>
                              </w:rPr>
                              <w:t>; k &lt; j; k++)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int cost = </w:t>
                            </w:r>
                            <w:proofErr w:type="spellStart"/>
                            <w:proofErr w:type="gramStart"/>
                            <w:r w:rsidRPr="00921671">
                              <w:rPr>
                                <w:rFonts w:ascii="Arial" w:hAnsi="Arial" w:cs="Arial"/>
                                <w:sz w:val="10"/>
                                <w:szCs w:val="10"/>
                              </w:rPr>
                              <w:t>matrixChainRec</w:t>
                            </w:r>
                            <w:proofErr w:type="spellEnd"/>
                            <w:r w:rsidRPr="00921671">
                              <w:rPr>
                                <w:rFonts w:ascii="Arial" w:hAnsi="Arial" w:cs="Arial"/>
                                <w:sz w:val="10"/>
                                <w:szCs w:val="10"/>
                              </w:rPr>
                              <w:t>(</w:t>
                            </w:r>
                            <w:proofErr w:type="gramEnd"/>
                            <w:r w:rsidRPr="00921671">
                              <w:rPr>
                                <w:rFonts w:ascii="Arial" w:hAnsi="Arial" w:cs="Arial"/>
                                <w:sz w:val="10"/>
                                <w:szCs w:val="10"/>
                              </w:rPr>
                              <w:t xml:space="preserve">p, </w:t>
                            </w:r>
                            <w:proofErr w:type="spellStart"/>
                            <w:r w:rsidRPr="00921671">
                              <w:rPr>
                                <w:rFonts w:ascii="Arial" w:hAnsi="Arial" w:cs="Arial"/>
                                <w:sz w:val="10"/>
                                <w:szCs w:val="10"/>
                              </w:rPr>
                              <w:t>i</w:t>
                            </w:r>
                            <w:proofErr w:type="spellEnd"/>
                            <w:r w:rsidRPr="00921671">
                              <w:rPr>
                                <w:rFonts w:ascii="Arial" w:hAnsi="Arial" w:cs="Arial"/>
                                <w:sz w:val="10"/>
                                <w:szCs w:val="10"/>
                              </w:rPr>
                              <w:t xml:space="preserve">, k) + </w:t>
                            </w:r>
                            <w:proofErr w:type="spellStart"/>
                            <w:r w:rsidRPr="00921671">
                              <w:rPr>
                                <w:rFonts w:ascii="Arial" w:hAnsi="Arial" w:cs="Arial"/>
                                <w:sz w:val="10"/>
                                <w:szCs w:val="10"/>
                              </w:rPr>
                              <w:t>matrixChainRec</w:t>
                            </w:r>
                            <w:proofErr w:type="spellEnd"/>
                            <w:r w:rsidRPr="00921671">
                              <w:rPr>
                                <w:rFonts w:ascii="Arial" w:hAnsi="Arial" w:cs="Arial"/>
                                <w:sz w:val="10"/>
                                <w:szCs w:val="10"/>
                              </w:rPr>
                              <w:t>(p, k + 1, j) + p[</w:t>
                            </w:r>
                            <w:proofErr w:type="spellStart"/>
                            <w:r w:rsidRPr="00921671">
                              <w:rPr>
                                <w:rFonts w:ascii="Arial" w:hAnsi="Arial" w:cs="Arial"/>
                                <w:sz w:val="10"/>
                                <w:szCs w:val="10"/>
                              </w:rPr>
                              <w:t>i</w:t>
                            </w:r>
                            <w:proofErr w:type="spellEnd"/>
                            <w:r w:rsidRPr="00921671">
                              <w:rPr>
                                <w:rFonts w:ascii="Arial" w:hAnsi="Arial" w:cs="Arial"/>
                                <w:sz w:val="10"/>
                                <w:szCs w:val="10"/>
                              </w:rPr>
                              <w:t xml:space="preserve"> - 1] * p[k] * p[j];</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w:t>
                            </w:r>
                            <w:proofErr w:type="spellStart"/>
                            <w:r w:rsidRPr="00921671">
                              <w:rPr>
                                <w:rFonts w:ascii="Arial" w:hAnsi="Arial" w:cs="Arial"/>
                                <w:sz w:val="10"/>
                                <w:szCs w:val="10"/>
                              </w:rPr>
                              <w:t>minCost</w:t>
                            </w:r>
                            <w:proofErr w:type="spellEnd"/>
                            <w:r w:rsidRPr="00921671">
                              <w:rPr>
                                <w:rFonts w:ascii="Arial" w:hAnsi="Arial" w:cs="Arial"/>
                                <w:sz w:val="10"/>
                                <w:szCs w:val="10"/>
                              </w:rPr>
                              <w:t xml:space="preserve"> = </w:t>
                            </w:r>
                            <w:proofErr w:type="gramStart"/>
                            <w:r w:rsidRPr="00921671">
                              <w:rPr>
                                <w:rFonts w:ascii="Arial" w:hAnsi="Arial" w:cs="Arial"/>
                                <w:sz w:val="10"/>
                                <w:szCs w:val="10"/>
                              </w:rPr>
                              <w:t>min(</w:t>
                            </w:r>
                            <w:proofErr w:type="spellStart"/>
                            <w:proofErr w:type="gramEnd"/>
                            <w:r w:rsidRPr="00921671">
                              <w:rPr>
                                <w:rFonts w:ascii="Arial" w:hAnsi="Arial" w:cs="Arial"/>
                                <w:sz w:val="10"/>
                                <w:szCs w:val="10"/>
                              </w:rPr>
                              <w:t>minCost</w:t>
                            </w:r>
                            <w:proofErr w:type="spellEnd"/>
                            <w:r w:rsidRPr="00921671">
                              <w:rPr>
                                <w:rFonts w:ascii="Arial" w:hAnsi="Arial" w:cs="Arial"/>
                                <w:sz w:val="10"/>
                                <w:szCs w:val="10"/>
                              </w:rPr>
                              <w:t>, cost);</w:t>
                            </w:r>
                            <w:r w:rsidR="00921671" w:rsidRPr="00921671">
                              <w:rPr>
                                <w:rFonts w:ascii="Arial" w:hAnsi="Arial" w:cs="Arial"/>
                                <w:sz w:val="10"/>
                                <w:szCs w:val="10"/>
                              </w:rPr>
                              <w:t xml:space="preserve"> </w:t>
                            </w:r>
                            <w:r w:rsidRPr="00921671">
                              <w:rPr>
                                <w:rFonts w:ascii="Arial" w:hAnsi="Arial" w:cs="Arial"/>
                                <w:sz w:val="10"/>
                                <w:szCs w:val="10"/>
                              </w:rPr>
                              <w:t xml:space="preserve">}return </w:t>
                            </w:r>
                            <w:proofErr w:type="spellStart"/>
                            <w:r w:rsidRPr="00921671">
                              <w:rPr>
                                <w:rFonts w:ascii="Arial" w:hAnsi="Arial" w:cs="Arial"/>
                                <w:sz w:val="10"/>
                                <w:szCs w:val="10"/>
                              </w:rPr>
                              <w:t>minCost</w:t>
                            </w:r>
                            <w:proofErr w:type="spellEnd"/>
                            <w:r w:rsidRPr="00921671">
                              <w:rPr>
                                <w:rFonts w:ascii="Arial" w:hAnsi="Arial" w:cs="Arial"/>
                                <w:sz w:val="10"/>
                                <w:szCs w:val="10"/>
                              </w:rPr>
                              <w:t>;</w:t>
                            </w:r>
                            <w:r w:rsidR="00921671" w:rsidRPr="00921671">
                              <w:rPr>
                                <w:rFonts w:ascii="Arial" w:hAnsi="Arial" w:cs="Arial"/>
                                <w:sz w:val="10"/>
                                <w:szCs w:val="10"/>
                              </w:rPr>
                              <w:t xml:space="preserve"> </w:t>
                            </w:r>
                            <w:r w:rsidRPr="00921671">
                              <w:rPr>
                                <w:rFonts w:ascii="Arial" w:hAnsi="Arial" w:cs="Arial"/>
                                <w:sz w:val="10"/>
                                <w:szCs w:val="10"/>
                              </w:rPr>
                              <w:t>}</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int </w:t>
                            </w:r>
                            <w:proofErr w:type="spellStart"/>
                            <w:r w:rsidRPr="00921671">
                              <w:rPr>
                                <w:rFonts w:ascii="Arial" w:hAnsi="Arial" w:cs="Arial"/>
                                <w:sz w:val="10"/>
                                <w:szCs w:val="10"/>
                              </w:rPr>
                              <w:t>matrixChainDP</w:t>
                            </w:r>
                            <w:proofErr w:type="spellEnd"/>
                            <w:r w:rsidRPr="00921671">
                              <w:rPr>
                                <w:rFonts w:ascii="Arial" w:hAnsi="Arial" w:cs="Arial"/>
                                <w:sz w:val="10"/>
                                <w:szCs w:val="10"/>
                              </w:rPr>
                              <w:t>(vector&lt;int&gt;&amp; p)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int n = </w:t>
                            </w:r>
                            <w:proofErr w:type="spellStart"/>
                            <w:proofErr w:type="gramStart"/>
                            <w:r w:rsidRPr="00921671">
                              <w:rPr>
                                <w:rFonts w:ascii="Arial" w:hAnsi="Arial" w:cs="Arial"/>
                                <w:sz w:val="10"/>
                                <w:szCs w:val="10"/>
                              </w:rPr>
                              <w:t>p.size</w:t>
                            </w:r>
                            <w:proofErr w:type="spellEnd"/>
                            <w:proofErr w:type="gramEnd"/>
                            <w:r w:rsidRPr="00921671">
                              <w:rPr>
                                <w:rFonts w:ascii="Arial" w:hAnsi="Arial" w:cs="Arial"/>
                                <w:sz w:val="10"/>
                                <w:szCs w:val="10"/>
                              </w:rPr>
                              <w:t>();</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vector&lt;vector&lt;int&gt;&gt; </w:t>
                            </w:r>
                            <w:proofErr w:type="spellStart"/>
                            <w:proofErr w:type="gramStart"/>
                            <w:r w:rsidRPr="00921671">
                              <w:rPr>
                                <w:rFonts w:ascii="Arial" w:hAnsi="Arial" w:cs="Arial"/>
                                <w:sz w:val="10"/>
                                <w:szCs w:val="10"/>
                              </w:rPr>
                              <w:t>dp</w:t>
                            </w:r>
                            <w:proofErr w:type="spellEnd"/>
                            <w:r w:rsidRPr="00921671">
                              <w:rPr>
                                <w:rFonts w:ascii="Arial" w:hAnsi="Arial" w:cs="Arial"/>
                                <w:sz w:val="10"/>
                                <w:szCs w:val="10"/>
                              </w:rPr>
                              <w:t>(</w:t>
                            </w:r>
                            <w:proofErr w:type="gramEnd"/>
                            <w:r w:rsidRPr="00921671">
                              <w:rPr>
                                <w:rFonts w:ascii="Arial" w:hAnsi="Arial" w:cs="Arial"/>
                                <w:sz w:val="10"/>
                                <w:szCs w:val="10"/>
                              </w:rPr>
                              <w:t>n, vector&lt;int&gt;(n, 0));</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for (int </w:t>
                            </w:r>
                            <w:proofErr w:type="spellStart"/>
                            <w:r w:rsidRPr="00921671">
                              <w:rPr>
                                <w:rFonts w:ascii="Arial" w:hAnsi="Arial" w:cs="Arial"/>
                                <w:sz w:val="10"/>
                                <w:szCs w:val="10"/>
                              </w:rPr>
                              <w:t>len</w:t>
                            </w:r>
                            <w:proofErr w:type="spellEnd"/>
                            <w:r w:rsidRPr="00921671">
                              <w:rPr>
                                <w:rFonts w:ascii="Arial" w:hAnsi="Arial" w:cs="Arial"/>
                                <w:sz w:val="10"/>
                                <w:szCs w:val="10"/>
                              </w:rPr>
                              <w:t xml:space="preserve"> = 2; </w:t>
                            </w:r>
                            <w:proofErr w:type="spellStart"/>
                            <w:r w:rsidRPr="00921671">
                              <w:rPr>
                                <w:rFonts w:ascii="Arial" w:hAnsi="Arial" w:cs="Arial"/>
                                <w:sz w:val="10"/>
                                <w:szCs w:val="10"/>
                              </w:rPr>
                              <w:t>len</w:t>
                            </w:r>
                            <w:proofErr w:type="spellEnd"/>
                            <w:r w:rsidRPr="00921671">
                              <w:rPr>
                                <w:rFonts w:ascii="Arial" w:hAnsi="Arial" w:cs="Arial"/>
                                <w:sz w:val="10"/>
                                <w:szCs w:val="10"/>
                              </w:rPr>
                              <w:t xml:space="preserve"> &lt; n; </w:t>
                            </w:r>
                            <w:proofErr w:type="spellStart"/>
                            <w:r w:rsidRPr="00921671">
                              <w:rPr>
                                <w:rFonts w:ascii="Arial" w:hAnsi="Arial" w:cs="Arial"/>
                                <w:sz w:val="10"/>
                                <w:szCs w:val="10"/>
                              </w:rPr>
                              <w:t>len</w:t>
                            </w:r>
                            <w:proofErr w:type="spellEnd"/>
                            <w:r w:rsidRPr="00921671">
                              <w:rPr>
                                <w:rFonts w:ascii="Arial" w:hAnsi="Arial" w:cs="Arial"/>
                                <w:sz w:val="10"/>
                                <w:szCs w:val="10"/>
                              </w:rPr>
                              <w:t>++)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for (int </w:t>
                            </w:r>
                            <w:proofErr w:type="spellStart"/>
                            <w:r w:rsidRPr="00921671">
                              <w:rPr>
                                <w:rFonts w:ascii="Arial" w:hAnsi="Arial" w:cs="Arial"/>
                                <w:sz w:val="10"/>
                                <w:szCs w:val="10"/>
                              </w:rPr>
                              <w:t>i</w:t>
                            </w:r>
                            <w:proofErr w:type="spellEnd"/>
                            <w:r w:rsidRPr="00921671">
                              <w:rPr>
                                <w:rFonts w:ascii="Arial" w:hAnsi="Arial" w:cs="Arial"/>
                                <w:sz w:val="10"/>
                                <w:szCs w:val="10"/>
                              </w:rPr>
                              <w:t xml:space="preserve"> = 1; </w:t>
                            </w:r>
                            <w:proofErr w:type="spellStart"/>
                            <w:r w:rsidRPr="00921671">
                              <w:rPr>
                                <w:rFonts w:ascii="Arial" w:hAnsi="Arial" w:cs="Arial"/>
                                <w:sz w:val="10"/>
                                <w:szCs w:val="10"/>
                              </w:rPr>
                              <w:t>i</w:t>
                            </w:r>
                            <w:proofErr w:type="spellEnd"/>
                            <w:r w:rsidRPr="00921671">
                              <w:rPr>
                                <w:rFonts w:ascii="Arial" w:hAnsi="Arial" w:cs="Arial"/>
                                <w:sz w:val="10"/>
                                <w:szCs w:val="10"/>
                              </w:rPr>
                              <w:t xml:space="preserve"> &lt; n - </w:t>
                            </w:r>
                            <w:proofErr w:type="spellStart"/>
                            <w:r w:rsidRPr="00921671">
                              <w:rPr>
                                <w:rFonts w:ascii="Arial" w:hAnsi="Arial" w:cs="Arial"/>
                                <w:sz w:val="10"/>
                                <w:szCs w:val="10"/>
                              </w:rPr>
                              <w:t>len</w:t>
                            </w:r>
                            <w:proofErr w:type="spellEnd"/>
                            <w:r w:rsidRPr="00921671">
                              <w:rPr>
                                <w:rFonts w:ascii="Arial" w:hAnsi="Arial" w:cs="Arial"/>
                                <w:sz w:val="10"/>
                                <w:szCs w:val="10"/>
                              </w:rPr>
                              <w:t xml:space="preserve"> + 1; </w:t>
                            </w:r>
                            <w:proofErr w:type="spellStart"/>
                            <w:r w:rsidRPr="00921671">
                              <w:rPr>
                                <w:rFonts w:ascii="Arial" w:hAnsi="Arial" w:cs="Arial"/>
                                <w:sz w:val="10"/>
                                <w:szCs w:val="10"/>
                              </w:rPr>
                              <w:t>i</w:t>
                            </w:r>
                            <w:proofErr w:type="spellEnd"/>
                            <w:r w:rsidRPr="00921671">
                              <w:rPr>
                                <w:rFonts w:ascii="Arial" w:hAnsi="Arial" w:cs="Arial"/>
                                <w:sz w:val="10"/>
                                <w:szCs w:val="10"/>
                              </w:rPr>
                              <w:t xml:space="preserve">++) </w:t>
                            </w:r>
                            <w:proofErr w:type="gramStart"/>
                            <w:r w:rsidRPr="00921671">
                              <w:rPr>
                                <w:rFonts w:ascii="Arial" w:hAnsi="Arial" w:cs="Arial"/>
                                <w:sz w:val="10"/>
                                <w:szCs w:val="10"/>
                              </w:rPr>
                              <w:t>{  int</w:t>
                            </w:r>
                            <w:proofErr w:type="gramEnd"/>
                            <w:r w:rsidRPr="00921671">
                              <w:rPr>
                                <w:rFonts w:ascii="Arial" w:hAnsi="Arial" w:cs="Arial"/>
                                <w:sz w:val="10"/>
                                <w:szCs w:val="10"/>
                              </w:rPr>
                              <w:t xml:space="preserve"> j = </w:t>
                            </w:r>
                            <w:proofErr w:type="spellStart"/>
                            <w:r w:rsidRPr="00921671">
                              <w:rPr>
                                <w:rFonts w:ascii="Arial" w:hAnsi="Arial" w:cs="Arial"/>
                                <w:sz w:val="10"/>
                                <w:szCs w:val="10"/>
                              </w:rPr>
                              <w:t>i</w:t>
                            </w:r>
                            <w:proofErr w:type="spellEnd"/>
                            <w:r w:rsidRPr="00921671">
                              <w:rPr>
                                <w:rFonts w:ascii="Arial" w:hAnsi="Arial" w:cs="Arial"/>
                                <w:sz w:val="10"/>
                                <w:szCs w:val="10"/>
                              </w:rPr>
                              <w:t xml:space="preserve"> + </w:t>
                            </w:r>
                            <w:proofErr w:type="spellStart"/>
                            <w:r w:rsidRPr="00921671">
                              <w:rPr>
                                <w:rFonts w:ascii="Arial" w:hAnsi="Arial" w:cs="Arial"/>
                                <w:sz w:val="10"/>
                                <w:szCs w:val="10"/>
                              </w:rPr>
                              <w:t>len</w:t>
                            </w:r>
                            <w:proofErr w:type="spellEnd"/>
                            <w:r w:rsidRPr="00921671">
                              <w:rPr>
                                <w:rFonts w:ascii="Arial" w:hAnsi="Arial" w:cs="Arial"/>
                                <w:sz w:val="10"/>
                                <w:szCs w:val="10"/>
                              </w:rPr>
                              <w:t xml:space="preserve"> - 1;</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w:t>
                            </w:r>
                            <w:proofErr w:type="spellStart"/>
                            <w:r w:rsidRPr="00921671">
                              <w:rPr>
                                <w:rFonts w:ascii="Arial" w:hAnsi="Arial" w:cs="Arial"/>
                                <w:sz w:val="10"/>
                                <w:szCs w:val="10"/>
                              </w:rPr>
                              <w:t>dp</w:t>
                            </w:r>
                            <w:proofErr w:type="spellEnd"/>
                            <w:r w:rsidRPr="00921671">
                              <w:rPr>
                                <w:rFonts w:ascii="Arial" w:hAnsi="Arial" w:cs="Arial"/>
                                <w:sz w:val="10"/>
                                <w:szCs w:val="10"/>
                              </w:rPr>
                              <w:t>[</w:t>
                            </w:r>
                            <w:proofErr w:type="spellStart"/>
                            <w:r w:rsidRPr="00921671">
                              <w:rPr>
                                <w:rFonts w:ascii="Arial" w:hAnsi="Arial" w:cs="Arial"/>
                                <w:sz w:val="10"/>
                                <w:szCs w:val="10"/>
                              </w:rPr>
                              <w:t>i</w:t>
                            </w:r>
                            <w:proofErr w:type="spellEnd"/>
                            <w:r w:rsidRPr="00921671">
                              <w:rPr>
                                <w:rFonts w:ascii="Arial" w:hAnsi="Arial" w:cs="Arial"/>
                                <w:sz w:val="10"/>
                                <w:szCs w:val="10"/>
                              </w:rPr>
                              <w:t>][j] = INT_MAX;</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for (int k = </w:t>
                            </w:r>
                            <w:proofErr w:type="spellStart"/>
                            <w:r w:rsidRPr="00921671">
                              <w:rPr>
                                <w:rFonts w:ascii="Arial" w:hAnsi="Arial" w:cs="Arial"/>
                                <w:sz w:val="10"/>
                                <w:szCs w:val="10"/>
                              </w:rPr>
                              <w:t>i</w:t>
                            </w:r>
                            <w:proofErr w:type="spellEnd"/>
                            <w:r w:rsidRPr="00921671">
                              <w:rPr>
                                <w:rFonts w:ascii="Arial" w:hAnsi="Arial" w:cs="Arial"/>
                                <w:sz w:val="10"/>
                                <w:szCs w:val="10"/>
                              </w:rPr>
                              <w:t>; k &lt; j; k++) {</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int cost = </w:t>
                            </w:r>
                            <w:proofErr w:type="spellStart"/>
                            <w:r w:rsidRPr="00921671">
                              <w:rPr>
                                <w:rFonts w:ascii="Arial" w:hAnsi="Arial" w:cs="Arial"/>
                                <w:sz w:val="10"/>
                                <w:szCs w:val="10"/>
                              </w:rPr>
                              <w:t>dp</w:t>
                            </w:r>
                            <w:proofErr w:type="spellEnd"/>
                            <w:r w:rsidRPr="00921671">
                              <w:rPr>
                                <w:rFonts w:ascii="Arial" w:hAnsi="Arial" w:cs="Arial"/>
                                <w:sz w:val="10"/>
                                <w:szCs w:val="10"/>
                              </w:rPr>
                              <w:t>[</w:t>
                            </w:r>
                            <w:proofErr w:type="spellStart"/>
                            <w:r w:rsidRPr="00921671">
                              <w:rPr>
                                <w:rFonts w:ascii="Arial" w:hAnsi="Arial" w:cs="Arial"/>
                                <w:sz w:val="10"/>
                                <w:szCs w:val="10"/>
                              </w:rPr>
                              <w:t>i</w:t>
                            </w:r>
                            <w:proofErr w:type="spellEnd"/>
                            <w:r w:rsidRPr="00921671">
                              <w:rPr>
                                <w:rFonts w:ascii="Arial" w:hAnsi="Arial" w:cs="Arial"/>
                                <w:sz w:val="10"/>
                                <w:szCs w:val="10"/>
                              </w:rPr>
                              <w:t xml:space="preserve">][k] + </w:t>
                            </w:r>
                            <w:proofErr w:type="spellStart"/>
                            <w:proofErr w:type="gramStart"/>
                            <w:r w:rsidRPr="00921671">
                              <w:rPr>
                                <w:rFonts w:ascii="Arial" w:hAnsi="Arial" w:cs="Arial"/>
                                <w:sz w:val="10"/>
                                <w:szCs w:val="10"/>
                              </w:rPr>
                              <w:t>dp</w:t>
                            </w:r>
                            <w:proofErr w:type="spellEnd"/>
                            <w:r w:rsidRPr="00921671">
                              <w:rPr>
                                <w:rFonts w:ascii="Arial" w:hAnsi="Arial" w:cs="Arial"/>
                                <w:sz w:val="10"/>
                                <w:szCs w:val="10"/>
                              </w:rPr>
                              <w:t>[</w:t>
                            </w:r>
                            <w:proofErr w:type="gramEnd"/>
                            <w:r w:rsidRPr="00921671">
                              <w:rPr>
                                <w:rFonts w:ascii="Arial" w:hAnsi="Arial" w:cs="Arial"/>
                                <w:sz w:val="10"/>
                                <w:szCs w:val="10"/>
                              </w:rPr>
                              <w:t>k + 1][j] + p[</w:t>
                            </w:r>
                            <w:proofErr w:type="spellStart"/>
                            <w:r w:rsidRPr="00921671">
                              <w:rPr>
                                <w:rFonts w:ascii="Arial" w:hAnsi="Arial" w:cs="Arial"/>
                                <w:sz w:val="10"/>
                                <w:szCs w:val="10"/>
                              </w:rPr>
                              <w:t>i</w:t>
                            </w:r>
                            <w:proofErr w:type="spellEnd"/>
                            <w:r w:rsidRPr="00921671">
                              <w:rPr>
                                <w:rFonts w:ascii="Arial" w:hAnsi="Arial" w:cs="Arial"/>
                                <w:sz w:val="10"/>
                                <w:szCs w:val="10"/>
                              </w:rPr>
                              <w:t xml:space="preserve"> - 1] * p[k] * p[j];</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w:t>
                            </w:r>
                            <w:proofErr w:type="spellStart"/>
                            <w:r w:rsidRPr="00921671">
                              <w:rPr>
                                <w:rFonts w:ascii="Arial" w:hAnsi="Arial" w:cs="Arial"/>
                                <w:sz w:val="10"/>
                                <w:szCs w:val="10"/>
                              </w:rPr>
                              <w:t>dp</w:t>
                            </w:r>
                            <w:proofErr w:type="spellEnd"/>
                            <w:r w:rsidRPr="00921671">
                              <w:rPr>
                                <w:rFonts w:ascii="Arial" w:hAnsi="Arial" w:cs="Arial"/>
                                <w:sz w:val="10"/>
                                <w:szCs w:val="10"/>
                              </w:rPr>
                              <w:t>[</w:t>
                            </w:r>
                            <w:proofErr w:type="spellStart"/>
                            <w:r w:rsidRPr="00921671">
                              <w:rPr>
                                <w:rFonts w:ascii="Arial" w:hAnsi="Arial" w:cs="Arial"/>
                                <w:sz w:val="10"/>
                                <w:szCs w:val="10"/>
                              </w:rPr>
                              <w:t>i</w:t>
                            </w:r>
                            <w:proofErr w:type="spellEnd"/>
                            <w:r w:rsidRPr="00921671">
                              <w:rPr>
                                <w:rFonts w:ascii="Arial" w:hAnsi="Arial" w:cs="Arial"/>
                                <w:sz w:val="10"/>
                                <w:szCs w:val="10"/>
                              </w:rPr>
                              <w:t>][j] = min(</w:t>
                            </w:r>
                            <w:proofErr w:type="spellStart"/>
                            <w:r w:rsidRPr="00921671">
                              <w:rPr>
                                <w:rFonts w:ascii="Arial" w:hAnsi="Arial" w:cs="Arial"/>
                                <w:sz w:val="10"/>
                                <w:szCs w:val="10"/>
                              </w:rPr>
                              <w:t>dp</w:t>
                            </w:r>
                            <w:proofErr w:type="spellEnd"/>
                            <w:r w:rsidRPr="00921671">
                              <w:rPr>
                                <w:rFonts w:ascii="Arial" w:hAnsi="Arial" w:cs="Arial"/>
                                <w:sz w:val="10"/>
                                <w:szCs w:val="10"/>
                              </w:rPr>
                              <w:t>[</w:t>
                            </w:r>
                            <w:proofErr w:type="spellStart"/>
                            <w:r w:rsidRPr="00921671">
                              <w:rPr>
                                <w:rFonts w:ascii="Arial" w:hAnsi="Arial" w:cs="Arial"/>
                                <w:sz w:val="10"/>
                                <w:szCs w:val="10"/>
                              </w:rPr>
                              <w:t>i</w:t>
                            </w:r>
                            <w:proofErr w:type="spellEnd"/>
                            <w:r w:rsidRPr="00921671">
                              <w:rPr>
                                <w:rFonts w:ascii="Arial" w:hAnsi="Arial" w:cs="Arial"/>
                                <w:sz w:val="10"/>
                                <w:szCs w:val="10"/>
                              </w:rPr>
                              <w:t>][j], cost)</w:t>
                            </w:r>
                            <w:proofErr w:type="gramStart"/>
                            <w:r w:rsidRPr="00921671">
                              <w:rPr>
                                <w:rFonts w:ascii="Arial" w:hAnsi="Arial" w:cs="Arial"/>
                                <w:sz w:val="10"/>
                                <w:szCs w:val="10"/>
                              </w:rPr>
                              <w:t>;</w:t>
                            </w:r>
                            <w:r w:rsidR="00921671" w:rsidRPr="00921671">
                              <w:rPr>
                                <w:rFonts w:ascii="Arial" w:hAnsi="Arial" w:cs="Arial"/>
                                <w:sz w:val="10"/>
                                <w:szCs w:val="10"/>
                              </w:rPr>
                              <w:t xml:space="preserve"> </w:t>
                            </w:r>
                            <w:r w:rsidRPr="00921671">
                              <w:rPr>
                                <w:rFonts w:ascii="Arial" w:hAnsi="Arial" w:cs="Arial"/>
                                <w:sz w:val="10"/>
                                <w:szCs w:val="10"/>
                              </w:rPr>
                              <w:t>}</w:t>
                            </w:r>
                            <w:proofErr w:type="gramEnd"/>
                            <w:r w:rsidRPr="00921671">
                              <w:rPr>
                                <w:rFonts w:ascii="Arial" w:hAnsi="Arial" w:cs="Arial"/>
                                <w:sz w:val="10"/>
                                <w:szCs w:val="10"/>
                              </w:rPr>
                              <w:t>}}</w:t>
                            </w:r>
                          </w:p>
                          <w:p w:rsidR="00E55507" w:rsidRPr="00921671" w:rsidRDefault="00E55507" w:rsidP="00E55507">
                            <w:pPr>
                              <w:pStyle w:val="HTMLPreformatted"/>
                              <w:rPr>
                                <w:rFonts w:ascii="Arial" w:hAnsi="Arial" w:cs="Arial"/>
                                <w:sz w:val="10"/>
                                <w:szCs w:val="10"/>
                              </w:rPr>
                            </w:pPr>
                            <w:r w:rsidRPr="00921671">
                              <w:rPr>
                                <w:rFonts w:ascii="Arial" w:hAnsi="Arial" w:cs="Arial"/>
                                <w:sz w:val="10"/>
                                <w:szCs w:val="10"/>
                              </w:rPr>
                              <w:t xml:space="preserve">    return </w:t>
                            </w:r>
                            <w:proofErr w:type="spellStart"/>
                            <w:proofErr w:type="gramStart"/>
                            <w:r w:rsidRPr="00921671">
                              <w:rPr>
                                <w:rFonts w:ascii="Arial" w:hAnsi="Arial" w:cs="Arial"/>
                                <w:sz w:val="10"/>
                                <w:szCs w:val="10"/>
                              </w:rPr>
                              <w:t>dp</w:t>
                            </w:r>
                            <w:proofErr w:type="spellEnd"/>
                            <w:r w:rsidRPr="00921671">
                              <w:rPr>
                                <w:rFonts w:ascii="Arial" w:hAnsi="Arial" w:cs="Arial"/>
                                <w:sz w:val="10"/>
                                <w:szCs w:val="10"/>
                              </w:rPr>
                              <w:t>[</w:t>
                            </w:r>
                            <w:proofErr w:type="gramEnd"/>
                            <w:r w:rsidRPr="00921671">
                              <w:rPr>
                                <w:rFonts w:ascii="Arial" w:hAnsi="Arial" w:cs="Arial"/>
                                <w:sz w:val="10"/>
                                <w:szCs w:val="10"/>
                              </w:rPr>
                              <w:t>1][n - 1];</w:t>
                            </w:r>
                            <w:r w:rsidR="00921671" w:rsidRPr="00921671">
                              <w:rPr>
                                <w:rFonts w:ascii="Arial" w:hAnsi="Arial" w:cs="Arial"/>
                                <w:sz w:val="10"/>
                                <w:szCs w:val="10"/>
                              </w:rPr>
                              <w:t xml:space="preserve"> </w:t>
                            </w:r>
                            <w:r w:rsidRPr="00921671">
                              <w:rPr>
                                <w:rFonts w:ascii="Arial" w:hAnsi="Arial" w:cs="Arial"/>
                                <w:sz w:val="10"/>
                                <w:szCs w:val="10"/>
                              </w:rPr>
                              <w:t>}</w:t>
                            </w:r>
                          </w:p>
                          <w:p w:rsidR="00E55507" w:rsidRPr="00921671" w:rsidRDefault="00E55507">
                            <w:pPr>
                              <w:rPr>
                                <w:rFonts w:ascii="Arial" w:hAnsi="Arial" w:cs="Arial"/>
                                <w:sz w:val="10"/>
                                <w:szCs w:val="10"/>
                              </w:rPr>
                            </w:pPr>
                          </w:p>
                        </w:txbxContent>
                      </v:textbox>
                    </v:shape>
                  </w:pict>
                </mc:Fallback>
              </mc:AlternateContent>
            </w:r>
            <w:r w:rsidR="00866FFE">
              <w:rPr>
                <w:b/>
                <w:noProof/>
                <w:sz w:val="14"/>
                <w:szCs w:val="12"/>
              </w:rPr>
              <mc:AlternateContent>
                <mc:Choice Requires="wps">
                  <w:drawing>
                    <wp:anchor distT="0" distB="0" distL="114300" distR="114300" simplePos="0" relativeHeight="251677696" behindDoc="0" locked="0" layoutInCell="1" allowOverlap="1">
                      <wp:simplePos x="0" y="0"/>
                      <wp:positionH relativeFrom="column">
                        <wp:posOffset>-65405</wp:posOffset>
                      </wp:positionH>
                      <wp:positionV relativeFrom="paragraph">
                        <wp:posOffset>3405917</wp:posOffset>
                      </wp:positionV>
                      <wp:extent cx="1667510" cy="1725930"/>
                      <wp:effectExtent l="0" t="0" r="27940" b="26670"/>
                      <wp:wrapNone/>
                      <wp:docPr id="22" name="Text Box 22"/>
                      <wp:cNvGraphicFramePr/>
                      <a:graphic xmlns:a="http://schemas.openxmlformats.org/drawingml/2006/main">
                        <a:graphicData uri="http://schemas.microsoft.com/office/word/2010/wordprocessingShape">
                          <wps:wsp>
                            <wps:cNvSpPr txBox="1"/>
                            <wps:spPr>
                              <a:xfrm>
                                <a:off x="0" y="0"/>
                                <a:ext cx="1667510" cy="1725930"/>
                              </a:xfrm>
                              <a:prstGeom prst="rect">
                                <a:avLst/>
                              </a:prstGeom>
                              <a:solidFill>
                                <a:schemeClr val="lt1"/>
                              </a:solidFill>
                              <a:ln w="6350">
                                <a:solidFill>
                                  <a:prstClr val="black"/>
                                </a:solidFill>
                              </a:ln>
                            </wps:spPr>
                            <wps:txbx>
                              <w:txbxContent>
                                <w:p w:rsidR="00866FFE" w:rsidRPr="00866FFE" w:rsidRDefault="00866FFE" w:rsidP="00866FFE">
                                  <w:pPr>
                                    <w:pStyle w:val="HTMLPreformatted"/>
                                    <w:rPr>
                                      <w:rFonts w:ascii="Arial" w:hAnsi="Arial" w:cs="Arial"/>
                                      <w:sz w:val="12"/>
                                      <w:szCs w:val="12"/>
                                    </w:rPr>
                                  </w:pPr>
                                  <w:r w:rsidRPr="00866FFE">
                                    <w:rPr>
                                      <w:rFonts w:ascii="Arial" w:hAnsi="Arial" w:cs="Arial"/>
                                      <w:b/>
                                      <w:sz w:val="12"/>
                                      <w:szCs w:val="12"/>
                                    </w:rPr>
                                    <w:t xml:space="preserve">0/1 KNAPSACK </w:t>
                                  </w:r>
                                  <w:r w:rsidRPr="00866FFE">
                                    <w:rPr>
                                      <w:rFonts w:ascii="Arial" w:hAnsi="Arial" w:cs="Arial"/>
                                      <w:sz w:val="12"/>
                                      <w:szCs w:val="12"/>
                                    </w:rPr>
                                    <w:t xml:space="preserve">int </w:t>
                                  </w:r>
                                  <w:proofErr w:type="spellStart"/>
                                  <w:proofErr w:type="gramStart"/>
                                  <w:r w:rsidRPr="00866FFE">
                                    <w:rPr>
                                      <w:rFonts w:ascii="Arial" w:hAnsi="Arial" w:cs="Arial"/>
                                      <w:sz w:val="12"/>
                                      <w:szCs w:val="12"/>
                                    </w:rPr>
                                    <w:t>knapsackRec</w:t>
                                  </w:r>
                                  <w:proofErr w:type="spellEnd"/>
                                  <w:r w:rsidRPr="00866FFE">
                                    <w:rPr>
                                      <w:rFonts w:ascii="Arial" w:hAnsi="Arial" w:cs="Arial"/>
                                      <w:sz w:val="12"/>
                                      <w:szCs w:val="12"/>
                                    </w:rPr>
                                    <w:t>(</w:t>
                                  </w:r>
                                  <w:proofErr w:type="gramEnd"/>
                                  <w:r w:rsidRPr="00866FFE">
                                    <w:rPr>
                                      <w:rFonts w:ascii="Arial" w:hAnsi="Arial" w:cs="Arial"/>
                                      <w:sz w:val="12"/>
                                      <w:szCs w:val="12"/>
                                    </w:rPr>
                                    <w:t xml:space="preserve">int W, vector&lt;int&gt;&amp; </w:t>
                                  </w:r>
                                  <w:proofErr w:type="spellStart"/>
                                  <w:r w:rsidRPr="00866FFE">
                                    <w:rPr>
                                      <w:rFonts w:ascii="Arial" w:hAnsi="Arial" w:cs="Arial"/>
                                      <w:sz w:val="12"/>
                                      <w:szCs w:val="12"/>
                                    </w:rPr>
                                    <w:t>val</w:t>
                                  </w:r>
                                  <w:proofErr w:type="spellEnd"/>
                                  <w:r w:rsidRPr="00866FFE">
                                    <w:rPr>
                                      <w:rFonts w:ascii="Arial" w:hAnsi="Arial" w:cs="Arial"/>
                                      <w:sz w:val="12"/>
                                      <w:szCs w:val="12"/>
                                    </w:rPr>
                                    <w:t xml:space="preserve">, vector&lt;int&gt;&amp; </w:t>
                                  </w:r>
                                  <w:proofErr w:type="spellStart"/>
                                  <w:r w:rsidRPr="00866FFE">
                                    <w:rPr>
                                      <w:rFonts w:ascii="Arial" w:hAnsi="Arial" w:cs="Arial"/>
                                      <w:sz w:val="12"/>
                                      <w:szCs w:val="12"/>
                                    </w:rPr>
                                    <w:t>wt</w:t>
                                  </w:r>
                                  <w:proofErr w:type="spellEnd"/>
                                  <w:r w:rsidRPr="00866FFE">
                                    <w:rPr>
                                      <w:rFonts w:ascii="Arial" w:hAnsi="Arial" w:cs="Arial"/>
                                      <w:sz w:val="12"/>
                                      <w:szCs w:val="12"/>
                                    </w:rPr>
                                    <w:t>, int n) {</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if (n == 0 || W == 0) return 0;</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if (</w:t>
                                  </w:r>
                                  <w:proofErr w:type="spellStart"/>
                                  <w:proofErr w:type="gramStart"/>
                                  <w:r w:rsidRPr="00866FFE">
                                    <w:rPr>
                                      <w:rFonts w:ascii="Arial" w:hAnsi="Arial" w:cs="Arial"/>
                                      <w:sz w:val="12"/>
                                      <w:szCs w:val="12"/>
                                    </w:rPr>
                                    <w:t>wt</w:t>
                                  </w:r>
                                  <w:proofErr w:type="spellEnd"/>
                                  <w:r w:rsidRPr="00866FFE">
                                    <w:rPr>
                                      <w:rFonts w:ascii="Arial" w:hAnsi="Arial" w:cs="Arial"/>
                                      <w:sz w:val="12"/>
                                      <w:szCs w:val="12"/>
                                    </w:rPr>
                                    <w:t>[</w:t>
                                  </w:r>
                                  <w:proofErr w:type="gramEnd"/>
                                  <w:r w:rsidRPr="00866FFE">
                                    <w:rPr>
                                      <w:rFonts w:ascii="Arial" w:hAnsi="Arial" w:cs="Arial"/>
                                      <w:sz w:val="12"/>
                                      <w:szCs w:val="12"/>
                                    </w:rPr>
                                    <w:t>n - 1] &lt;= W)</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return </w:t>
                                  </w:r>
                                  <w:proofErr w:type="gramStart"/>
                                  <w:r w:rsidRPr="00866FFE">
                                    <w:rPr>
                                      <w:rFonts w:ascii="Arial" w:hAnsi="Arial" w:cs="Arial"/>
                                      <w:sz w:val="12"/>
                                      <w:szCs w:val="12"/>
                                    </w:rPr>
                                    <w:t>max(</w:t>
                                  </w:r>
                                  <w:proofErr w:type="spellStart"/>
                                  <w:proofErr w:type="gramEnd"/>
                                  <w:r w:rsidRPr="00866FFE">
                                    <w:rPr>
                                      <w:rFonts w:ascii="Arial" w:hAnsi="Arial" w:cs="Arial"/>
                                      <w:sz w:val="12"/>
                                      <w:szCs w:val="12"/>
                                    </w:rPr>
                                    <w:t>val</w:t>
                                  </w:r>
                                  <w:proofErr w:type="spellEnd"/>
                                  <w:r w:rsidRPr="00866FFE">
                                    <w:rPr>
                                      <w:rFonts w:ascii="Arial" w:hAnsi="Arial" w:cs="Arial"/>
                                      <w:sz w:val="12"/>
                                      <w:szCs w:val="12"/>
                                    </w:rPr>
                                    <w:t xml:space="preserve">[n - 1] + </w:t>
                                  </w:r>
                                  <w:proofErr w:type="spellStart"/>
                                  <w:r w:rsidRPr="00866FFE">
                                    <w:rPr>
                                      <w:rFonts w:ascii="Arial" w:hAnsi="Arial" w:cs="Arial"/>
                                      <w:sz w:val="12"/>
                                      <w:szCs w:val="12"/>
                                    </w:rPr>
                                    <w:t>knapsackRec</w:t>
                                  </w:r>
                                  <w:proofErr w:type="spellEnd"/>
                                  <w:r w:rsidRPr="00866FFE">
                                    <w:rPr>
                                      <w:rFonts w:ascii="Arial" w:hAnsi="Arial" w:cs="Arial"/>
                                      <w:sz w:val="12"/>
                                      <w:szCs w:val="12"/>
                                    </w:rPr>
                                    <w:t xml:space="preserve">(W - </w:t>
                                  </w:r>
                                  <w:proofErr w:type="spellStart"/>
                                  <w:r w:rsidRPr="00866FFE">
                                    <w:rPr>
                                      <w:rFonts w:ascii="Arial" w:hAnsi="Arial" w:cs="Arial"/>
                                      <w:sz w:val="12"/>
                                      <w:szCs w:val="12"/>
                                    </w:rPr>
                                    <w:t>wt</w:t>
                                  </w:r>
                                  <w:proofErr w:type="spellEnd"/>
                                  <w:r w:rsidRPr="00866FFE">
                                    <w:rPr>
                                      <w:rFonts w:ascii="Arial" w:hAnsi="Arial" w:cs="Arial"/>
                                      <w:sz w:val="12"/>
                                      <w:szCs w:val="12"/>
                                    </w:rPr>
                                    <w:t xml:space="preserve">[n - 1], </w:t>
                                  </w:r>
                                  <w:proofErr w:type="spellStart"/>
                                  <w:r w:rsidRPr="00866FFE">
                                    <w:rPr>
                                      <w:rFonts w:ascii="Arial" w:hAnsi="Arial" w:cs="Arial"/>
                                      <w:sz w:val="12"/>
                                      <w:szCs w:val="12"/>
                                    </w:rPr>
                                    <w:t>val</w:t>
                                  </w:r>
                                  <w:proofErr w:type="spellEnd"/>
                                  <w:r w:rsidRPr="00866FFE">
                                    <w:rPr>
                                      <w:rFonts w:ascii="Arial" w:hAnsi="Arial" w:cs="Arial"/>
                                      <w:sz w:val="12"/>
                                      <w:szCs w:val="12"/>
                                    </w:rPr>
                                    <w:t xml:space="preserve">, </w:t>
                                  </w:r>
                                  <w:proofErr w:type="spellStart"/>
                                  <w:r w:rsidRPr="00866FFE">
                                    <w:rPr>
                                      <w:rFonts w:ascii="Arial" w:hAnsi="Arial" w:cs="Arial"/>
                                      <w:sz w:val="12"/>
                                      <w:szCs w:val="12"/>
                                    </w:rPr>
                                    <w:t>wt</w:t>
                                  </w:r>
                                  <w:proofErr w:type="spellEnd"/>
                                  <w:r w:rsidRPr="00866FFE">
                                    <w:rPr>
                                      <w:rFonts w:ascii="Arial" w:hAnsi="Arial" w:cs="Arial"/>
                                      <w:sz w:val="12"/>
                                      <w:szCs w:val="12"/>
                                    </w:rPr>
                                    <w:t xml:space="preserve">, n - 1), </w:t>
                                  </w:r>
                                  <w:proofErr w:type="spellStart"/>
                                  <w:r w:rsidRPr="00866FFE">
                                    <w:rPr>
                                      <w:rFonts w:ascii="Arial" w:hAnsi="Arial" w:cs="Arial"/>
                                      <w:sz w:val="12"/>
                                      <w:szCs w:val="12"/>
                                    </w:rPr>
                                    <w:t>knapsackRec</w:t>
                                  </w:r>
                                  <w:proofErr w:type="spellEnd"/>
                                  <w:r w:rsidRPr="00866FFE">
                                    <w:rPr>
                                      <w:rFonts w:ascii="Arial" w:hAnsi="Arial" w:cs="Arial"/>
                                      <w:sz w:val="12"/>
                                      <w:szCs w:val="12"/>
                                    </w:rPr>
                                    <w:t xml:space="preserve">(W, </w:t>
                                  </w:r>
                                  <w:proofErr w:type="spellStart"/>
                                  <w:r w:rsidRPr="00866FFE">
                                    <w:rPr>
                                      <w:rFonts w:ascii="Arial" w:hAnsi="Arial" w:cs="Arial"/>
                                      <w:sz w:val="12"/>
                                      <w:szCs w:val="12"/>
                                    </w:rPr>
                                    <w:t>val</w:t>
                                  </w:r>
                                  <w:proofErr w:type="spellEnd"/>
                                  <w:r w:rsidRPr="00866FFE">
                                    <w:rPr>
                                      <w:rFonts w:ascii="Arial" w:hAnsi="Arial" w:cs="Arial"/>
                                      <w:sz w:val="12"/>
                                      <w:szCs w:val="12"/>
                                    </w:rPr>
                                    <w:t xml:space="preserve">, </w:t>
                                  </w:r>
                                  <w:proofErr w:type="spellStart"/>
                                  <w:r w:rsidRPr="00866FFE">
                                    <w:rPr>
                                      <w:rFonts w:ascii="Arial" w:hAnsi="Arial" w:cs="Arial"/>
                                      <w:sz w:val="12"/>
                                      <w:szCs w:val="12"/>
                                    </w:rPr>
                                    <w:t>wt</w:t>
                                  </w:r>
                                  <w:proofErr w:type="spellEnd"/>
                                  <w:r w:rsidRPr="00866FFE">
                                    <w:rPr>
                                      <w:rFonts w:ascii="Arial" w:hAnsi="Arial" w:cs="Arial"/>
                                      <w:sz w:val="12"/>
                                      <w:szCs w:val="12"/>
                                    </w:rPr>
                                    <w:t>, n - 1));</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return </w:t>
                                  </w:r>
                                  <w:proofErr w:type="spellStart"/>
                                  <w:proofErr w:type="gramStart"/>
                                  <w:r w:rsidRPr="00866FFE">
                                    <w:rPr>
                                      <w:rFonts w:ascii="Arial" w:hAnsi="Arial" w:cs="Arial"/>
                                      <w:sz w:val="12"/>
                                      <w:szCs w:val="12"/>
                                    </w:rPr>
                                    <w:t>knapsackRec</w:t>
                                  </w:r>
                                  <w:proofErr w:type="spellEnd"/>
                                  <w:r w:rsidRPr="00866FFE">
                                    <w:rPr>
                                      <w:rFonts w:ascii="Arial" w:hAnsi="Arial" w:cs="Arial"/>
                                      <w:sz w:val="12"/>
                                      <w:szCs w:val="12"/>
                                    </w:rPr>
                                    <w:t>(</w:t>
                                  </w:r>
                                  <w:proofErr w:type="gramEnd"/>
                                  <w:r w:rsidRPr="00866FFE">
                                    <w:rPr>
                                      <w:rFonts w:ascii="Arial" w:hAnsi="Arial" w:cs="Arial"/>
                                      <w:sz w:val="12"/>
                                      <w:szCs w:val="12"/>
                                    </w:rPr>
                                    <w:t xml:space="preserve">W, </w:t>
                                  </w:r>
                                  <w:proofErr w:type="spellStart"/>
                                  <w:r w:rsidRPr="00866FFE">
                                    <w:rPr>
                                      <w:rFonts w:ascii="Arial" w:hAnsi="Arial" w:cs="Arial"/>
                                      <w:sz w:val="12"/>
                                      <w:szCs w:val="12"/>
                                    </w:rPr>
                                    <w:t>val</w:t>
                                  </w:r>
                                  <w:proofErr w:type="spellEnd"/>
                                  <w:r w:rsidRPr="00866FFE">
                                    <w:rPr>
                                      <w:rFonts w:ascii="Arial" w:hAnsi="Arial" w:cs="Arial"/>
                                      <w:sz w:val="12"/>
                                      <w:szCs w:val="12"/>
                                    </w:rPr>
                                    <w:t xml:space="preserve">, </w:t>
                                  </w:r>
                                  <w:proofErr w:type="spellStart"/>
                                  <w:r w:rsidRPr="00866FFE">
                                    <w:rPr>
                                      <w:rFonts w:ascii="Arial" w:hAnsi="Arial" w:cs="Arial"/>
                                      <w:sz w:val="12"/>
                                      <w:szCs w:val="12"/>
                                    </w:rPr>
                                    <w:t>wt</w:t>
                                  </w:r>
                                  <w:proofErr w:type="spellEnd"/>
                                  <w:r w:rsidRPr="00866FFE">
                                    <w:rPr>
                                      <w:rFonts w:ascii="Arial" w:hAnsi="Arial" w:cs="Arial"/>
                                      <w:sz w:val="12"/>
                                      <w:szCs w:val="12"/>
                                    </w:rPr>
                                    <w:t>, n - 1);</w:t>
                                  </w:r>
                                  <w:r w:rsidRPr="00866FFE">
                                    <w:rPr>
                                      <w:rFonts w:ascii="Arial" w:hAnsi="Arial" w:cs="Arial"/>
                                      <w:sz w:val="12"/>
                                      <w:szCs w:val="12"/>
                                    </w:rPr>
                                    <w:t xml:space="preserve"> </w:t>
                                  </w:r>
                                  <w:r w:rsidRPr="00866FFE">
                                    <w:rPr>
                                      <w:rFonts w:ascii="Arial" w:hAnsi="Arial" w:cs="Arial"/>
                                      <w:sz w:val="12"/>
                                      <w:szCs w:val="12"/>
                                    </w:rPr>
                                    <w:t>}</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int </w:t>
                                  </w:r>
                                  <w:proofErr w:type="spellStart"/>
                                  <w:proofErr w:type="gramStart"/>
                                  <w:r w:rsidRPr="00866FFE">
                                    <w:rPr>
                                      <w:rFonts w:ascii="Arial" w:hAnsi="Arial" w:cs="Arial"/>
                                      <w:sz w:val="12"/>
                                      <w:szCs w:val="12"/>
                                    </w:rPr>
                                    <w:t>knapsackDP</w:t>
                                  </w:r>
                                  <w:proofErr w:type="spellEnd"/>
                                  <w:r w:rsidRPr="00866FFE">
                                    <w:rPr>
                                      <w:rFonts w:ascii="Arial" w:hAnsi="Arial" w:cs="Arial"/>
                                      <w:sz w:val="12"/>
                                      <w:szCs w:val="12"/>
                                    </w:rPr>
                                    <w:t>(</w:t>
                                  </w:r>
                                  <w:proofErr w:type="gramEnd"/>
                                  <w:r w:rsidRPr="00866FFE">
                                    <w:rPr>
                                      <w:rFonts w:ascii="Arial" w:hAnsi="Arial" w:cs="Arial"/>
                                      <w:sz w:val="12"/>
                                      <w:szCs w:val="12"/>
                                    </w:rPr>
                                    <w:t xml:space="preserve">int W, vector&lt;int&gt;&amp; </w:t>
                                  </w:r>
                                  <w:proofErr w:type="spellStart"/>
                                  <w:r w:rsidRPr="00866FFE">
                                    <w:rPr>
                                      <w:rFonts w:ascii="Arial" w:hAnsi="Arial" w:cs="Arial"/>
                                      <w:sz w:val="12"/>
                                      <w:szCs w:val="12"/>
                                    </w:rPr>
                                    <w:t>val</w:t>
                                  </w:r>
                                  <w:proofErr w:type="spellEnd"/>
                                  <w:r w:rsidRPr="00866FFE">
                                    <w:rPr>
                                      <w:rFonts w:ascii="Arial" w:hAnsi="Arial" w:cs="Arial"/>
                                      <w:sz w:val="12"/>
                                      <w:szCs w:val="12"/>
                                    </w:rPr>
                                    <w:t xml:space="preserve">, vector&lt;int&gt;&amp; </w:t>
                                  </w:r>
                                  <w:proofErr w:type="spellStart"/>
                                  <w:r w:rsidRPr="00866FFE">
                                    <w:rPr>
                                      <w:rFonts w:ascii="Arial" w:hAnsi="Arial" w:cs="Arial"/>
                                      <w:sz w:val="12"/>
                                      <w:szCs w:val="12"/>
                                    </w:rPr>
                                    <w:t>wt</w:t>
                                  </w:r>
                                  <w:proofErr w:type="spellEnd"/>
                                  <w:r w:rsidRPr="00866FFE">
                                    <w:rPr>
                                      <w:rFonts w:ascii="Arial" w:hAnsi="Arial" w:cs="Arial"/>
                                      <w:sz w:val="12"/>
                                      <w:szCs w:val="12"/>
                                    </w:rPr>
                                    <w:t xml:space="preserve">) {int n = </w:t>
                                  </w:r>
                                  <w:proofErr w:type="spellStart"/>
                                  <w:r w:rsidRPr="00866FFE">
                                    <w:rPr>
                                      <w:rFonts w:ascii="Arial" w:hAnsi="Arial" w:cs="Arial"/>
                                      <w:sz w:val="12"/>
                                      <w:szCs w:val="12"/>
                                    </w:rPr>
                                    <w:t>val.size</w:t>
                                  </w:r>
                                  <w:proofErr w:type="spellEnd"/>
                                  <w:r w:rsidRPr="00866FFE">
                                    <w:rPr>
                                      <w:rFonts w:ascii="Arial" w:hAnsi="Arial" w:cs="Arial"/>
                                      <w:sz w:val="12"/>
                                      <w:szCs w:val="12"/>
                                    </w:rPr>
                                    <w:t>();</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vector&lt;vector&lt;int&gt;&gt; </w:t>
                                  </w:r>
                                  <w:proofErr w:type="spellStart"/>
                                  <w:proofErr w:type="gramStart"/>
                                  <w:r w:rsidRPr="00866FFE">
                                    <w:rPr>
                                      <w:rFonts w:ascii="Arial" w:hAnsi="Arial" w:cs="Arial"/>
                                      <w:sz w:val="12"/>
                                      <w:szCs w:val="12"/>
                                    </w:rPr>
                                    <w:t>dp</w:t>
                                  </w:r>
                                  <w:proofErr w:type="spellEnd"/>
                                  <w:r w:rsidRPr="00866FFE">
                                    <w:rPr>
                                      <w:rFonts w:ascii="Arial" w:hAnsi="Arial" w:cs="Arial"/>
                                      <w:sz w:val="12"/>
                                      <w:szCs w:val="12"/>
                                    </w:rPr>
                                    <w:t>(</w:t>
                                  </w:r>
                                  <w:proofErr w:type="gramEnd"/>
                                  <w:r w:rsidRPr="00866FFE">
                                    <w:rPr>
                                      <w:rFonts w:ascii="Arial" w:hAnsi="Arial" w:cs="Arial"/>
                                      <w:sz w:val="12"/>
                                      <w:szCs w:val="12"/>
                                    </w:rPr>
                                    <w:t>n + 1, vector&lt;int&gt;(W + 1, 0));</w:t>
                                  </w:r>
                                  <w:r w:rsidRPr="00866FFE">
                                    <w:rPr>
                                      <w:rFonts w:ascii="Arial" w:hAnsi="Arial" w:cs="Arial"/>
                                      <w:sz w:val="12"/>
                                      <w:szCs w:val="12"/>
                                    </w:rPr>
                                    <w:t xml:space="preserve"> </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for (int </w:t>
                                  </w:r>
                                  <w:proofErr w:type="spellStart"/>
                                  <w:r w:rsidRPr="00866FFE">
                                    <w:rPr>
                                      <w:rFonts w:ascii="Arial" w:hAnsi="Arial" w:cs="Arial"/>
                                      <w:sz w:val="12"/>
                                      <w:szCs w:val="12"/>
                                    </w:rPr>
                                    <w:t>i</w:t>
                                  </w:r>
                                  <w:proofErr w:type="spellEnd"/>
                                  <w:r w:rsidRPr="00866FFE">
                                    <w:rPr>
                                      <w:rFonts w:ascii="Arial" w:hAnsi="Arial" w:cs="Arial"/>
                                      <w:sz w:val="12"/>
                                      <w:szCs w:val="12"/>
                                    </w:rPr>
                                    <w:t xml:space="preserve"> = 1; </w:t>
                                  </w:r>
                                  <w:proofErr w:type="spellStart"/>
                                  <w:r w:rsidRPr="00866FFE">
                                    <w:rPr>
                                      <w:rFonts w:ascii="Arial" w:hAnsi="Arial" w:cs="Arial"/>
                                      <w:sz w:val="12"/>
                                      <w:szCs w:val="12"/>
                                    </w:rPr>
                                    <w:t>i</w:t>
                                  </w:r>
                                  <w:proofErr w:type="spellEnd"/>
                                  <w:r w:rsidRPr="00866FFE">
                                    <w:rPr>
                                      <w:rFonts w:ascii="Arial" w:hAnsi="Arial" w:cs="Arial"/>
                                      <w:sz w:val="12"/>
                                      <w:szCs w:val="12"/>
                                    </w:rPr>
                                    <w:t xml:space="preserve"> &lt;= n; </w:t>
                                  </w:r>
                                  <w:proofErr w:type="spellStart"/>
                                  <w:r w:rsidRPr="00866FFE">
                                    <w:rPr>
                                      <w:rFonts w:ascii="Arial" w:hAnsi="Arial" w:cs="Arial"/>
                                      <w:sz w:val="12"/>
                                      <w:szCs w:val="12"/>
                                    </w:rPr>
                                    <w:t>i</w:t>
                                  </w:r>
                                  <w:proofErr w:type="spellEnd"/>
                                  <w:r w:rsidRPr="00866FFE">
                                    <w:rPr>
                                      <w:rFonts w:ascii="Arial" w:hAnsi="Arial" w:cs="Arial"/>
                                      <w:sz w:val="12"/>
                                      <w:szCs w:val="12"/>
                                    </w:rPr>
                                    <w:t>++) {</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for (int j = 1; j &lt;= W; </w:t>
                                  </w:r>
                                  <w:proofErr w:type="spellStart"/>
                                  <w:r w:rsidRPr="00866FFE">
                                    <w:rPr>
                                      <w:rFonts w:ascii="Arial" w:hAnsi="Arial" w:cs="Arial"/>
                                      <w:sz w:val="12"/>
                                      <w:szCs w:val="12"/>
                                    </w:rPr>
                                    <w:t>j++</w:t>
                                  </w:r>
                                  <w:proofErr w:type="spellEnd"/>
                                  <w:r w:rsidRPr="00866FFE">
                                    <w:rPr>
                                      <w:rFonts w:ascii="Arial" w:hAnsi="Arial" w:cs="Arial"/>
                                      <w:sz w:val="12"/>
                                      <w:szCs w:val="12"/>
                                    </w:rPr>
                                    <w:t>) {</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if (</w:t>
                                  </w:r>
                                  <w:proofErr w:type="spellStart"/>
                                  <w:proofErr w:type="gramStart"/>
                                  <w:r w:rsidRPr="00866FFE">
                                    <w:rPr>
                                      <w:rFonts w:ascii="Arial" w:hAnsi="Arial" w:cs="Arial"/>
                                      <w:sz w:val="12"/>
                                      <w:szCs w:val="12"/>
                                    </w:rPr>
                                    <w:t>wt</w:t>
                                  </w:r>
                                  <w:proofErr w:type="spellEnd"/>
                                  <w:r w:rsidRPr="00866FFE">
                                    <w:rPr>
                                      <w:rFonts w:ascii="Arial" w:hAnsi="Arial" w:cs="Arial"/>
                                      <w:sz w:val="12"/>
                                      <w:szCs w:val="12"/>
                                    </w:rPr>
                                    <w:t>[</w:t>
                                  </w:r>
                                  <w:proofErr w:type="spellStart"/>
                                  <w:proofErr w:type="gramEnd"/>
                                  <w:r w:rsidRPr="00866FFE">
                                    <w:rPr>
                                      <w:rFonts w:ascii="Arial" w:hAnsi="Arial" w:cs="Arial"/>
                                      <w:sz w:val="12"/>
                                      <w:szCs w:val="12"/>
                                    </w:rPr>
                                    <w:t>i</w:t>
                                  </w:r>
                                  <w:proofErr w:type="spellEnd"/>
                                  <w:r w:rsidRPr="00866FFE">
                                    <w:rPr>
                                      <w:rFonts w:ascii="Arial" w:hAnsi="Arial" w:cs="Arial"/>
                                      <w:sz w:val="12"/>
                                      <w:szCs w:val="12"/>
                                    </w:rPr>
                                    <w:t xml:space="preserve"> - 1] &lt;= j)</w:t>
                                  </w:r>
                                  <w:r w:rsidRPr="00866FFE">
                                    <w:rPr>
                                      <w:rFonts w:ascii="Arial" w:hAnsi="Arial" w:cs="Arial"/>
                                      <w:sz w:val="12"/>
                                      <w:szCs w:val="12"/>
                                    </w:rPr>
                                    <w:t xml:space="preserve"> </w:t>
                                  </w:r>
                                  <w:proofErr w:type="spellStart"/>
                                  <w:r w:rsidRPr="00866FFE">
                                    <w:rPr>
                                      <w:rFonts w:ascii="Arial" w:hAnsi="Arial" w:cs="Arial"/>
                                      <w:sz w:val="12"/>
                                      <w:szCs w:val="12"/>
                                    </w:rPr>
                                    <w:t>dp</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][j] = max(</w:t>
                                  </w:r>
                                  <w:proofErr w:type="spellStart"/>
                                  <w:r w:rsidRPr="00866FFE">
                                    <w:rPr>
                                      <w:rFonts w:ascii="Arial" w:hAnsi="Arial" w:cs="Arial"/>
                                      <w:sz w:val="12"/>
                                      <w:szCs w:val="12"/>
                                    </w:rPr>
                                    <w:t>val</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 - 1] + </w:t>
                                  </w:r>
                                  <w:proofErr w:type="spellStart"/>
                                  <w:r w:rsidRPr="00866FFE">
                                    <w:rPr>
                                      <w:rFonts w:ascii="Arial" w:hAnsi="Arial" w:cs="Arial"/>
                                      <w:sz w:val="12"/>
                                      <w:szCs w:val="12"/>
                                    </w:rPr>
                                    <w:t>dp</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 - 1][j - </w:t>
                                  </w:r>
                                  <w:proofErr w:type="spellStart"/>
                                  <w:r w:rsidRPr="00866FFE">
                                    <w:rPr>
                                      <w:rFonts w:ascii="Arial" w:hAnsi="Arial" w:cs="Arial"/>
                                      <w:sz w:val="12"/>
                                      <w:szCs w:val="12"/>
                                    </w:rPr>
                                    <w:t>wt</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 - 1]], </w:t>
                                  </w:r>
                                  <w:proofErr w:type="spellStart"/>
                                  <w:r w:rsidRPr="00866FFE">
                                    <w:rPr>
                                      <w:rFonts w:ascii="Arial" w:hAnsi="Arial" w:cs="Arial"/>
                                      <w:sz w:val="12"/>
                                      <w:szCs w:val="12"/>
                                    </w:rPr>
                                    <w:t>dp</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 - 1][j]);</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else</w:t>
                                  </w:r>
                                  <w:r>
                                    <w:rPr>
                                      <w:rFonts w:ascii="Arial" w:hAnsi="Arial" w:cs="Arial"/>
                                      <w:sz w:val="12"/>
                                      <w:szCs w:val="12"/>
                                    </w:rPr>
                                    <w:t xml:space="preserve"> </w:t>
                                  </w:r>
                                  <w:proofErr w:type="spellStart"/>
                                  <w:r w:rsidRPr="00866FFE">
                                    <w:rPr>
                                      <w:rFonts w:ascii="Arial" w:hAnsi="Arial" w:cs="Arial"/>
                                      <w:sz w:val="12"/>
                                      <w:szCs w:val="12"/>
                                    </w:rPr>
                                    <w:t>dp</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][j] = </w:t>
                                  </w:r>
                                  <w:proofErr w:type="spellStart"/>
                                  <w:proofErr w:type="gramStart"/>
                                  <w:r w:rsidRPr="00866FFE">
                                    <w:rPr>
                                      <w:rFonts w:ascii="Arial" w:hAnsi="Arial" w:cs="Arial"/>
                                      <w:sz w:val="12"/>
                                      <w:szCs w:val="12"/>
                                    </w:rPr>
                                    <w:t>dp</w:t>
                                  </w:r>
                                  <w:proofErr w:type="spellEnd"/>
                                  <w:r w:rsidRPr="00866FFE">
                                    <w:rPr>
                                      <w:rFonts w:ascii="Arial" w:hAnsi="Arial" w:cs="Arial"/>
                                      <w:sz w:val="12"/>
                                      <w:szCs w:val="12"/>
                                    </w:rPr>
                                    <w:t>[</w:t>
                                  </w:r>
                                  <w:proofErr w:type="spellStart"/>
                                  <w:proofErr w:type="gramEnd"/>
                                  <w:r w:rsidRPr="00866FFE">
                                    <w:rPr>
                                      <w:rFonts w:ascii="Arial" w:hAnsi="Arial" w:cs="Arial"/>
                                      <w:sz w:val="12"/>
                                      <w:szCs w:val="12"/>
                                    </w:rPr>
                                    <w:t>i</w:t>
                                  </w:r>
                                  <w:proofErr w:type="spellEnd"/>
                                  <w:r w:rsidRPr="00866FFE">
                                    <w:rPr>
                                      <w:rFonts w:ascii="Arial" w:hAnsi="Arial" w:cs="Arial"/>
                                      <w:sz w:val="12"/>
                                      <w:szCs w:val="12"/>
                                    </w:rPr>
                                    <w:t xml:space="preserve"> - 1][j];</w:t>
                                  </w:r>
                                  <w:r w:rsidRPr="00866FFE">
                                    <w:rPr>
                                      <w:rFonts w:ascii="Arial" w:hAnsi="Arial" w:cs="Arial"/>
                                      <w:sz w:val="12"/>
                                      <w:szCs w:val="12"/>
                                    </w:rPr>
                                    <w:t xml:space="preserve"> </w:t>
                                  </w:r>
                                  <w:r w:rsidRPr="00866FFE">
                                    <w:rPr>
                                      <w:rFonts w:ascii="Arial" w:hAnsi="Arial" w:cs="Arial"/>
                                      <w:sz w:val="12"/>
                                      <w:szCs w:val="12"/>
                                    </w:rPr>
                                    <w:t xml:space="preserve">}}return </w:t>
                                  </w:r>
                                  <w:proofErr w:type="spellStart"/>
                                  <w:r w:rsidRPr="00866FFE">
                                    <w:rPr>
                                      <w:rFonts w:ascii="Arial" w:hAnsi="Arial" w:cs="Arial"/>
                                      <w:sz w:val="12"/>
                                      <w:szCs w:val="12"/>
                                    </w:rPr>
                                    <w:t>dp</w:t>
                                  </w:r>
                                  <w:proofErr w:type="spellEnd"/>
                                  <w:r w:rsidRPr="00866FFE">
                                    <w:rPr>
                                      <w:rFonts w:ascii="Arial" w:hAnsi="Arial" w:cs="Arial"/>
                                      <w:sz w:val="12"/>
                                      <w:szCs w:val="12"/>
                                    </w:rPr>
                                    <w:t>[n][W];</w:t>
                                  </w:r>
                                  <w:r w:rsidRPr="00866FFE">
                                    <w:rPr>
                                      <w:rFonts w:ascii="Arial" w:hAnsi="Arial" w:cs="Arial"/>
                                      <w:sz w:val="12"/>
                                      <w:szCs w:val="12"/>
                                    </w:rPr>
                                    <w:t xml:space="preserve"> </w:t>
                                  </w:r>
                                  <w:r w:rsidRPr="00866FFE">
                                    <w:rPr>
                                      <w:rFonts w:ascii="Arial" w:hAnsi="Arial" w:cs="Arial"/>
                                      <w:sz w:val="12"/>
                                      <w:szCs w:val="12"/>
                                    </w:rPr>
                                    <w:t>}</w:t>
                                  </w:r>
                                </w:p>
                                <w:p w:rsidR="00866FFE" w:rsidRPr="00866FFE" w:rsidRDefault="00866FFE">
                                  <w:pPr>
                                    <w:rPr>
                                      <w:rFonts w:ascii="Arial" w:hAnsi="Arial" w:cs="Arial"/>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margin-left:-5.15pt;margin-top:268.2pt;width:131.3pt;height:13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" fillcolor="white [3201]" strokeweight=".5pt">
                      <v:textbox>
                        <w:txbxContent>
                          <w:p w:rsidR="00866FFE" w:rsidRPr="00866FFE" w:rsidRDefault="00866FFE" w:rsidP="00866FFE">
                            <w:pPr>
                              <w:pStyle w:val="HTMLPreformatted"/>
                              <w:rPr>
                                <w:rFonts w:ascii="Arial" w:hAnsi="Arial" w:cs="Arial"/>
                                <w:sz w:val="12"/>
                                <w:szCs w:val="12"/>
                              </w:rPr>
                            </w:pPr>
                            <w:r w:rsidRPr="00866FFE">
                              <w:rPr>
                                <w:rFonts w:ascii="Arial" w:hAnsi="Arial" w:cs="Arial"/>
                                <w:b/>
                                <w:sz w:val="12"/>
                                <w:szCs w:val="12"/>
                              </w:rPr>
                              <w:t xml:space="preserve">0/1 KNAPSACK </w:t>
                            </w:r>
                            <w:r w:rsidRPr="00866FFE">
                              <w:rPr>
                                <w:rFonts w:ascii="Arial" w:hAnsi="Arial" w:cs="Arial"/>
                                <w:sz w:val="12"/>
                                <w:szCs w:val="12"/>
                              </w:rPr>
                              <w:t xml:space="preserve">int </w:t>
                            </w:r>
                            <w:proofErr w:type="spellStart"/>
                            <w:proofErr w:type="gramStart"/>
                            <w:r w:rsidRPr="00866FFE">
                              <w:rPr>
                                <w:rFonts w:ascii="Arial" w:hAnsi="Arial" w:cs="Arial"/>
                                <w:sz w:val="12"/>
                                <w:szCs w:val="12"/>
                              </w:rPr>
                              <w:t>knapsackRec</w:t>
                            </w:r>
                            <w:proofErr w:type="spellEnd"/>
                            <w:r w:rsidRPr="00866FFE">
                              <w:rPr>
                                <w:rFonts w:ascii="Arial" w:hAnsi="Arial" w:cs="Arial"/>
                                <w:sz w:val="12"/>
                                <w:szCs w:val="12"/>
                              </w:rPr>
                              <w:t>(</w:t>
                            </w:r>
                            <w:proofErr w:type="gramEnd"/>
                            <w:r w:rsidRPr="00866FFE">
                              <w:rPr>
                                <w:rFonts w:ascii="Arial" w:hAnsi="Arial" w:cs="Arial"/>
                                <w:sz w:val="12"/>
                                <w:szCs w:val="12"/>
                              </w:rPr>
                              <w:t xml:space="preserve">int W, vector&lt;int&gt;&amp; </w:t>
                            </w:r>
                            <w:proofErr w:type="spellStart"/>
                            <w:r w:rsidRPr="00866FFE">
                              <w:rPr>
                                <w:rFonts w:ascii="Arial" w:hAnsi="Arial" w:cs="Arial"/>
                                <w:sz w:val="12"/>
                                <w:szCs w:val="12"/>
                              </w:rPr>
                              <w:t>val</w:t>
                            </w:r>
                            <w:proofErr w:type="spellEnd"/>
                            <w:r w:rsidRPr="00866FFE">
                              <w:rPr>
                                <w:rFonts w:ascii="Arial" w:hAnsi="Arial" w:cs="Arial"/>
                                <w:sz w:val="12"/>
                                <w:szCs w:val="12"/>
                              </w:rPr>
                              <w:t xml:space="preserve">, vector&lt;int&gt;&amp; </w:t>
                            </w:r>
                            <w:proofErr w:type="spellStart"/>
                            <w:r w:rsidRPr="00866FFE">
                              <w:rPr>
                                <w:rFonts w:ascii="Arial" w:hAnsi="Arial" w:cs="Arial"/>
                                <w:sz w:val="12"/>
                                <w:szCs w:val="12"/>
                              </w:rPr>
                              <w:t>wt</w:t>
                            </w:r>
                            <w:proofErr w:type="spellEnd"/>
                            <w:r w:rsidRPr="00866FFE">
                              <w:rPr>
                                <w:rFonts w:ascii="Arial" w:hAnsi="Arial" w:cs="Arial"/>
                                <w:sz w:val="12"/>
                                <w:szCs w:val="12"/>
                              </w:rPr>
                              <w:t>, int n) {</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if (n == 0 || W == 0) return 0;</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if (</w:t>
                            </w:r>
                            <w:proofErr w:type="spellStart"/>
                            <w:proofErr w:type="gramStart"/>
                            <w:r w:rsidRPr="00866FFE">
                              <w:rPr>
                                <w:rFonts w:ascii="Arial" w:hAnsi="Arial" w:cs="Arial"/>
                                <w:sz w:val="12"/>
                                <w:szCs w:val="12"/>
                              </w:rPr>
                              <w:t>wt</w:t>
                            </w:r>
                            <w:proofErr w:type="spellEnd"/>
                            <w:r w:rsidRPr="00866FFE">
                              <w:rPr>
                                <w:rFonts w:ascii="Arial" w:hAnsi="Arial" w:cs="Arial"/>
                                <w:sz w:val="12"/>
                                <w:szCs w:val="12"/>
                              </w:rPr>
                              <w:t>[</w:t>
                            </w:r>
                            <w:proofErr w:type="gramEnd"/>
                            <w:r w:rsidRPr="00866FFE">
                              <w:rPr>
                                <w:rFonts w:ascii="Arial" w:hAnsi="Arial" w:cs="Arial"/>
                                <w:sz w:val="12"/>
                                <w:szCs w:val="12"/>
                              </w:rPr>
                              <w:t>n - 1] &lt;= W)</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return </w:t>
                            </w:r>
                            <w:proofErr w:type="gramStart"/>
                            <w:r w:rsidRPr="00866FFE">
                              <w:rPr>
                                <w:rFonts w:ascii="Arial" w:hAnsi="Arial" w:cs="Arial"/>
                                <w:sz w:val="12"/>
                                <w:szCs w:val="12"/>
                              </w:rPr>
                              <w:t>max(</w:t>
                            </w:r>
                            <w:proofErr w:type="spellStart"/>
                            <w:proofErr w:type="gramEnd"/>
                            <w:r w:rsidRPr="00866FFE">
                              <w:rPr>
                                <w:rFonts w:ascii="Arial" w:hAnsi="Arial" w:cs="Arial"/>
                                <w:sz w:val="12"/>
                                <w:szCs w:val="12"/>
                              </w:rPr>
                              <w:t>val</w:t>
                            </w:r>
                            <w:proofErr w:type="spellEnd"/>
                            <w:r w:rsidRPr="00866FFE">
                              <w:rPr>
                                <w:rFonts w:ascii="Arial" w:hAnsi="Arial" w:cs="Arial"/>
                                <w:sz w:val="12"/>
                                <w:szCs w:val="12"/>
                              </w:rPr>
                              <w:t xml:space="preserve">[n - 1] + </w:t>
                            </w:r>
                            <w:proofErr w:type="spellStart"/>
                            <w:r w:rsidRPr="00866FFE">
                              <w:rPr>
                                <w:rFonts w:ascii="Arial" w:hAnsi="Arial" w:cs="Arial"/>
                                <w:sz w:val="12"/>
                                <w:szCs w:val="12"/>
                              </w:rPr>
                              <w:t>knapsackRec</w:t>
                            </w:r>
                            <w:proofErr w:type="spellEnd"/>
                            <w:r w:rsidRPr="00866FFE">
                              <w:rPr>
                                <w:rFonts w:ascii="Arial" w:hAnsi="Arial" w:cs="Arial"/>
                                <w:sz w:val="12"/>
                                <w:szCs w:val="12"/>
                              </w:rPr>
                              <w:t xml:space="preserve">(W - </w:t>
                            </w:r>
                            <w:proofErr w:type="spellStart"/>
                            <w:r w:rsidRPr="00866FFE">
                              <w:rPr>
                                <w:rFonts w:ascii="Arial" w:hAnsi="Arial" w:cs="Arial"/>
                                <w:sz w:val="12"/>
                                <w:szCs w:val="12"/>
                              </w:rPr>
                              <w:t>wt</w:t>
                            </w:r>
                            <w:proofErr w:type="spellEnd"/>
                            <w:r w:rsidRPr="00866FFE">
                              <w:rPr>
                                <w:rFonts w:ascii="Arial" w:hAnsi="Arial" w:cs="Arial"/>
                                <w:sz w:val="12"/>
                                <w:szCs w:val="12"/>
                              </w:rPr>
                              <w:t xml:space="preserve">[n - 1], </w:t>
                            </w:r>
                            <w:proofErr w:type="spellStart"/>
                            <w:r w:rsidRPr="00866FFE">
                              <w:rPr>
                                <w:rFonts w:ascii="Arial" w:hAnsi="Arial" w:cs="Arial"/>
                                <w:sz w:val="12"/>
                                <w:szCs w:val="12"/>
                              </w:rPr>
                              <w:t>val</w:t>
                            </w:r>
                            <w:proofErr w:type="spellEnd"/>
                            <w:r w:rsidRPr="00866FFE">
                              <w:rPr>
                                <w:rFonts w:ascii="Arial" w:hAnsi="Arial" w:cs="Arial"/>
                                <w:sz w:val="12"/>
                                <w:szCs w:val="12"/>
                              </w:rPr>
                              <w:t xml:space="preserve">, </w:t>
                            </w:r>
                            <w:proofErr w:type="spellStart"/>
                            <w:r w:rsidRPr="00866FFE">
                              <w:rPr>
                                <w:rFonts w:ascii="Arial" w:hAnsi="Arial" w:cs="Arial"/>
                                <w:sz w:val="12"/>
                                <w:szCs w:val="12"/>
                              </w:rPr>
                              <w:t>wt</w:t>
                            </w:r>
                            <w:proofErr w:type="spellEnd"/>
                            <w:r w:rsidRPr="00866FFE">
                              <w:rPr>
                                <w:rFonts w:ascii="Arial" w:hAnsi="Arial" w:cs="Arial"/>
                                <w:sz w:val="12"/>
                                <w:szCs w:val="12"/>
                              </w:rPr>
                              <w:t xml:space="preserve">, n - 1), </w:t>
                            </w:r>
                            <w:proofErr w:type="spellStart"/>
                            <w:r w:rsidRPr="00866FFE">
                              <w:rPr>
                                <w:rFonts w:ascii="Arial" w:hAnsi="Arial" w:cs="Arial"/>
                                <w:sz w:val="12"/>
                                <w:szCs w:val="12"/>
                              </w:rPr>
                              <w:t>knapsackRec</w:t>
                            </w:r>
                            <w:proofErr w:type="spellEnd"/>
                            <w:r w:rsidRPr="00866FFE">
                              <w:rPr>
                                <w:rFonts w:ascii="Arial" w:hAnsi="Arial" w:cs="Arial"/>
                                <w:sz w:val="12"/>
                                <w:szCs w:val="12"/>
                              </w:rPr>
                              <w:t xml:space="preserve">(W, </w:t>
                            </w:r>
                            <w:proofErr w:type="spellStart"/>
                            <w:r w:rsidRPr="00866FFE">
                              <w:rPr>
                                <w:rFonts w:ascii="Arial" w:hAnsi="Arial" w:cs="Arial"/>
                                <w:sz w:val="12"/>
                                <w:szCs w:val="12"/>
                              </w:rPr>
                              <w:t>val</w:t>
                            </w:r>
                            <w:proofErr w:type="spellEnd"/>
                            <w:r w:rsidRPr="00866FFE">
                              <w:rPr>
                                <w:rFonts w:ascii="Arial" w:hAnsi="Arial" w:cs="Arial"/>
                                <w:sz w:val="12"/>
                                <w:szCs w:val="12"/>
                              </w:rPr>
                              <w:t xml:space="preserve">, </w:t>
                            </w:r>
                            <w:proofErr w:type="spellStart"/>
                            <w:r w:rsidRPr="00866FFE">
                              <w:rPr>
                                <w:rFonts w:ascii="Arial" w:hAnsi="Arial" w:cs="Arial"/>
                                <w:sz w:val="12"/>
                                <w:szCs w:val="12"/>
                              </w:rPr>
                              <w:t>wt</w:t>
                            </w:r>
                            <w:proofErr w:type="spellEnd"/>
                            <w:r w:rsidRPr="00866FFE">
                              <w:rPr>
                                <w:rFonts w:ascii="Arial" w:hAnsi="Arial" w:cs="Arial"/>
                                <w:sz w:val="12"/>
                                <w:szCs w:val="12"/>
                              </w:rPr>
                              <w:t>, n - 1));</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return </w:t>
                            </w:r>
                            <w:proofErr w:type="spellStart"/>
                            <w:proofErr w:type="gramStart"/>
                            <w:r w:rsidRPr="00866FFE">
                              <w:rPr>
                                <w:rFonts w:ascii="Arial" w:hAnsi="Arial" w:cs="Arial"/>
                                <w:sz w:val="12"/>
                                <w:szCs w:val="12"/>
                              </w:rPr>
                              <w:t>knapsackRec</w:t>
                            </w:r>
                            <w:proofErr w:type="spellEnd"/>
                            <w:r w:rsidRPr="00866FFE">
                              <w:rPr>
                                <w:rFonts w:ascii="Arial" w:hAnsi="Arial" w:cs="Arial"/>
                                <w:sz w:val="12"/>
                                <w:szCs w:val="12"/>
                              </w:rPr>
                              <w:t>(</w:t>
                            </w:r>
                            <w:proofErr w:type="gramEnd"/>
                            <w:r w:rsidRPr="00866FFE">
                              <w:rPr>
                                <w:rFonts w:ascii="Arial" w:hAnsi="Arial" w:cs="Arial"/>
                                <w:sz w:val="12"/>
                                <w:szCs w:val="12"/>
                              </w:rPr>
                              <w:t xml:space="preserve">W, </w:t>
                            </w:r>
                            <w:proofErr w:type="spellStart"/>
                            <w:r w:rsidRPr="00866FFE">
                              <w:rPr>
                                <w:rFonts w:ascii="Arial" w:hAnsi="Arial" w:cs="Arial"/>
                                <w:sz w:val="12"/>
                                <w:szCs w:val="12"/>
                              </w:rPr>
                              <w:t>val</w:t>
                            </w:r>
                            <w:proofErr w:type="spellEnd"/>
                            <w:r w:rsidRPr="00866FFE">
                              <w:rPr>
                                <w:rFonts w:ascii="Arial" w:hAnsi="Arial" w:cs="Arial"/>
                                <w:sz w:val="12"/>
                                <w:szCs w:val="12"/>
                              </w:rPr>
                              <w:t xml:space="preserve">, </w:t>
                            </w:r>
                            <w:proofErr w:type="spellStart"/>
                            <w:r w:rsidRPr="00866FFE">
                              <w:rPr>
                                <w:rFonts w:ascii="Arial" w:hAnsi="Arial" w:cs="Arial"/>
                                <w:sz w:val="12"/>
                                <w:szCs w:val="12"/>
                              </w:rPr>
                              <w:t>wt</w:t>
                            </w:r>
                            <w:proofErr w:type="spellEnd"/>
                            <w:r w:rsidRPr="00866FFE">
                              <w:rPr>
                                <w:rFonts w:ascii="Arial" w:hAnsi="Arial" w:cs="Arial"/>
                                <w:sz w:val="12"/>
                                <w:szCs w:val="12"/>
                              </w:rPr>
                              <w:t>, n - 1);</w:t>
                            </w:r>
                            <w:r w:rsidRPr="00866FFE">
                              <w:rPr>
                                <w:rFonts w:ascii="Arial" w:hAnsi="Arial" w:cs="Arial"/>
                                <w:sz w:val="12"/>
                                <w:szCs w:val="12"/>
                              </w:rPr>
                              <w:t xml:space="preserve"> </w:t>
                            </w:r>
                            <w:r w:rsidRPr="00866FFE">
                              <w:rPr>
                                <w:rFonts w:ascii="Arial" w:hAnsi="Arial" w:cs="Arial"/>
                                <w:sz w:val="12"/>
                                <w:szCs w:val="12"/>
                              </w:rPr>
                              <w:t>}</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int </w:t>
                            </w:r>
                            <w:proofErr w:type="spellStart"/>
                            <w:proofErr w:type="gramStart"/>
                            <w:r w:rsidRPr="00866FFE">
                              <w:rPr>
                                <w:rFonts w:ascii="Arial" w:hAnsi="Arial" w:cs="Arial"/>
                                <w:sz w:val="12"/>
                                <w:szCs w:val="12"/>
                              </w:rPr>
                              <w:t>knapsackDP</w:t>
                            </w:r>
                            <w:proofErr w:type="spellEnd"/>
                            <w:r w:rsidRPr="00866FFE">
                              <w:rPr>
                                <w:rFonts w:ascii="Arial" w:hAnsi="Arial" w:cs="Arial"/>
                                <w:sz w:val="12"/>
                                <w:szCs w:val="12"/>
                              </w:rPr>
                              <w:t>(</w:t>
                            </w:r>
                            <w:proofErr w:type="gramEnd"/>
                            <w:r w:rsidRPr="00866FFE">
                              <w:rPr>
                                <w:rFonts w:ascii="Arial" w:hAnsi="Arial" w:cs="Arial"/>
                                <w:sz w:val="12"/>
                                <w:szCs w:val="12"/>
                              </w:rPr>
                              <w:t xml:space="preserve">int W, vector&lt;int&gt;&amp; </w:t>
                            </w:r>
                            <w:proofErr w:type="spellStart"/>
                            <w:r w:rsidRPr="00866FFE">
                              <w:rPr>
                                <w:rFonts w:ascii="Arial" w:hAnsi="Arial" w:cs="Arial"/>
                                <w:sz w:val="12"/>
                                <w:szCs w:val="12"/>
                              </w:rPr>
                              <w:t>val</w:t>
                            </w:r>
                            <w:proofErr w:type="spellEnd"/>
                            <w:r w:rsidRPr="00866FFE">
                              <w:rPr>
                                <w:rFonts w:ascii="Arial" w:hAnsi="Arial" w:cs="Arial"/>
                                <w:sz w:val="12"/>
                                <w:szCs w:val="12"/>
                              </w:rPr>
                              <w:t xml:space="preserve">, vector&lt;int&gt;&amp; </w:t>
                            </w:r>
                            <w:proofErr w:type="spellStart"/>
                            <w:r w:rsidRPr="00866FFE">
                              <w:rPr>
                                <w:rFonts w:ascii="Arial" w:hAnsi="Arial" w:cs="Arial"/>
                                <w:sz w:val="12"/>
                                <w:szCs w:val="12"/>
                              </w:rPr>
                              <w:t>wt</w:t>
                            </w:r>
                            <w:proofErr w:type="spellEnd"/>
                            <w:r w:rsidRPr="00866FFE">
                              <w:rPr>
                                <w:rFonts w:ascii="Arial" w:hAnsi="Arial" w:cs="Arial"/>
                                <w:sz w:val="12"/>
                                <w:szCs w:val="12"/>
                              </w:rPr>
                              <w:t xml:space="preserve">) {int n = </w:t>
                            </w:r>
                            <w:proofErr w:type="spellStart"/>
                            <w:r w:rsidRPr="00866FFE">
                              <w:rPr>
                                <w:rFonts w:ascii="Arial" w:hAnsi="Arial" w:cs="Arial"/>
                                <w:sz w:val="12"/>
                                <w:szCs w:val="12"/>
                              </w:rPr>
                              <w:t>val.size</w:t>
                            </w:r>
                            <w:proofErr w:type="spellEnd"/>
                            <w:r w:rsidRPr="00866FFE">
                              <w:rPr>
                                <w:rFonts w:ascii="Arial" w:hAnsi="Arial" w:cs="Arial"/>
                                <w:sz w:val="12"/>
                                <w:szCs w:val="12"/>
                              </w:rPr>
                              <w:t>();</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vector&lt;vector&lt;int&gt;&gt; </w:t>
                            </w:r>
                            <w:proofErr w:type="spellStart"/>
                            <w:proofErr w:type="gramStart"/>
                            <w:r w:rsidRPr="00866FFE">
                              <w:rPr>
                                <w:rFonts w:ascii="Arial" w:hAnsi="Arial" w:cs="Arial"/>
                                <w:sz w:val="12"/>
                                <w:szCs w:val="12"/>
                              </w:rPr>
                              <w:t>dp</w:t>
                            </w:r>
                            <w:proofErr w:type="spellEnd"/>
                            <w:r w:rsidRPr="00866FFE">
                              <w:rPr>
                                <w:rFonts w:ascii="Arial" w:hAnsi="Arial" w:cs="Arial"/>
                                <w:sz w:val="12"/>
                                <w:szCs w:val="12"/>
                              </w:rPr>
                              <w:t>(</w:t>
                            </w:r>
                            <w:proofErr w:type="gramEnd"/>
                            <w:r w:rsidRPr="00866FFE">
                              <w:rPr>
                                <w:rFonts w:ascii="Arial" w:hAnsi="Arial" w:cs="Arial"/>
                                <w:sz w:val="12"/>
                                <w:szCs w:val="12"/>
                              </w:rPr>
                              <w:t>n + 1, vector&lt;int&gt;(W + 1, 0));</w:t>
                            </w:r>
                            <w:r w:rsidRPr="00866FFE">
                              <w:rPr>
                                <w:rFonts w:ascii="Arial" w:hAnsi="Arial" w:cs="Arial"/>
                                <w:sz w:val="12"/>
                                <w:szCs w:val="12"/>
                              </w:rPr>
                              <w:t xml:space="preserve"> </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for (int </w:t>
                            </w:r>
                            <w:proofErr w:type="spellStart"/>
                            <w:r w:rsidRPr="00866FFE">
                              <w:rPr>
                                <w:rFonts w:ascii="Arial" w:hAnsi="Arial" w:cs="Arial"/>
                                <w:sz w:val="12"/>
                                <w:szCs w:val="12"/>
                              </w:rPr>
                              <w:t>i</w:t>
                            </w:r>
                            <w:proofErr w:type="spellEnd"/>
                            <w:r w:rsidRPr="00866FFE">
                              <w:rPr>
                                <w:rFonts w:ascii="Arial" w:hAnsi="Arial" w:cs="Arial"/>
                                <w:sz w:val="12"/>
                                <w:szCs w:val="12"/>
                              </w:rPr>
                              <w:t xml:space="preserve"> = 1; </w:t>
                            </w:r>
                            <w:proofErr w:type="spellStart"/>
                            <w:r w:rsidRPr="00866FFE">
                              <w:rPr>
                                <w:rFonts w:ascii="Arial" w:hAnsi="Arial" w:cs="Arial"/>
                                <w:sz w:val="12"/>
                                <w:szCs w:val="12"/>
                              </w:rPr>
                              <w:t>i</w:t>
                            </w:r>
                            <w:proofErr w:type="spellEnd"/>
                            <w:r w:rsidRPr="00866FFE">
                              <w:rPr>
                                <w:rFonts w:ascii="Arial" w:hAnsi="Arial" w:cs="Arial"/>
                                <w:sz w:val="12"/>
                                <w:szCs w:val="12"/>
                              </w:rPr>
                              <w:t xml:space="preserve"> &lt;= n; </w:t>
                            </w:r>
                            <w:proofErr w:type="spellStart"/>
                            <w:r w:rsidRPr="00866FFE">
                              <w:rPr>
                                <w:rFonts w:ascii="Arial" w:hAnsi="Arial" w:cs="Arial"/>
                                <w:sz w:val="12"/>
                                <w:szCs w:val="12"/>
                              </w:rPr>
                              <w:t>i</w:t>
                            </w:r>
                            <w:proofErr w:type="spellEnd"/>
                            <w:r w:rsidRPr="00866FFE">
                              <w:rPr>
                                <w:rFonts w:ascii="Arial" w:hAnsi="Arial" w:cs="Arial"/>
                                <w:sz w:val="12"/>
                                <w:szCs w:val="12"/>
                              </w:rPr>
                              <w:t>++) {</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for (int j = 1; j &lt;= W; </w:t>
                            </w:r>
                            <w:proofErr w:type="spellStart"/>
                            <w:r w:rsidRPr="00866FFE">
                              <w:rPr>
                                <w:rFonts w:ascii="Arial" w:hAnsi="Arial" w:cs="Arial"/>
                                <w:sz w:val="12"/>
                                <w:szCs w:val="12"/>
                              </w:rPr>
                              <w:t>j++</w:t>
                            </w:r>
                            <w:proofErr w:type="spellEnd"/>
                            <w:r w:rsidRPr="00866FFE">
                              <w:rPr>
                                <w:rFonts w:ascii="Arial" w:hAnsi="Arial" w:cs="Arial"/>
                                <w:sz w:val="12"/>
                                <w:szCs w:val="12"/>
                              </w:rPr>
                              <w:t>) {</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if (</w:t>
                            </w:r>
                            <w:proofErr w:type="spellStart"/>
                            <w:proofErr w:type="gramStart"/>
                            <w:r w:rsidRPr="00866FFE">
                              <w:rPr>
                                <w:rFonts w:ascii="Arial" w:hAnsi="Arial" w:cs="Arial"/>
                                <w:sz w:val="12"/>
                                <w:szCs w:val="12"/>
                              </w:rPr>
                              <w:t>wt</w:t>
                            </w:r>
                            <w:proofErr w:type="spellEnd"/>
                            <w:r w:rsidRPr="00866FFE">
                              <w:rPr>
                                <w:rFonts w:ascii="Arial" w:hAnsi="Arial" w:cs="Arial"/>
                                <w:sz w:val="12"/>
                                <w:szCs w:val="12"/>
                              </w:rPr>
                              <w:t>[</w:t>
                            </w:r>
                            <w:proofErr w:type="spellStart"/>
                            <w:proofErr w:type="gramEnd"/>
                            <w:r w:rsidRPr="00866FFE">
                              <w:rPr>
                                <w:rFonts w:ascii="Arial" w:hAnsi="Arial" w:cs="Arial"/>
                                <w:sz w:val="12"/>
                                <w:szCs w:val="12"/>
                              </w:rPr>
                              <w:t>i</w:t>
                            </w:r>
                            <w:proofErr w:type="spellEnd"/>
                            <w:r w:rsidRPr="00866FFE">
                              <w:rPr>
                                <w:rFonts w:ascii="Arial" w:hAnsi="Arial" w:cs="Arial"/>
                                <w:sz w:val="12"/>
                                <w:szCs w:val="12"/>
                              </w:rPr>
                              <w:t xml:space="preserve"> - 1] &lt;= j)</w:t>
                            </w:r>
                            <w:r w:rsidRPr="00866FFE">
                              <w:rPr>
                                <w:rFonts w:ascii="Arial" w:hAnsi="Arial" w:cs="Arial"/>
                                <w:sz w:val="12"/>
                                <w:szCs w:val="12"/>
                              </w:rPr>
                              <w:t xml:space="preserve"> </w:t>
                            </w:r>
                            <w:proofErr w:type="spellStart"/>
                            <w:r w:rsidRPr="00866FFE">
                              <w:rPr>
                                <w:rFonts w:ascii="Arial" w:hAnsi="Arial" w:cs="Arial"/>
                                <w:sz w:val="12"/>
                                <w:szCs w:val="12"/>
                              </w:rPr>
                              <w:t>dp</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][j] = max(</w:t>
                            </w:r>
                            <w:proofErr w:type="spellStart"/>
                            <w:r w:rsidRPr="00866FFE">
                              <w:rPr>
                                <w:rFonts w:ascii="Arial" w:hAnsi="Arial" w:cs="Arial"/>
                                <w:sz w:val="12"/>
                                <w:szCs w:val="12"/>
                              </w:rPr>
                              <w:t>val</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 - 1] + </w:t>
                            </w:r>
                            <w:proofErr w:type="spellStart"/>
                            <w:r w:rsidRPr="00866FFE">
                              <w:rPr>
                                <w:rFonts w:ascii="Arial" w:hAnsi="Arial" w:cs="Arial"/>
                                <w:sz w:val="12"/>
                                <w:szCs w:val="12"/>
                              </w:rPr>
                              <w:t>dp</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 - 1][j - </w:t>
                            </w:r>
                            <w:proofErr w:type="spellStart"/>
                            <w:r w:rsidRPr="00866FFE">
                              <w:rPr>
                                <w:rFonts w:ascii="Arial" w:hAnsi="Arial" w:cs="Arial"/>
                                <w:sz w:val="12"/>
                                <w:szCs w:val="12"/>
                              </w:rPr>
                              <w:t>wt</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 - 1]], </w:t>
                            </w:r>
                            <w:proofErr w:type="spellStart"/>
                            <w:r w:rsidRPr="00866FFE">
                              <w:rPr>
                                <w:rFonts w:ascii="Arial" w:hAnsi="Arial" w:cs="Arial"/>
                                <w:sz w:val="12"/>
                                <w:szCs w:val="12"/>
                              </w:rPr>
                              <w:t>dp</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 - 1][j]);</w:t>
                            </w:r>
                          </w:p>
                          <w:p w:rsidR="00866FFE" w:rsidRPr="00866FFE" w:rsidRDefault="00866FFE" w:rsidP="00866FFE">
                            <w:pPr>
                              <w:pStyle w:val="HTMLPreformatted"/>
                              <w:rPr>
                                <w:rFonts w:ascii="Arial" w:hAnsi="Arial" w:cs="Arial"/>
                                <w:sz w:val="12"/>
                                <w:szCs w:val="12"/>
                              </w:rPr>
                            </w:pPr>
                            <w:r w:rsidRPr="00866FFE">
                              <w:rPr>
                                <w:rFonts w:ascii="Arial" w:hAnsi="Arial" w:cs="Arial"/>
                                <w:sz w:val="12"/>
                                <w:szCs w:val="12"/>
                              </w:rPr>
                              <w:t xml:space="preserve">            else</w:t>
                            </w:r>
                            <w:r>
                              <w:rPr>
                                <w:rFonts w:ascii="Arial" w:hAnsi="Arial" w:cs="Arial"/>
                                <w:sz w:val="12"/>
                                <w:szCs w:val="12"/>
                              </w:rPr>
                              <w:t xml:space="preserve"> </w:t>
                            </w:r>
                            <w:proofErr w:type="spellStart"/>
                            <w:r w:rsidRPr="00866FFE">
                              <w:rPr>
                                <w:rFonts w:ascii="Arial" w:hAnsi="Arial" w:cs="Arial"/>
                                <w:sz w:val="12"/>
                                <w:szCs w:val="12"/>
                              </w:rPr>
                              <w:t>dp</w:t>
                            </w:r>
                            <w:proofErr w:type="spellEnd"/>
                            <w:r w:rsidRPr="00866FFE">
                              <w:rPr>
                                <w:rFonts w:ascii="Arial" w:hAnsi="Arial" w:cs="Arial"/>
                                <w:sz w:val="12"/>
                                <w:szCs w:val="12"/>
                              </w:rPr>
                              <w:t>[</w:t>
                            </w:r>
                            <w:proofErr w:type="spellStart"/>
                            <w:r w:rsidRPr="00866FFE">
                              <w:rPr>
                                <w:rFonts w:ascii="Arial" w:hAnsi="Arial" w:cs="Arial"/>
                                <w:sz w:val="12"/>
                                <w:szCs w:val="12"/>
                              </w:rPr>
                              <w:t>i</w:t>
                            </w:r>
                            <w:proofErr w:type="spellEnd"/>
                            <w:r w:rsidRPr="00866FFE">
                              <w:rPr>
                                <w:rFonts w:ascii="Arial" w:hAnsi="Arial" w:cs="Arial"/>
                                <w:sz w:val="12"/>
                                <w:szCs w:val="12"/>
                              </w:rPr>
                              <w:t xml:space="preserve">][j] = </w:t>
                            </w:r>
                            <w:proofErr w:type="spellStart"/>
                            <w:proofErr w:type="gramStart"/>
                            <w:r w:rsidRPr="00866FFE">
                              <w:rPr>
                                <w:rFonts w:ascii="Arial" w:hAnsi="Arial" w:cs="Arial"/>
                                <w:sz w:val="12"/>
                                <w:szCs w:val="12"/>
                              </w:rPr>
                              <w:t>dp</w:t>
                            </w:r>
                            <w:proofErr w:type="spellEnd"/>
                            <w:r w:rsidRPr="00866FFE">
                              <w:rPr>
                                <w:rFonts w:ascii="Arial" w:hAnsi="Arial" w:cs="Arial"/>
                                <w:sz w:val="12"/>
                                <w:szCs w:val="12"/>
                              </w:rPr>
                              <w:t>[</w:t>
                            </w:r>
                            <w:proofErr w:type="spellStart"/>
                            <w:proofErr w:type="gramEnd"/>
                            <w:r w:rsidRPr="00866FFE">
                              <w:rPr>
                                <w:rFonts w:ascii="Arial" w:hAnsi="Arial" w:cs="Arial"/>
                                <w:sz w:val="12"/>
                                <w:szCs w:val="12"/>
                              </w:rPr>
                              <w:t>i</w:t>
                            </w:r>
                            <w:proofErr w:type="spellEnd"/>
                            <w:r w:rsidRPr="00866FFE">
                              <w:rPr>
                                <w:rFonts w:ascii="Arial" w:hAnsi="Arial" w:cs="Arial"/>
                                <w:sz w:val="12"/>
                                <w:szCs w:val="12"/>
                              </w:rPr>
                              <w:t xml:space="preserve"> - 1][j];</w:t>
                            </w:r>
                            <w:r w:rsidRPr="00866FFE">
                              <w:rPr>
                                <w:rFonts w:ascii="Arial" w:hAnsi="Arial" w:cs="Arial"/>
                                <w:sz w:val="12"/>
                                <w:szCs w:val="12"/>
                              </w:rPr>
                              <w:t xml:space="preserve"> </w:t>
                            </w:r>
                            <w:r w:rsidRPr="00866FFE">
                              <w:rPr>
                                <w:rFonts w:ascii="Arial" w:hAnsi="Arial" w:cs="Arial"/>
                                <w:sz w:val="12"/>
                                <w:szCs w:val="12"/>
                              </w:rPr>
                              <w:t xml:space="preserve">}}return </w:t>
                            </w:r>
                            <w:proofErr w:type="spellStart"/>
                            <w:r w:rsidRPr="00866FFE">
                              <w:rPr>
                                <w:rFonts w:ascii="Arial" w:hAnsi="Arial" w:cs="Arial"/>
                                <w:sz w:val="12"/>
                                <w:szCs w:val="12"/>
                              </w:rPr>
                              <w:t>dp</w:t>
                            </w:r>
                            <w:proofErr w:type="spellEnd"/>
                            <w:r w:rsidRPr="00866FFE">
                              <w:rPr>
                                <w:rFonts w:ascii="Arial" w:hAnsi="Arial" w:cs="Arial"/>
                                <w:sz w:val="12"/>
                                <w:szCs w:val="12"/>
                              </w:rPr>
                              <w:t>[n][W];</w:t>
                            </w:r>
                            <w:r w:rsidRPr="00866FFE">
                              <w:rPr>
                                <w:rFonts w:ascii="Arial" w:hAnsi="Arial" w:cs="Arial"/>
                                <w:sz w:val="12"/>
                                <w:szCs w:val="12"/>
                              </w:rPr>
                              <w:t xml:space="preserve"> </w:t>
                            </w:r>
                            <w:r w:rsidRPr="00866FFE">
                              <w:rPr>
                                <w:rFonts w:ascii="Arial" w:hAnsi="Arial" w:cs="Arial"/>
                                <w:sz w:val="12"/>
                                <w:szCs w:val="12"/>
                              </w:rPr>
                              <w:t>}</w:t>
                            </w:r>
                          </w:p>
                          <w:p w:rsidR="00866FFE" w:rsidRPr="00866FFE" w:rsidRDefault="00866FFE">
                            <w:pPr>
                              <w:rPr>
                                <w:rFonts w:ascii="Arial" w:hAnsi="Arial" w:cs="Arial"/>
                                <w:sz w:val="12"/>
                                <w:szCs w:val="12"/>
                              </w:rPr>
                            </w:pPr>
                          </w:p>
                        </w:txbxContent>
                      </v:textbox>
                    </v:shape>
                  </w:pict>
                </mc:Fallback>
              </mc:AlternateContent>
            </w:r>
            <w:r w:rsidR="00866FFE">
              <w:rPr>
                <w:b/>
                <w:noProof/>
                <w:sz w:val="14"/>
                <w:szCs w:val="12"/>
              </w:rPr>
              <mc:AlternateContent>
                <mc:Choice Requires="wps">
                  <w:drawing>
                    <wp:anchor distT="0" distB="0" distL="114300" distR="114300" simplePos="0" relativeHeight="251674624" behindDoc="0" locked="0" layoutInCell="1" allowOverlap="1">
                      <wp:simplePos x="0" y="0"/>
                      <wp:positionH relativeFrom="column">
                        <wp:posOffset>-65405</wp:posOffset>
                      </wp:positionH>
                      <wp:positionV relativeFrom="paragraph">
                        <wp:posOffset>1763807</wp:posOffset>
                      </wp:positionV>
                      <wp:extent cx="1594485" cy="1762760"/>
                      <wp:effectExtent l="0" t="0" r="24765" b="27940"/>
                      <wp:wrapNone/>
                      <wp:docPr id="20" name="Text Box 20"/>
                      <wp:cNvGraphicFramePr/>
                      <a:graphic xmlns:a="http://schemas.openxmlformats.org/drawingml/2006/main">
                        <a:graphicData uri="http://schemas.microsoft.com/office/word/2010/wordprocessingShape">
                          <wps:wsp>
                            <wps:cNvSpPr txBox="1"/>
                            <wps:spPr>
                              <a:xfrm>
                                <a:off x="0" y="0"/>
                                <a:ext cx="1594485" cy="1762760"/>
                              </a:xfrm>
                              <a:prstGeom prst="rect">
                                <a:avLst/>
                              </a:prstGeom>
                              <a:solidFill>
                                <a:schemeClr val="lt1"/>
                              </a:solidFill>
                              <a:ln w="6350">
                                <a:solidFill>
                                  <a:prstClr val="black"/>
                                </a:solidFill>
                              </a:ln>
                            </wps:spPr>
                            <wps:txbx>
                              <w:txbxContent>
                                <w:p w:rsidR="00347941" w:rsidRPr="00347941" w:rsidRDefault="00866FFE"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12"/>
                                      <w:szCs w:val="12"/>
                                    </w:rPr>
                                  </w:pPr>
                                  <w:r w:rsidRPr="00866FFE">
                                    <w:rPr>
                                      <w:rFonts w:ascii="Arial" w:eastAsia="Times New Roman" w:hAnsi="Arial" w:cs="Arial"/>
                                      <w:b/>
                                      <w:sz w:val="12"/>
                                      <w:szCs w:val="12"/>
                                    </w:rPr>
                                    <w:t>TRAVELLING SALESMAN</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#define N 4#define INF INT_MAX</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int </w:t>
                                  </w:r>
                                  <w:proofErr w:type="spellStart"/>
                                  <w:r w:rsidRPr="00347941">
                                    <w:rPr>
                                      <w:rFonts w:ascii="Arial" w:eastAsia="Times New Roman" w:hAnsi="Arial" w:cs="Arial"/>
                                      <w:sz w:val="12"/>
                                      <w:szCs w:val="12"/>
                                    </w:rPr>
                                    <w:t>dist</w:t>
                                  </w:r>
                                  <w:proofErr w:type="spellEnd"/>
                                  <w:r w:rsidRPr="00347941">
                                    <w:rPr>
                                      <w:rFonts w:ascii="Arial" w:eastAsia="Times New Roman" w:hAnsi="Arial" w:cs="Arial"/>
                                      <w:sz w:val="12"/>
                                      <w:szCs w:val="12"/>
                                    </w:rPr>
                                    <w:t xml:space="preserve">[N][N] = </w:t>
                                  </w:r>
                                  <w:proofErr w:type="gramStart"/>
                                  <w:r w:rsidRPr="00347941">
                                    <w:rPr>
                                      <w:rFonts w:ascii="Arial" w:eastAsia="Times New Roman" w:hAnsi="Arial" w:cs="Arial"/>
                                      <w:sz w:val="12"/>
                                      <w:szCs w:val="12"/>
                                    </w:rPr>
                                    <w:t>{ {</w:t>
                                  </w:r>
                                  <w:proofErr w:type="gramEnd"/>
                                  <w:r w:rsidRPr="00347941">
                                    <w:rPr>
                                      <w:rFonts w:ascii="Arial" w:eastAsia="Times New Roman" w:hAnsi="Arial" w:cs="Arial"/>
                                      <w:sz w:val="12"/>
                                      <w:szCs w:val="12"/>
                                    </w:rPr>
                                    <w:t>0, 10, 15, 20}, {10, 0, 35, 25}, {15, 35, 0, 30}, {20, 25, 30, 0}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vector&lt;vector&lt;int&gt;&gt; </w:t>
                                  </w:r>
                                  <w:proofErr w:type="spellStart"/>
                                  <w:proofErr w:type="gramStart"/>
                                  <w:r w:rsidRPr="00347941">
                                    <w:rPr>
                                      <w:rFonts w:ascii="Arial" w:eastAsia="Times New Roman" w:hAnsi="Arial" w:cs="Arial"/>
                                      <w:sz w:val="12"/>
                                      <w:szCs w:val="12"/>
                                    </w:rPr>
                                    <w:t>dp</w:t>
                                  </w:r>
                                  <w:proofErr w:type="spellEnd"/>
                                  <w:r w:rsidRPr="00347941">
                                    <w:rPr>
                                      <w:rFonts w:ascii="Arial" w:eastAsia="Times New Roman" w:hAnsi="Arial" w:cs="Arial"/>
                                      <w:sz w:val="12"/>
                                      <w:szCs w:val="12"/>
                                    </w:rPr>
                                    <w:t>(</w:t>
                                  </w:r>
                                  <w:proofErr w:type="gramEnd"/>
                                  <w:r w:rsidRPr="00347941">
                                    <w:rPr>
                                      <w:rFonts w:ascii="Arial" w:eastAsia="Times New Roman" w:hAnsi="Arial" w:cs="Arial"/>
                                      <w:sz w:val="12"/>
                                      <w:szCs w:val="12"/>
                                    </w:rPr>
                                    <w:t xml:space="preserve">1 &lt;&lt; N, vector&lt;int&gt;(N, -1));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int </w:t>
                                  </w:r>
                                  <w:proofErr w:type="gramStart"/>
                                  <w:r w:rsidRPr="00347941">
                                    <w:rPr>
                                      <w:rFonts w:ascii="Arial" w:eastAsia="Times New Roman" w:hAnsi="Arial" w:cs="Arial"/>
                                      <w:sz w:val="12"/>
                                      <w:szCs w:val="12"/>
                                    </w:rPr>
                                    <w:t>tsp(</w:t>
                                  </w:r>
                                  <w:proofErr w:type="gramEnd"/>
                                  <w:r w:rsidRPr="00347941">
                                    <w:rPr>
                                      <w:rFonts w:ascii="Arial" w:eastAsia="Times New Roman" w:hAnsi="Arial" w:cs="Arial"/>
                                      <w:sz w:val="12"/>
                                      <w:szCs w:val="12"/>
                                    </w:rPr>
                                    <w:t>int mask, int pos)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if (mask == (1 &lt;&lt; N) - 1) return </w:t>
                                  </w:r>
                                  <w:proofErr w:type="spellStart"/>
                                  <w:r w:rsidRPr="00347941">
                                    <w:rPr>
                                      <w:rFonts w:ascii="Arial" w:eastAsia="Times New Roman" w:hAnsi="Arial" w:cs="Arial"/>
                                      <w:sz w:val="12"/>
                                      <w:szCs w:val="12"/>
                                    </w:rPr>
                                    <w:t>dist</w:t>
                                  </w:r>
                                  <w:proofErr w:type="spellEnd"/>
                                  <w:r w:rsidRPr="00347941">
                                    <w:rPr>
                                      <w:rFonts w:ascii="Arial" w:eastAsia="Times New Roman" w:hAnsi="Arial" w:cs="Arial"/>
                                      <w:sz w:val="12"/>
                                      <w:szCs w:val="12"/>
                                    </w:rPr>
                                    <w:t>[pos</w:t>
                                  </w:r>
                                  <w:proofErr w:type="gramStart"/>
                                  <w:r w:rsidRPr="00347941">
                                    <w:rPr>
                                      <w:rFonts w:ascii="Arial" w:eastAsia="Times New Roman" w:hAnsi="Arial" w:cs="Arial"/>
                                      <w:sz w:val="12"/>
                                      <w:szCs w:val="12"/>
                                    </w:rPr>
                                    <w:t>][</w:t>
                                  </w:r>
                                  <w:proofErr w:type="gramEnd"/>
                                  <w:r w:rsidRPr="00347941">
                                    <w:rPr>
                                      <w:rFonts w:ascii="Arial" w:eastAsia="Times New Roman" w:hAnsi="Arial" w:cs="Arial"/>
                                      <w:sz w:val="12"/>
                                      <w:szCs w:val="12"/>
                                    </w:rPr>
                                    <w:t>0];</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if (</w:t>
                                  </w:r>
                                  <w:proofErr w:type="spellStart"/>
                                  <w:r w:rsidRPr="00347941">
                                    <w:rPr>
                                      <w:rFonts w:ascii="Arial" w:eastAsia="Times New Roman" w:hAnsi="Arial" w:cs="Arial"/>
                                      <w:sz w:val="12"/>
                                      <w:szCs w:val="12"/>
                                    </w:rPr>
                                    <w:t>dp</w:t>
                                  </w:r>
                                  <w:proofErr w:type="spellEnd"/>
                                  <w:r w:rsidRPr="00347941">
                                    <w:rPr>
                                      <w:rFonts w:ascii="Arial" w:eastAsia="Times New Roman" w:hAnsi="Arial" w:cs="Arial"/>
                                      <w:sz w:val="12"/>
                                      <w:szCs w:val="12"/>
                                    </w:rPr>
                                    <w:t>[mask][pos</w:t>
                                  </w:r>
                                  <w:proofErr w:type="gramStart"/>
                                  <w:r w:rsidRPr="00347941">
                                    <w:rPr>
                                      <w:rFonts w:ascii="Arial" w:eastAsia="Times New Roman" w:hAnsi="Arial" w:cs="Arial"/>
                                      <w:sz w:val="12"/>
                                      <w:szCs w:val="12"/>
                                    </w:rPr>
                                    <w:t>] !</w:t>
                                  </w:r>
                                  <w:proofErr w:type="gramEnd"/>
                                  <w:r w:rsidRPr="00347941">
                                    <w:rPr>
                                      <w:rFonts w:ascii="Arial" w:eastAsia="Times New Roman" w:hAnsi="Arial" w:cs="Arial"/>
                                      <w:sz w:val="12"/>
                                      <w:szCs w:val="12"/>
                                    </w:rPr>
                                    <w:t xml:space="preserve">= -1) return </w:t>
                                  </w:r>
                                  <w:proofErr w:type="spellStart"/>
                                  <w:r w:rsidRPr="00347941">
                                    <w:rPr>
                                      <w:rFonts w:ascii="Arial" w:eastAsia="Times New Roman" w:hAnsi="Arial" w:cs="Arial"/>
                                      <w:sz w:val="12"/>
                                      <w:szCs w:val="12"/>
                                    </w:rPr>
                                    <w:t>dp</w:t>
                                  </w:r>
                                  <w:proofErr w:type="spellEnd"/>
                                  <w:r w:rsidRPr="00347941">
                                    <w:rPr>
                                      <w:rFonts w:ascii="Arial" w:eastAsia="Times New Roman" w:hAnsi="Arial" w:cs="Arial"/>
                                      <w:sz w:val="12"/>
                                      <w:szCs w:val="12"/>
                                    </w:rPr>
                                    <w:t xml:space="preserve">[mask][pos];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int </w:t>
                                  </w:r>
                                  <w:proofErr w:type="spellStart"/>
                                  <w:r w:rsidRPr="00347941">
                                    <w:rPr>
                                      <w:rFonts w:ascii="Arial" w:eastAsia="Times New Roman" w:hAnsi="Arial" w:cs="Arial"/>
                                      <w:sz w:val="12"/>
                                      <w:szCs w:val="12"/>
                                    </w:rPr>
                                    <w:t>ans</w:t>
                                  </w:r>
                                  <w:proofErr w:type="spellEnd"/>
                                  <w:r w:rsidRPr="00347941">
                                    <w:rPr>
                                      <w:rFonts w:ascii="Arial" w:eastAsia="Times New Roman" w:hAnsi="Arial" w:cs="Arial"/>
                                      <w:sz w:val="12"/>
                                      <w:szCs w:val="12"/>
                                    </w:rPr>
                                    <w:t xml:space="preserve"> = INF; for (int city = 0; city &lt; N; city++)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if </w:t>
                                  </w:r>
                                  <w:proofErr w:type="gramStart"/>
                                  <w:r w:rsidRPr="00347941">
                                    <w:rPr>
                                      <w:rFonts w:ascii="Arial" w:eastAsia="Times New Roman" w:hAnsi="Arial" w:cs="Arial"/>
                                      <w:sz w:val="12"/>
                                      <w:szCs w:val="12"/>
                                    </w:rPr>
                                    <w:t>(!(</w:t>
                                  </w:r>
                                  <w:proofErr w:type="gramEnd"/>
                                  <w:r w:rsidRPr="00347941">
                                    <w:rPr>
                                      <w:rFonts w:ascii="Arial" w:eastAsia="Times New Roman" w:hAnsi="Arial" w:cs="Arial"/>
                                      <w:sz w:val="12"/>
                                      <w:szCs w:val="12"/>
                                    </w:rPr>
                                    <w:t>mask &amp; (1 &lt;&lt; city)))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int </w:t>
                                  </w:r>
                                  <w:proofErr w:type="spellStart"/>
                                  <w:r w:rsidRPr="00347941">
                                    <w:rPr>
                                      <w:rFonts w:ascii="Arial" w:eastAsia="Times New Roman" w:hAnsi="Arial" w:cs="Arial"/>
                                      <w:sz w:val="12"/>
                                      <w:szCs w:val="12"/>
                                    </w:rPr>
                                    <w:t>newAns</w:t>
                                  </w:r>
                                  <w:proofErr w:type="spellEnd"/>
                                  <w:r w:rsidRPr="00347941">
                                    <w:rPr>
                                      <w:rFonts w:ascii="Arial" w:eastAsia="Times New Roman" w:hAnsi="Arial" w:cs="Arial"/>
                                      <w:sz w:val="12"/>
                                      <w:szCs w:val="12"/>
                                    </w:rPr>
                                    <w:t xml:space="preserve"> = </w:t>
                                  </w:r>
                                  <w:proofErr w:type="spellStart"/>
                                  <w:r w:rsidRPr="00347941">
                                    <w:rPr>
                                      <w:rFonts w:ascii="Arial" w:eastAsia="Times New Roman" w:hAnsi="Arial" w:cs="Arial"/>
                                      <w:sz w:val="12"/>
                                      <w:szCs w:val="12"/>
                                    </w:rPr>
                                    <w:t>dist</w:t>
                                  </w:r>
                                  <w:proofErr w:type="spellEnd"/>
                                  <w:r w:rsidRPr="00347941">
                                    <w:rPr>
                                      <w:rFonts w:ascii="Arial" w:eastAsia="Times New Roman" w:hAnsi="Arial" w:cs="Arial"/>
                                      <w:sz w:val="12"/>
                                      <w:szCs w:val="12"/>
                                    </w:rPr>
                                    <w:t xml:space="preserve">[pos][city] + </w:t>
                                  </w:r>
                                  <w:proofErr w:type="gramStart"/>
                                  <w:r w:rsidRPr="00347941">
                                    <w:rPr>
                                      <w:rFonts w:ascii="Arial" w:eastAsia="Times New Roman" w:hAnsi="Arial" w:cs="Arial"/>
                                      <w:sz w:val="12"/>
                                      <w:szCs w:val="12"/>
                                    </w:rPr>
                                    <w:t>tsp(</w:t>
                                  </w:r>
                                  <w:proofErr w:type="gramEnd"/>
                                  <w:r w:rsidRPr="00347941">
                                    <w:rPr>
                                      <w:rFonts w:ascii="Arial" w:eastAsia="Times New Roman" w:hAnsi="Arial" w:cs="Arial"/>
                                      <w:sz w:val="12"/>
                                      <w:szCs w:val="12"/>
                                    </w:rPr>
                                    <w:t>mask | (1 &lt;&lt; city), city);</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w:t>
                                  </w:r>
                                  <w:proofErr w:type="spellStart"/>
                                  <w:r w:rsidRPr="00347941">
                                    <w:rPr>
                                      <w:rFonts w:ascii="Arial" w:eastAsia="Times New Roman" w:hAnsi="Arial" w:cs="Arial"/>
                                      <w:sz w:val="12"/>
                                      <w:szCs w:val="12"/>
                                    </w:rPr>
                                    <w:t>ans</w:t>
                                  </w:r>
                                  <w:proofErr w:type="spellEnd"/>
                                  <w:r w:rsidRPr="00347941">
                                    <w:rPr>
                                      <w:rFonts w:ascii="Arial" w:eastAsia="Times New Roman" w:hAnsi="Arial" w:cs="Arial"/>
                                      <w:sz w:val="12"/>
                                      <w:szCs w:val="12"/>
                                    </w:rPr>
                                    <w:t xml:space="preserve"> = </w:t>
                                  </w:r>
                                  <w:proofErr w:type="gramStart"/>
                                  <w:r w:rsidRPr="00347941">
                                    <w:rPr>
                                      <w:rFonts w:ascii="Arial" w:eastAsia="Times New Roman" w:hAnsi="Arial" w:cs="Arial"/>
                                      <w:sz w:val="12"/>
                                      <w:szCs w:val="12"/>
                                    </w:rPr>
                                    <w:t>min(</w:t>
                                  </w:r>
                                  <w:proofErr w:type="spellStart"/>
                                  <w:proofErr w:type="gramEnd"/>
                                  <w:r w:rsidRPr="00347941">
                                    <w:rPr>
                                      <w:rFonts w:ascii="Arial" w:eastAsia="Times New Roman" w:hAnsi="Arial" w:cs="Arial"/>
                                      <w:sz w:val="12"/>
                                      <w:szCs w:val="12"/>
                                    </w:rPr>
                                    <w:t>ans</w:t>
                                  </w:r>
                                  <w:proofErr w:type="spellEnd"/>
                                  <w:r w:rsidRPr="00347941">
                                    <w:rPr>
                                      <w:rFonts w:ascii="Arial" w:eastAsia="Times New Roman" w:hAnsi="Arial" w:cs="Arial"/>
                                      <w:sz w:val="12"/>
                                      <w:szCs w:val="12"/>
                                    </w:rPr>
                                    <w:t xml:space="preserve">, </w:t>
                                  </w:r>
                                  <w:proofErr w:type="spellStart"/>
                                  <w:r w:rsidRPr="00347941">
                                    <w:rPr>
                                      <w:rFonts w:ascii="Arial" w:eastAsia="Times New Roman" w:hAnsi="Arial" w:cs="Arial"/>
                                      <w:sz w:val="12"/>
                                      <w:szCs w:val="12"/>
                                    </w:rPr>
                                    <w:t>newAns</w:t>
                                  </w:r>
                                  <w:proofErr w:type="spellEnd"/>
                                  <w:r w:rsidRPr="00347941">
                                    <w:rPr>
                                      <w:rFonts w:ascii="Arial" w:eastAsia="Times New Roman" w:hAnsi="Arial" w:cs="Arial"/>
                                      <w:sz w:val="12"/>
                                      <w:szCs w:val="12"/>
                                    </w:rPr>
                                    <w:t>);</w:t>
                                  </w:r>
                                  <w:r w:rsidR="00866FFE" w:rsidRPr="00347941">
                                    <w:rPr>
                                      <w:rFonts w:ascii="Arial" w:eastAsia="Times New Roman" w:hAnsi="Arial" w:cs="Arial"/>
                                      <w:sz w:val="12"/>
                                      <w:szCs w:val="12"/>
                                    </w:rPr>
                                    <w:t xml:space="preserve"> </w:t>
                                  </w:r>
                                  <w:r w:rsidRPr="00347941">
                                    <w:rPr>
                                      <w:rFonts w:ascii="Arial" w:eastAsia="Times New Roman" w:hAnsi="Arial" w:cs="Arial"/>
                                      <w:sz w:val="12"/>
                                      <w:szCs w:val="12"/>
                                    </w:rPr>
                                    <w:t>}}</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return </w:t>
                                  </w:r>
                                  <w:proofErr w:type="spellStart"/>
                                  <w:r w:rsidRPr="00347941">
                                    <w:rPr>
                                      <w:rFonts w:ascii="Arial" w:eastAsia="Times New Roman" w:hAnsi="Arial" w:cs="Arial"/>
                                      <w:sz w:val="12"/>
                                      <w:szCs w:val="12"/>
                                    </w:rPr>
                                    <w:t>dp</w:t>
                                  </w:r>
                                  <w:proofErr w:type="spellEnd"/>
                                  <w:r w:rsidRPr="00347941">
                                    <w:rPr>
                                      <w:rFonts w:ascii="Arial" w:eastAsia="Times New Roman" w:hAnsi="Arial" w:cs="Arial"/>
                                      <w:sz w:val="12"/>
                                      <w:szCs w:val="12"/>
                                    </w:rPr>
                                    <w:t xml:space="preserve">[mask][pos] = </w:t>
                                  </w:r>
                                  <w:proofErr w:type="spellStart"/>
                                  <w:r w:rsidRPr="00347941">
                                    <w:rPr>
                                      <w:rFonts w:ascii="Arial" w:eastAsia="Times New Roman" w:hAnsi="Arial" w:cs="Arial"/>
                                      <w:sz w:val="12"/>
                                      <w:szCs w:val="12"/>
                                    </w:rPr>
                                    <w:t>ans</w:t>
                                  </w:r>
                                  <w:proofErr w:type="spellEnd"/>
                                  <w:proofErr w:type="gramStart"/>
                                  <w:r w:rsidRPr="00347941">
                                    <w:rPr>
                                      <w:rFonts w:ascii="Arial" w:eastAsia="Times New Roman" w:hAnsi="Arial" w:cs="Arial"/>
                                      <w:sz w:val="12"/>
                                      <w:szCs w:val="12"/>
                                    </w:rPr>
                                    <w:t>;</w:t>
                                  </w:r>
                                  <w:r w:rsidR="00866FFE" w:rsidRPr="00347941">
                                    <w:rPr>
                                      <w:rFonts w:ascii="Arial" w:eastAsia="Times New Roman" w:hAnsi="Arial" w:cs="Arial"/>
                                      <w:sz w:val="12"/>
                                      <w:szCs w:val="12"/>
                                    </w:rPr>
                                    <w:t xml:space="preserve"> </w:t>
                                  </w:r>
                                  <w:r w:rsidRPr="00347941">
                                    <w:rPr>
                                      <w:rFonts w:ascii="Arial" w:eastAsia="Times New Roman" w:hAnsi="Arial" w:cs="Arial"/>
                                      <w:sz w:val="12"/>
                                      <w:szCs w:val="12"/>
                                    </w:rPr>
                                    <w:t>}</w:t>
                                  </w:r>
                                  <w:proofErr w:type="gramEnd"/>
                                </w:p>
                                <w:p w:rsidR="00347941" w:rsidRPr="00347941" w:rsidRDefault="00347941" w:rsidP="00347941">
                                  <w:pPr>
                                    <w:spacing w:line="240" w:lineRule="auto"/>
                                    <w:rPr>
                                      <w:rFonts w:ascii="Arial" w:hAnsi="Arial" w:cs="Arial"/>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2" type="#_x0000_t202" style="position:absolute;margin-left:-5.15pt;margin-top:138.9pt;width:125.55pt;height:138.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" fillcolor="white [3201]" strokeweight=".5pt">
                      <v:textbox>
                        <w:txbxContent>
                          <w:p w:rsidR="00347941" w:rsidRPr="00347941" w:rsidRDefault="00866FFE"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12"/>
                                <w:szCs w:val="12"/>
                              </w:rPr>
                            </w:pPr>
                            <w:r w:rsidRPr="00866FFE">
                              <w:rPr>
                                <w:rFonts w:ascii="Arial" w:eastAsia="Times New Roman" w:hAnsi="Arial" w:cs="Arial"/>
                                <w:b/>
                                <w:sz w:val="12"/>
                                <w:szCs w:val="12"/>
                              </w:rPr>
                              <w:t>TRAVELLING SALESMAN</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#define N 4#define INF INT_MAX</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int </w:t>
                            </w:r>
                            <w:proofErr w:type="spellStart"/>
                            <w:r w:rsidRPr="00347941">
                              <w:rPr>
                                <w:rFonts w:ascii="Arial" w:eastAsia="Times New Roman" w:hAnsi="Arial" w:cs="Arial"/>
                                <w:sz w:val="12"/>
                                <w:szCs w:val="12"/>
                              </w:rPr>
                              <w:t>dist</w:t>
                            </w:r>
                            <w:proofErr w:type="spellEnd"/>
                            <w:r w:rsidRPr="00347941">
                              <w:rPr>
                                <w:rFonts w:ascii="Arial" w:eastAsia="Times New Roman" w:hAnsi="Arial" w:cs="Arial"/>
                                <w:sz w:val="12"/>
                                <w:szCs w:val="12"/>
                              </w:rPr>
                              <w:t xml:space="preserve">[N][N] = </w:t>
                            </w:r>
                            <w:proofErr w:type="gramStart"/>
                            <w:r w:rsidRPr="00347941">
                              <w:rPr>
                                <w:rFonts w:ascii="Arial" w:eastAsia="Times New Roman" w:hAnsi="Arial" w:cs="Arial"/>
                                <w:sz w:val="12"/>
                                <w:szCs w:val="12"/>
                              </w:rPr>
                              <w:t>{ {</w:t>
                            </w:r>
                            <w:proofErr w:type="gramEnd"/>
                            <w:r w:rsidRPr="00347941">
                              <w:rPr>
                                <w:rFonts w:ascii="Arial" w:eastAsia="Times New Roman" w:hAnsi="Arial" w:cs="Arial"/>
                                <w:sz w:val="12"/>
                                <w:szCs w:val="12"/>
                              </w:rPr>
                              <w:t>0, 10, 15, 20}, {10, 0, 35, 25}, {15, 35, 0, 30}, {20, 25, 30, 0}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vector&lt;vector&lt;int&gt;&gt; </w:t>
                            </w:r>
                            <w:proofErr w:type="spellStart"/>
                            <w:proofErr w:type="gramStart"/>
                            <w:r w:rsidRPr="00347941">
                              <w:rPr>
                                <w:rFonts w:ascii="Arial" w:eastAsia="Times New Roman" w:hAnsi="Arial" w:cs="Arial"/>
                                <w:sz w:val="12"/>
                                <w:szCs w:val="12"/>
                              </w:rPr>
                              <w:t>dp</w:t>
                            </w:r>
                            <w:proofErr w:type="spellEnd"/>
                            <w:r w:rsidRPr="00347941">
                              <w:rPr>
                                <w:rFonts w:ascii="Arial" w:eastAsia="Times New Roman" w:hAnsi="Arial" w:cs="Arial"/>
                                <w:sz w:val="12"/>
                                <w:szCs w:val="12"/>
                              </w:rPr>
                              <w:t>(</w:t>
                            </w:r>
                            <w:proofErr w:type="gramEnd"/>
                            <w:r w:rsidRPr="00347941">
                              <w:rPr>
                                <w:rFonts w:ascii="Arial" w:eastAsia="Times New Roman" w:hAnsi="Arial" w:cs="Arial"/>
                                <w:sz w:val="12"/>
                                <w:szCs w:val="12"/>
                              </w:rPr>
                              <w:t xml:space="preserve">1 &lt;&lt; N, vector&lt;int&gt;(N, -1));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int </w:t>
                            </w:r>
                            <w:proofErr w:type="gramStart"/>
                            <w:r w:rsidRPr="00347941">
                              <w:rPr>
                                <w:rFonts w:ascii="Arial" w:eastAsia="Times New Roman" w:hAnsi="Arial" w:cs="Arial"/>
                                <w:sz w:val="12"/>
                                <w:szCs w:val="12"/>
                              </w:rPr>
                              <w:t>tsp(</w:t>
                            </w:r>
                            <w:proofErr w:type="gramEnd"/>
                            <w:r w:rsidRPr="00347941">
                              <w:rPr>
                                <w:rFonts w:ascii="Arial" w:eastAsia="Times New Roman" w:hAnsi="Arial" w:cs="Arial"/>
                                <w:sz w:val="12"/>
                                <w:szCs w:val="12"/>
                              </w:rPr>
                              <w:t>int mask, int pos)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if (mask == (1 &lt;&lt; N) - 1) return </w:t>
                            </w:r>
                            <w:proofErr w:type="spellStart"/>
                            <w:r w:rsidRPr="00347941">
                              <w:rPr>
                                <w:rFonts w:ascii="Arial" w:eastAsia="Times New Roman" w:hAnsi="Arial" w:cs="Arial"/>
                                <w:sz w:val="12"/>
                                <w:szCs w:val="12"/>
                              </w:rPr>
                              <w:t>dist</w:t>
                            </w:r>
                            <w:proofErr w:type="spellEnd"/>
                            <w:r w:rsidRPr="00347941">
                              <w:rPr>
                                <w:rFonts w:ascii="Arial" w:eastAsia="Times New Roman" w:hAnsi="Arial" w:cs="Arial"/>
                                <w:sz w:val="12"/>
                                <w:szCs w:val="12"/>
                              </w:rPr>
                              <w:t>[pos</w:t>
                            </w:r>
                            <w:proofErr w:type="gramStart"/>
                            <w:r w:rsidRPr="00347941">
                              <w:rPr>
                                <w:rFonts w:ascii="Arial" w:eastAsia="Times New Roman" w:hAnsi="Arial" w:cs="Arial"/>
                                <w:sz w:val="12"/>
                                <w:szCs w:val="12"/>
                              </w:rPr>
                              <w:t>][</w:t>
                            </w:r>
                            <w:proofErr w:type="gramEnd"/>
                            <w:r w:rsidRPr="00347941">
                              <w:rPr>
                                <w:rFonts w:ascii="Arial" w:eastAsia="Times New Roman" w:hAnsi="Arial" w:cs="Arial"/>
                                <w:sz w:val="12"/>
                                <w:szCs w:val="12"/>
                              </w:rPr>
                              <w:t>0];</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if (</w:t>
                            </w:r>
                            <w:proofErr w:type="spellStart"/>
                            <w:r w:rsidRPr="00347941">
                              <w:rPr>
                                <w:rFonts w:ascii="Arial" w:eastAsia="Times New Roman" w:hAnsi="Arial" w:cs="Arial"/>
                                <w:sz w:val="12"/>
                                <w:szCs w:val="12"/>
                              </w:rPr>
                              <w:t>dp</w:t>
                            </w:r>
                            <w:proofErr w:type="spellEnd"/>
                            <w:r w:rsidRPr="00347941">
                              <w:rPr>
                                <w:rFonts w:ascii="Arial" w:eastAsia="Times New Roman" w:hAnsi="Arial" w:cs="Arial"/>
                                <w:sz w:val="12"/>
                                <w:szCs w:val="12"/>
                              </w:rPr>
                              <w:t>[mask][pos</w:t>
                            </w:r>
                            <w:proofErr w:type="gramStart"/>
                            <w:r w:rsidRPr="00347941">
                              <w:rPr>
                                <w:rFonts w:ascii="Arial" w:eastAsia="Times New Roman" w:hAnsi="Arial" w:cs="Arial"/>
                                <w:sz w:val="12"/>
                                <w:szCs w:val="12"/>
                              </w:rPr>
                              <w:t>] !</w:t>
                            </w:r>
                            <w:proofErr w:type="gramEnd"/>
                            <w:r w:rsidRPr="00347941">
                              <w:rPr>
                                <w:rFonts w:ascii="Arial" w:eastAsia="Times New Roman" w:hAnsi="Arial" w:cs="Arial"/>
                                <w:sz w:val="12"/>
                                <w:szCs w:val="12"/>
                              </w:rPr>
                              <w:t xml:space="preserve">= -1) return </w:t>
                            </w:r>
                            <w:proofErr w:type="spellStart"/>
                            <w:r w:rsidRPr="00347941">
                              <w:rPr>
                                <w:rFonts w:ascii="Arial" w:eastAsia="Times New Roman" w:hAnsi="Arial" w:cs="Arial"/>
                                <w:sz w:val="12"/>
                                <w:szCs w:val="12"/>
                              </w:rPr>
                              <w:t>dp</w:t>
                            </w:r>
                            <w:proofErr w:type="spellEnd"/>
                            <w:r w:rsidRPr="00347941">
                              <w:rPr>
                                <w:rFonts w:ascii="Arial" w:eastAsia="Times New Roman" w:hAnsi="Arial" w:cs="Arial"/>
                                <w:sz w:val="12"/>
                                <w:szCs w:val="12"/>
                              </w:rPr>
                              <w:t xml:space="preserve">[mask][pos];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int </w:t>
                            </w:r>
                            <w:proofErr w:type="spellStart"/>
                            <w:r w:rsidRPr="00347941">
                              <w:rPr>
                                <w:rFonts w:ascii="Arial" w:eastAsia="Times New Roman" w:hAnsi="Arial" w:cs="Arial"/>
                                <w:sz w:val="12"/>
                                <w:szCs w:val="12"/>
                              </w:rPr>
                              <w:t>ans</w:t>
                            </w:r>
                            <w:proofErr w:type="spellEnd"/>
                            <w:r w:rsidRPr="00347941">
                              <w:rPr>
                                <w:rFonts w:ascii="Arial" w:eastAsia="Times New Roman" w:hAnsi="Arial" w:cs="Arial"/>
                                <w:sz w:val="12"/>
                                <w:szCs w:val="12"/>
                              </w:rPr>
                              <w:t xml:space="preserve"> = INF; for (int city = 0; city &lt; N; city++)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if </w:t>
                            </w:r>
                            <w:proofErr w:type="gramStart"/>
                            <w:r w:rsidRPr="00347941">
                              <w:rPr>
                                <w:rFonts w:ascii="Arial" w:eastAsia="Times New Roman" w:hAnsi="Arial" w:cs="Arial"/>
                                <w:sz w:val="12"/>
                                <w:szCs w:val="12"/>
                              </w:rPr>
                              <w:t>(!(</w:t>
                            </w:r>
                            <w:proofErr w:type="gramEnd"/>
                            <w:r w:rsidRPr="00347941">
                              <w:rPr>
                                <w:rFonts w:ascii="Arial" w:eastAsia="Times New Roman" w:hAnsi="Arial" w:cs="Arial"/>
                                <w:sz w:val="12"/>
                                <w:szCs w:val="12"/>
                              </w:rPr>
                              <w:t>mask &amp; (1 &lt;&lt; city))) {</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int </w:t>
                            </w:r>
                            <w:proofErr w:type="spellStart"/>
                            <w:r w:rsidRPr="00347941">
                              <w:rPr>
                                <w:rFonts w:ascii="Arial" w:eastAsia="Times New Roman" w:hAnsi="Arial" w:cs="Arial"/>
                                <w:sz w:val="12"/>
                                <w:szCs w:val="12"/>
                              </w:rPr>
                              <w:t>newAns</w:t>
                            </w:r>
                            <w:proofErr w:type="spellEnd"/>
                            <w:r w:rsidRPr="00347941">
                              <w:rPr>
                                <w:rFonts w:ascii="Arial" w:eastAsia="Times New Roman" w:hAnsi="Arial" w:cs="Arial"/>
                                <w:sz w:val="12"/>
                                <w:szCs w:val="12"/>
                              </w:rPr>
                              <w:t xml:space="preserve"> = </w:t>
                            </w:r>
                            <w:proofErr w:type="spellStart"/>
                            <w:r w:rsidRPr="00347941">
                              <w:rPr>
                                <w:rFonts w:ascii="Arial" w:eastAsia="Times New Roman" w:hAnsi="Arial" w:cs="Arial"/>
                                <w:sz w:val="12"/>
                                <w:szCs w:val="12"/>
                              </w:rPr>
                              <w:t>dist</w:t>
                            </w:r>
                            <w:proofErr w:type="spellEnd"/>
                            <w:r w:rsidRPr="00347941">
                              <w:rPr>
                                <w:rFonts w:ascii="Arial" w:eastAsia="Times New Roman" w:hAnsi="Arial" w:cs="Arial"/>
                                <w:sz w:val="12"/>
                                <w:szCs w:val="12"/>
                              </w:rPr>
                              <w:t xml:space="preserve">[pos][city] + </w:t>
                            </w:r>
                            <w:proofErr w:type="gramStart"/>
                            <w:r w:rsidRPr="00347941">
                              <w:rPr>
                                <w:rFonts w:ascii="Arial" w:eastAsia="Times New Roman" w:hAnsi="Arial" w:cs="Arial"/>
                                <w:sz w:val="12"/>
                                <w:szCs w:val="12"/>
                              </w:rPr>
                              <w:t>tsp(</w:t>
                            </w:r>
                            <w:proofErr w:type="gramEnd"/>
                            <w:r w:rsidRPr="00347941">
                              <w:rPr>
                                <w:rFonts w:ascii="Arial" w:eastAsia="Times New Roman" w:hAnsi="Arial" w:cs="Arial"/>
                                <w:sz w:val="12"/>
                                <w:szCs w:val="12"/>
                              </w:rPr>
                              <w:t>mask | (1 &lt;&lt; city), city);</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w:t>
                            </w:r>
                            <w:proofErr w:type="spellStart"/>
                            <w:r w:rsidRPr="00347941">
                              <w:rPr>
                                <w:rFonts w:ascii="Arial" w:eastAsia="Times New Roman" w:hAnsi="Arial" w:cs="Arial"/>
                                <w:sz w:val="12"/>
                                <w:szCs w:val="12"/>
                              </w:rPr>
                              <w:t>ans</w:t>
                            </w:r>
                            <w:proofErr w:type="spellEnd"/>
                            <w:r w:rsidRPr="00347941">
                              <w:rPr>
                                <w:rFonts w:ascii="Arial" w:eastAsia="Times New Roman" w:hAnsi="Arial" w:cs="Arial"/>
                                <w:sz w:val="12"/>
                                <w:szCs w:val="12"/>
                              </w:rPr>
                              <w:t xml:space="preserve"> = </w:t>
                            </w:r>
                            <w:proofErr w:type="gramStart"/>
                            <w:r w:rsidRPr="00347941">
                              <w:rPr>
                                <w:rFonts w:ascii="Arial" w:eastAsia="Times New Roman" w:hAnsi="Arial" w:cs="Arial"/>
                                <w:sz w:val="12"/>
                                <w:szCs w:val="12"/>
                              </w:rPr>
                              <w:t>min(</w:t>
                            </w:r>
                            <w:proofErr w:type="spellStart"/>
                            <w:proofErr w:type="gramEnd"/>
                            <w:r w:rsidRPr="00347941">
                              <w:rPr>
                                <w:rFonts w:ascii="Arial" w:eastAsia="Times New Roman" w:hAnsi="Arial" w:cs="Arial"/>
                                <w:sz w:val="12"/>
                                <w:szCs w:val="12"/>
                              </w:rPr>
                              <w:t>ans</w:t>
                            </w:r>
                            <w:proofErr w:type="spellEnd"/>
                            <w:r w:rsidRPr="00347941">
                              <w:rPr>
                                <w:rFonts w:ascii="Arial" w:eastAsia="Times New Roman" w:hAnsi="Arial" w:cs="Arial"/>
                                <w:sz w:val="12"/>
                                <w:szCs w:val="12"/>
                              </w:rPr>
                              <w:t xml:space="preserve">, </w:t>
                            </w:r>
                            <w:proofErr w:type="spellStart"/>
                            <w:r w:rsidRPr="00347941">
                              <w:rPr>
                                <w:rFonts w:ascii="Arial" w:eastAsia="Times New Roman" w:hAnsi="Arial" w:cs="Arial"/>
                                <w:sz w:val="12"/>
                                <w:szCs w:val="12"/>
                              </w:rPr>
                              <w:t>newAns</w:t>
                            </w:r>
                            <w:proofErr w:type="spellEnd"/>
                            <w:r w:rsidRPr="00347941">
                              <w:rPr>
                                <w:rFonts w:ascii="Arial" w:eastAsia="Times New Roman" w:hAnsi="Arial" w:cs="Arial"/>
                                <w:sz w:val="12"/>
                                <w:szCs w:val="12"/>
                              </w:rPr>
                              <w:t>);</w:t>
                            </w:r>
                            <w:r w:rsidR="00866FFE" w:rsidRPr="00347941">
                              <w:rPr>
                                <w:rFonts w:ascii="Arial" w:eastAsia="Times New Roman" w:hAnsi="Arial" w:cs="Arial"/>
                                <w:sz w:val="12"/>
                                <w:szCs w:val="12"/>
                              </w:rPr>
                              <w:t xml:space="preserve"> </w:t>
                            </w:r>
                            <w:r w:rsidRPr="00347941">
                              <w:rPr>
                                <w:rFonts w:ascii="Arial" w:eastAsia="Times New Roman" w:hAnsi="Arial" w:cs="Arial"/>
                                <w:sz w:val="12"/>
                                <w:szCs w:val="12"/>
                              </w:rPr>
                              <w:t>}}</w:t>
                            </w:r>
                          </w:p>
                          <w:p w:rsidR="00347941" w:rsidRPr="00347941" w:rsidRDefault="00347941" w:rsidP="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rPr>
                            </w:pPr>
                            <w:r w:rsidRPr="00347941">
                              <w:rPr>
                                <w:rFonts w:ascii="Arial" w:eastAsia="Times New Roman" w:hAnsi="Arial" w:cs="Arial"/>
                                <w:sz w:val="12"/>
                                <w:szCs w:val="12"/>
                              </w:rPr>
                              <w:t xml:space="preserve">    return </w:t>
                            </w:r>
                            <w:proofErr w:type="spellStart"/>
                            <w:r w:rsidRPr="00347941">
                              <w:rPr>
                                <w:rFonts w:ascii="Arial" w:eastAsia="Times New Roman" w:hAnsi="Arial" w:cs="Arial"/>
                                <w:sz w:val="12"/>
                                <w:szCs w:val="12"/>
                              </w:rPr>
                              <w:t>dp</w:t>
                            </w:r>
                            <w:proofErr w:type="spellEnd"/>
                            <w:r w:rsidRPr="00347941">
                              <w:rPr>
                                <w:rFonts w:ascii="Arial" w:eastAsia="Times New Roman" w:hAnsi="Arial" w:cs="Arial"/>
                                <w:sz w:val="12"/>
                                <w:szCs w:val="12"/>
                              </w:rPr>
                              <w:t xml:space="preserve">[mask][pos] = </w:t>
                            </w:r>
                            <w:proofErr w:type="spellStart"/>
                            <w:r w:rsidRPr="00347941">
                              <w:rPr>
                                <w:rFonts w:ascii="Arial" w:eastAsia="Times New Roman" w:hAnsi="Arial" w:cs="Arial"/>
                                <w:sz w:val="12"/>
                                <w:szCs w:val="12"/>
                              </w:rPr>
                              <w:t>ans</w:t>
                            </w:r>
                            <w:proofErr w:type="spellEnd"/>
                            <w:proofErr w:type="gramStart"/>
                            <w:r w:rsidRPr="00347941">
                              <w:rPr>
                                <w:rFonts w:ascii="Arial" w:eastAsia="Times New Roman" w:hAnsi="Arial" w:cs="Arial"/>
                                <w:sz w:val="12"/>
                                <w:szCs w:val="12"/>
                              </w:rPr>
                              <w:t>;</w:t>
                            </w:r>
                            <w:r w:rsidR="00866FFE" w:rsidRPr="00347941">
                              <w:rPr>
                                <w:rFonts w:ascii="Arial" w:eastAsia="Times New Roman" w:hAnsi="Arial" w:cs="Arial"/>
                                <w:sz w:val="12"/>
                                <w:szCs w:val="12"/>
                              </w:rPr>
                              <w:t xml:space="preserve"> </w:t>
                            </w:r>
                            <w:r w:rsidRPr="00347941">
                              <w:rPr>
                                <w:rFonts w:ascii="Arial" w:eastAsia="Times New Roman" w:hAnsi="Arial" w:cs="Arial"/>
                                <w:sz w:val="12"/>
                                <w:szCs w:val="12"/>
                              </w:rPr>
                              <w:t>}</w:t>
                            </w:r>
                            <w:proofErr w:type="gramEnd"/>
                          </w:p>
                          <w:p w:rsidR="00347941" w:rsidRPr="00347941" w:rsidRDefault="00347941" w:rsidP="00347941">
                            <w:pPr>
                              <w:spacing w:line="240" w:lineRule="auto"/>
                              <w:rPr>
                                <w:rFonts w:ascii="Arial" w:hAnsi="Arial" w:cs="Arial"/>
                                <w:sz w:val="12"/>
                                <w:szCs w:val="12"/>
                              </w:rPr>
                            </w:pPr>
                          </w:p>
                        </w:txbxContent>
                      </v:textbox>
                    </v:shape>
                  </w:pict>
                </mc:Fallback>
              </mc:AlternateContent>
            </w:r>
            <w:r w:rsidR="00866FFE">
              <w:rPr>
                <w:b/>
                <w:noProof/>
                <w:sz w:val="14"/>
                <w:szCs w:val="12"/>
              </w:rPr>
              <mc:AlternateContent>
                <mc:Choice Requires="wps">
                  <w:drawing>
                    <wp:anchor distT="0" distB="0" distL="114300" distR="114300" simplePos="0" relativeHeight="251676672" behindDoc="0" locked="0" layoutInCell="1" allowOverlap="1" wp14:anchorId="40B8E587" wp14:editId="104A3E52">
                      <wp:simplePos x="0" y="0"/>
                      <wp:positionH relativeFrom="column">
                        <wp:posOffset>1550746</wp:posOffset>
                      </wp:positionH>
                      <wp:positionV relativeFrom="paragraph">
                        <wp:posOffset>2005330</wp:posOffset>
                      </wp:positionV>
                      <wp:extent cx="1901952" cy="1638605"/>
                      <wp:effectExtent l="0" t="0" r="22225" b="19050"/>
                      <wp:wrapNone/>
                      <wp:docPr id="21" name="Text Box 21"/>
                      <wp:cNvGraphicFramePr/>
                      <a:graphic xmlns:a="http://schemas.openxmlformats.org/drawingml/2006/main">
                        <a:graphicData uri="http://schemas.microsoft.com/office/word/2010/wordprocessingShape">
                          <wps:wsp>
                            <wps:cNvSpPr txBox="1"/>
                            <wps:spPr>
                              <a:xfrm>
                                <a:off x="0" y="0"/>
                                <a:ext cx="1901952" cy="1638605"/>
                              </a:xfrm>
                              <a:prstGeom prst="rect">
                                <a:avLst/>
                              </a:prstGeom>
                              <a:solidFill>
                                <a:schemeClr val="lt1"/>
                              </a:solidFill>
                              <a:ln w="6350">
                                <a:solidFill>
                                  <a:prstClr val="black"/>
                                </a:solidFill>
                              </a:ln>
                            </wps:spPr>
                            <wps:txbx>
                              <w:txbxContent>
                                <w:p w:rsidR="00866FFE" w:rsidRPr="00866FFE" w:rsidRDefault="00866FFE" w:rsidP="00866FFE">
                                  <w:pPr>
                                    <w:spacing w:after="0" w:line="240" w:lineRule="auto"/>
                                    <w:rPr>
                                      <w:rFonts w:ascii="Arial" w:eastAsia="Times New Roman" w:hAnsi="Arial" w:cs="Arial"/>
                                      <w:b/>
                                      <w:sz w:val="12"/>
                                      <w:szCs w:val="12"/>
                                    </w:rPr>
                                  </w:pPr>
                                  <w:r w:rsidRPr="00866FFE">
                                    <w:rPr>
                                      <w:rFonts w:ascii="Arial" w:eastAsia="Times New Roman" w:hAnsi="Arial" w:cs="Arial"/>
                                      <w:b/>
                                      <w:sz w:val="12"/>
                                      <w:szCs w:val="12"/>
                                    </w:rPr>
                                    <w:t>LCS</w:t>
                                  </w:r>
                                </w:p>
                                <w:p w:rsidR="00866FFE" w:rsidRPr="00866FFE" w:rsidRDefault="00866FFE" w:rsidP="00866FFE">
                                  <w:pPr>
                                    <w:spacing w:after="0" w:line="240" w:lineRule="auto"/>
                                    <w:rPr>
                                      <w:rFonts w:ascii="Arial" w:eastAsia="Times New Roman" w:hAnsi="Arial" w:cs="Arial"/>
                                      <w:sz w:val="12"/>
                                      <w:szCs w:val="12"/>
                                    </w:rPr>
                                  </w:pPr>
                                  <w:r>
                                    <w:rPr>
                                      <w:rFonts w:ascii="Arial" w:eastAsia="Times New Roman" w:hAnsi="Arial" w:cs="Arial"/>
                                      <w:sz w:val="12"/>
                                      <w:szCs w:val="12"/>
                                    </w:rPr>
                                    <w:t>i</w:t>
                                  </w:r>
                                  <w:r w:rsidRPr="00866FFE">
                                    <w:rPr>
                                      <w:rFonts w:ascii="Arial" w:eastAsia="Times New Roman" w:hAnsi="Arial" w:cs="Arial"/>
                                      <w:sz w:val="12"/>
                                      <w:szCs w:val="12"/>
                                    </w:rPr>
                                    <w:t xml:space="preserve">nt </w:t>
                                  </w:r>
                                  <w:proofErr w:type="spellStart"/>
                                  <w:proofErr w:type="gramStart"/>
                                  <w:r w:rsidRPr="00866FFE">
                                    <w:rPr>
                                      <w:rFonts w:ascii="Arial" w:eastAsia="Times New Roman" w:hAnsi="Arial" w:cs="Arial"/>
                                      <w:sz w:val="12"/>
                                      <w:szCs w:val="12"/>
                                    </w:rPr>
                                    <w:t>lcsRec</w:t>
                                  </w:r>
                                  <w:proofErr w:type="spellEnd"/>
                                  <w:r w:rsidRPr="00866FFE">
                                    <w:rPr>
                                      <w:rFonts w:ascii="Arial" w:eastAsia="Times New Roman" w:hAnsi="Arial" w:cs="Arial"/>
                                      <w:sz w:val="12"/>
                                      <w:szCs w:val="12"/>
                                    </w:rPr>
                                    <w:t>(</w:t>
                                  </w:r>
                                  <w:proofErr w:type="gramEnd"/>
                                  <w:r w:rsidRPr="00866FFE">
                                    <w:rPr>
                                      <w:rFonts w:ascii="Arial" w:eastAsia="Times New Roman" w:hAnsi="Arial" w:cs="Arial"/>
                                      <w:sz w:val="12"/>
                                      <w:szCs w:val="12"/>
                                    </w:rPr>
                                    <w:t>string &amp;s1, string &amp;s2, int m, int n)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if (m == 0 || n == 0) return 0;</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if (s1[m - 1] == s2[n - 1]) return 1 + </w:t>
                                  </w:r>
                                  <w:proofErr w:type="spellStart"/>
                                  <w:proofErr w:type="gramStart"/>
                                  <w:r w:rsidRPr="00866FFE">
                                    <w:rPr>
                                      <w:rFonts w:ascii="Arial" w:eastAsia="Times New Roman" w:hAnsi="Arial" w:cs="Arial"/>
                                      <w:sz w:val="12"/>
                                      <w:szCs w:val="12"/>
                                    </w:rPr>
                                    <w:t>lcsRec</w:t>
                                  </w:r>
                                  <w:proofErr w:type="spellEnd"/>
                                  <w:r w:rsidRPr="00866FFE">
                                    <w:rPr>
                                      <w:rFonts w:ascii="Arial" w:eastAsia="Times New Roman" w:hAnsi="Arial" w:cs="Arial"/>
                                      <w:sz w:val="12"/>
                                      <w:szCs w:val="12"/>
                                    </w:rPr>
                                    <w:t>(</w:t>
                                  </w:r>
                                  <w:proofErr w:type="gramEnd"/>
                                  <w:r w:rsidRPr="00866FFE">
                                    <w:rPr>
                                      <w:rFonts w:ascii="Arial" w:eastAsia="Times New Roman" w:hAnsi="Arial" w:cs="Arial"/>
                                      <w:sz w:val="12"/>
                                      <w:szCs w:val="12"/>
                                    </w:rPr>
                                    <w:t>s1, s2, m - 1, n - 1);</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return </w:t>
                                  </w:r>
                                  <w:proofErr w:type="gramStart"/>
                                  <w:r w:rsidRPr="00866FFE">
                                    <w:rPr>
                                      <w:rFonts w:ascii="Arial" w:eastAsia="Times New Roman" w:hAnsi="Arial" w:cs="Arial"/>
                                      <w:sz w:val="12"/>
                                      <w:szCs w:val="12"/>
                                    </w:rPr>
                                    <w:t>max(</w:t>
                                  </w:r>
                                  <w:proofErr w:type="spellStart"/>
                                  <w:proofErr w:type="gramEnd"/>
                                  <w:r w:rsidRPr="00866FFE">
                                    <w:rPr>
                                      <w:rFonts w:ascii="Arial" w:eastAsia="Times New Roman" w:hAnsi="Arial" w:cs="Arial"/>
                                      <w:sz w:val="12"/>
                                      <w:szCs w:val="12"/>
                                    </w:rPr>
                                    <w:t>lcsRec</w:t>
                                  </w:r>
                                  <w:proofErr w:type="spellEnd"/>
                                  <w:r w:rsidRPr="00866FFE">
                                    <w:rPr>
                                      <w:rFonts w:ascii="Arial" w:eastAsia="Times New Roman" w:hAnsi="Arial" w:cs="Arial"/>
                                      <w:sz w:val="12"/>
                                      <w:szCs w:val="12"/>
                                    </w:rPr>
                                    <w:t xml:space="preserve">(s1, s2, m, n - 1), </w:t>
                                  </w:r>
                                  <w:proofErr w:type="spellStart"/>
                                  <w:r w:rsidRPr="00866FFE">
                                    <w:rPr>
                                      <w:rFonts w:ascii="Arial" w:eastAsia="Times New Roman" w:hAnsi="Arial" w:cs="Arial"/>
                                      <w:sz w:val="12"/>
                                      <w:szCs w:val="12"/>
                                    </w:rPr>
                                    <w:t>lcsRec</w:t>
                                  </w:r>
                                  <w:proofErr w:type="spellEnd"/>
                                  <w:r w:rsidRPr="00866FFE">
                                    <w:rPr>
                                      <w:rFonts w:ascii="Arial" w:eastAsia="Times New Roman" w:hAnsi="Arial" w:cs="Arial"/>
                                      <w:sz w:val="12"/>
                                      <w:szCs w:val="12"/>
                                    </w:rPr>
                                    <w:t>(s1, s2, m - 1, n));</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int </w:t>
                                  </w:r>
                                  <w:proofErr w:type="spellStart"/>
                                  <w:proofErr w:type="gramStart"/>
                                  <w:r w:rsidRPr="00866FFE">
                                    <w:rPr>
                                      <w:rFonts w:ascii="Arial" w:eastAsia="Times New Roman" w:hAnsi="Arial" w:cs="Arial"/>
                                      <w:sz w:val="12"/>
                                      <w:szCs w:val="12"/>
                                    </w:rPr>
                                    <w:t>lcsDP</w:t>
                                  </w:r>
                                  <w:proofErr w:type="spellEnd"/>
                                  <w:r w:rsidRPr="00866FFE">
                                    <w:rPr>
                                      <w:rFonts w:ascii="Arial" w:eastAsia="Times New Roman" w:hAnsi="Arial" w:cs="Arial"/>
                                      <w:sz w:val="12"/>
                                      <w:szCs w:val="12"/>
                                    </w:rPr>
                                    <w:t>(</w:t>
                                  </w:r>
                                  <w:proofErr w:type="gramEnd"/>
                                  <w:r w:rsidRPr="00866FFE">
                                    <w:rPr>
                                      <w:rFonts w:ascii="Arial" w:eastAsia="Times New Roman" w:hAnsi="Arial" w:cs="Arial"/>
                                      <w:sz w:val="12"/>
                                      <w:szCs w:val="12"/>
                                    </w:rPr>
                                    <w:t>string &amp;s1, string &amp;s2)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int m = s</w:t>
                                  </w:r>
                                  <w:proofErr w:type="gramStart"/>
                                  <w:r w:rsidRPr="00866FFE">
                                    <w:rPr>
                                      <w:rFonts w:ascii="Arial" w:eastAsia="Times New Roman" w:hAnsi="Arial" w:cs="Arial"/>
                                      <w:sz w:val="12"/>
                                      <w:szCs w:val="12"/>
                                    </w:rPr>
                                    <w:t>1.size</w:t>
                                  </w:r>
                                  <w:proofErr w:type="gramEnd"/>
                                  <w:r w:rsidRPr="00866FFE">
                                    <w:rPr>
                                      <w:rFonts w:ascii="Arial" w:eastAsia="Times New Roman" w:hAnsi="Arial" w:cs="Arial"/>
                                      <w:sz w:val="12"/>
                                      <w:szCs w:val="12"/>
                                    </w:rPr>
                                    <w:t>(), n = s2.size();</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vector&lt;vector&lt;int&gt;&gt; </w:t>
                                  </w:r>
                                  <w:proofErr w:type="spellStart"/>
                                  <w:proofErr w:type="gram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gramEnd"/>
                                  <w:r w:rsidRPr="00866FFE">
                                    <w:rPr>
                                      <w:rFonts w:ascii="Arial" w:eastAsia="Times New Roman" w:hAnsi="Arial" w:cs="Arial"/>
                                      <w:sz w:val="12"/>
                                      <w:szCs w:val="12"/>
                                    </w:rPr>
                                    <w:t>m + 1, vector&lt;int&gt;(n + 1, 0));</w:t>
                                  </w:r>
                                  <w:r w:rsidRPr="00866FFE">
                                    <w:rPr>
                                      <w:rFonts w:ascii="Arial" w:eastAsia="Times New Roman" w:hAnsi="Arial" w:cs="Arial"/>
                                      <w:sz w:val="12"/>
                                      <w:szCs w:val="12"/>
                                    </w:rPr>
                                    <w:t xml:space="preserve">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for (int </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 1; </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&lt;= m; </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for (int j = 1; j &lt;= n; </w:t>
                                  </w:r>
                                  <w:proofErr w:type="spellStart"/>
                                  <w:r w:rsidRPr="00866FFE">
                                    <w:rPr>
                                      <w:rFonts w:ascii="Arial" w:eastAsia="Times New Roman" w:hAnsi="Arial" w:cs="Arial"/>
                                      <w:sz w:val="12"/>
                                      <w:szCs w:val="12"/>
                                    </w:rPr>
                                    <w:t>j++</w:t>
                                  </w:r>
                                  <w:proofErr w:type="spellEnd"/>
                                  <w:r w:rsidRPr="00866FFE">
                                    <w:rPr>
                                      <w:rFonts w:ascii="Arial" w:eastAsia="Times New Roman" w:hAnsi="Arial" w:cs="Arial"/>
                                      <w:sz w:val="12"/>
                                      <w:szCs w:val="12"/>
                                    </w:rPr>
                                    <w:t>)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if (s1[</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- 1] == s2[j - 1])</w:t>
                                  </w:r>
                                  <w:r w:rsidRPr="00866FFE">
                                    <w:rPr>
                                      <w:rFonts w:ascii="Arial" w:eastAsia="Times New Roman" w:hAnsi="Arial" w:cs="Arial"/>
                                      <w:sz w:val="12"/>
                                      <w:szCs w:val="12"/>
                                    </w:rPr>
                                    <w:t xml:space="preserve"> </w:t>
                                  </w:r>
                                  <w:proofErr w:type="spell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][j] = </w:t>
                                  </w:r>
                                  <w:proofErr w:type="spellStart"/>
                                  <w:proofErr w:type="gram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proofErr w:type="gramEnd"/>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- 1][j - 1] + 1;</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else</w:t>
                                  </w:r>
                                  <w:r>
                                    <w:rPr>
                                      <w:rFonts w:ascii="Arial" w:eastAsia="Times New Roman" w:hAnsi="Arial" w:cs="Arial"/>
                                      <w:sz w:val="12"/>
                                      <w:szCs w:val="12"/>
                                    </w:rPr>
                                    <w:t xml:space="preserve"> </w:t>
                                  </w:r>
                                  <w:proofErr w:type="spell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][j] = </w:t>
                                  </w:r>
                                  <w:proofErr w:type="gramStart"/>
                                  <w:r w:rsidRPr="00866FFE">
                                    <w:rPr>
                                      <w:rFonts w:ascii="Arial" w:eastAsia="Times New Roman" w:hAnsi="Arial" w:cs="Arial"/>
                                      <w:sz w:val="12"/>
                                      <w:szCs w:val="12"/>
                                    </w:rPr>
                                    <w:t>max(</w:t>
                                  </w:r>
                                  <w:proofErr w:type="spellStart"/>
                                  <w:proofErr w:type="gramEnd"/>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- 1][j], </w:t>
                                  </w:r>
                                  <w:proofErr w:type="spell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][j - 1]);</w:t>
                                  </w:r>
                                  <w:r w:rsidRPr="00866FFE">
                                    <w:rPr>
                                      <w:rFonts w:ascii="Arial" w:eastAsia="Times New Roman" w:hAnsi="Arial" w:cs="Arial"/>
                                      <w:sz w:val="12"/>
                                      <w:szCs w:val="12"/>
                                    </w:rPr>
                                    <w:t xml:space="preserve"> </w:t>
                                  </w:r>
                                  <w:r w:rsidRPr="00866FFE">
                                    <w:rPr>
                                      <w:rFonts w:ascii="Arial" w:eastAsia="Times New Roman" w:hAnsi="Arial" w:cs="Arial"/>
                                      <w:sz w:val="12"/>
                                      <w:szCs w:val="12"/>
                                    </w:rPr>
                                    <w:t>}}</w:t>
                                  </w:r>
                                </w:p>
                                <w:p w:rsidR="00866FFE" w:rsidRPr="00866FFE" w:rsidRDefault="00866FFE" w:rsidP="00866FFE">
                                  <w:pPr>
                                    <w:spacing w:after="0" w:line="240" w:lineRule="auto"/>
                                    <w:rPr>
                                      <w:rFonts w:ascii="Arial" w:hAnsi="Arial" w:cs="Arial"/>
                                      <w:sz w:val="12"/>
                                      <w:szCs w:val="12"/>
                                    </w:rPr>
                                  </w:pPr>
                                  <w:r w:rsidRPr="00866FFE">
                                    <w:rPr>
                                      <w:rFonts w:ascii="Arial" w:eastAsia="Times New Roman" w:hAnsi="Arial" w:cs="Arial"/>
                                      <w:sz w:val="12"/>
                                      <w:szCs w:val="12"/>
                                    </w:rPr>
                                    <w:t xml:space="preserve">    return </w:t>
                                  </w:r>
                                  <w:proofErr w:type="spell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[m][n]</w:t>
                                  </w:r>
                                  <w:proofErr w:type="gramStart"/>
                                  <w:r w:rsidRPr="00866FFE">
                                    <w:rPr>
                                      <w:rFonts w:ascii="Arial" w:eastAsia="Times New Roman" w:hAnsi="Arial" w:cs="Arial"/>
                                      <w:sz w:val="12"/>
                                      <w:szCs w:val="12"/>
                                    </w:rPr>
                                    <w:t>;</w:t>
                                  </w:r>
                                  <w:r w:rsidRPr="00866FFE">
                                    <w:rPr>
                                      <w:rFonts w:ascii="Arial" w:eastAsia="Times New Roman" w:hAnsi="Arial" w:cs="Arial"/>
                                      <w:sz w:val="12"/>
                                      <w:szCs w:val="12"/>
                                    </w:rPr>
                                    <w:t xml:space="preserve"> </w:t>
                                  </w:r>
                                  <w:r w:rsidRPr="00866FFE">
                                    <w:rPr>
                                      <w:rFonts w:ascii="Arial" w:eastAsia="Times New Roman" w:hAnsi="Arial" w:cs="Arial"/>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E587" id="Text Box 21" o:spid="_x0000_s1043" type="#_x0000_t202" style="position:absolute;margin-left:122.1pt;margin-top:157.9pt;width:149.75pt;height:1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" fillcolor="white [3201]" strokeweight=".5pt">
                      <v:textbox>
                        <w:txbxContent>
                          <w:p w:rsidR="00866FFE" w:rsidRPr="00866FFE" w:rsidRDefault="00866FFE" w:rsidP="00866FFE">
                            <w:pPr>
                              <w:spacing w:after="0" w:line="240" w:lineRule="auto"/>
                              <w:rPr>
                                <w:rFonts w:ascii="Arial" w:eastAsia="Times New Roman" w:hAnsi="Arial" w:cs="Arial"/>
                                <w:b/>
                                <w:sz w:val="12"/>
                                <w:szCs w:val="12"/>
                              </w:rPr>
                            </w:pPr>
                            <w:r w:rsidRPr="00866FFE">
                              <w:rPr>
                                <w:rFonts w:ascii="Arial" w:eastAsia="Times New Roman" w:hAnsi="Arial" w:cs="Arial"/>
                                <w:b/>
                                <w:sz w:val="12"/>
                                <w:szCs w:val="12"/>
                              </w:rPr>
                              <w:t>LCS</w:t>
                            </w:r>
                          </w:p>
                          <w:p w:rsidR="00866FFE" w:rsidRPr="00866FFE" w:rsidRDefault="00866FFE" w:rsidP="00866FFE">
                            <w:pPr>
                              <w:spacing w:after="0" w:line="240" w:lineRule="auto"/>
                              <w:rPr>
                                <w:rFonts w:ascii="Arial" w:eastAsia="Times New Roman" w:hAnsi="Arial" w:cs="Arial"/>
                                <w:sz w:val="12"/>
                                <w:szCs w:val="12"/>
                              </w:rPr>
                            </w:pPr>
                            <w:r>
                              <w:rPr>
                                <w:rFonts w:ascii="Arial" w:eastAsia="Times New Roman" w:hAnsi="Arial" w:cs="Arial"/>
                                <w:sz w:val="12"/>
                                <w:szCs w:val="12"/>
                              </w:rPr>
                              <w:t>i</w:t>
                            </w:r>
                            <w:r w:rsidRPr="00866FFE">
                              <w:rPr>
                                <w:rFonts w:ascii="Arial" w:eastAsia="Times New Roman" w:hAnsi="Arial" w:cs="Arial"/>
                                <w:sz w:val="12"/>
                                <w:szCs w:val="12"/>
                              </w:rPr>
                              <w:t xml:space="preserve">nt </w:t>
                            </w:r>
                            <w:proofErr w:type="spellStart"/>
                            <w:proofErr w:type="gramStart"/>
                            <w:r w:rsidRPr="00866FFE">
                              <w:rPr>
                                <w:rFonts w:ascii="Arial" w:eastAsia="Times New Roman" w:hAnsi="Arial" w:cs="Arial"/>
                                <w:sz w:val="12"/>
                                <w:szCs w:val="12"/>
                              </w:rPr>
                              <w:t>lcsRec</w:t>
                            </w:r>
                            <w:proofErr w:type="spellEnd"/>
                            <w:r w:rsidRPr="00866FFE">
                              <w:rPr>
                                <w:rFonts w:ascii="Arial" w:eastAsia="Times New Roman" w:hAnsi="Arial" w:cs="Arial"/>
                                <w:sz w:val="12"/>
                                <w:szCs w:val="12"/>
                              </w:rPr>
                              <w:t>(</w:t>
                            </w:r>
                            <w:proofErr w:type="gramEnd"/>
                            <w:r w:rsidRPr="00866FFE">
                              <w:rPr>
                                <w:rFonts w:ascii="Arial" w:eastAsia="Times New Roman" w:hAnsi="Arial" w:cs="Arial"/>
                                <w:sz w:val="12"/>
                                <w:szCs w:val="12"/>
                              </w:rPr>
                              <w:t>string &amp;s1, string &amp;s2, int m, int n)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if (m == 0 || n == 0) return 0;</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if (s1[m - 1] == s2[n - 1]) return 1 + </w:t>
                            </w:r>
                            <w:proofErr w:type="spellStart"/>
                            <w:proofErr w:type="gramStart"/>
                            <w:r w:rsidRPr="00866FFE">
                              <w:rPr>
                                <w:rFonts w:ascii="Arial" w:eastAsia="Times New Roman" w:hAnsi="Arial" w:cs="Arial"/>
                                <w:sz w:val="12"/>
                                <w:szCs w:val="12"/>
                              </w:rPr>
                              <w:t>lcsRec</w:t>
                            </w:r>
                            <w:proofErr w:type="spellEnd"/>
                            <w:r w:rsidRPr="00866FFE">
                              <w:rPr>
                                <w:rFonts w:ascii="Arial" w:eastAsia="Times New Roman" w:hAnsi="Arial" w:cs="Arial"/>
                                <w:sz w:val="12"/>
                                <w:szCs w:val="12"/>
                              </w:rPr>
                              <w:t>(</w:t>
                            </w:r>
                            <w:proofErr w:type="gramEnd"/>
                            <w:r w:rsidRPr="00866FFE">
                              <w:rPr>
                                <w:rFonts w:ascii="Arial" w:eastAsia="Times New Roman" w:hAnsi="Arial" w:cs="Arial"/>
                                <w:sz w:val="12"/>
                                <w:szCs w:val="12"/>
                              </w:rPr>
                              <w:t>s1, s2, m - 1, n - 1);</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return </w:t>
                            </w:r>
                            <w:proofErr w:type="gramStart"/>
                            <w:r w:rsidRPr="00866FFE">
                              <w:rPr>
                                <w:rFonts w:ascii="Arial" w:eastAsia="Times New Roman" w:hAnsi="Arial" w:cs="Arial"/>
                                <w:sz w:val="12"/>
                                <w:szCs w:val="12"/>
                              </w:rPr>
                              <w:t>max(</w:t>
                            </w:r>
                            <w:proofErr w:type="spellStart"/>
                            <w:proofErr w:type="gramEnd"/>
                            <w:r w:rsidRPr="00866FFE">
                              <w:rPr>
                                <w:rFonts w:ascii="Arial" w:eastAsia="Times New Roman" w:hAnsi="Arial" w:cs="Arial"/>
                                <w:sz w:val="12"/>
                                <w:szCs w:val="12"/>
                              </w:rPr>
                              <w:t>lcsRec</w:t>
                            </w:r>
                            <w:proofErr w:type="spellEnd"/>
                            <w:r w:rsidRPr="00866FFE">
                              <w:rPr>
                                <w:rFonts w:ascii="Arial" w:eastAsia="Times New Roman" w:hAnsi="Arial" w:cs="Arial"/>
                                <w:sz w:val="12"/>
                                <w:szCs w:val="12"/>
                              </w:rPr>
                              <w:t xml:space="preserve">(s1, s2, m, n - 1), </w:t>
                            </w:r>
                            <w:proofErr w:type="spellStart"/>
                            <w:r w:rsidRPr="00866FFE">
                              <w:rPr>
                                <w:rFonts w:ascii="Arial" w:eastAsia="Times New Roman" w:hAnsi="Arial" w:cs="Arial"/>
                                <w:sz w:val="12"/>
                                <w:szCs w:val="12"/>
                              </w:rPr>
                              <w:t>lcsRec</w:t>
                            </w:r>
                            <w:proofErr w:type="spellEnd"/>
                            <w:r w:rsidRPr="00866FFE">
                              <w:rPr>
                                <w:rFonts w:ascii="Arial" w:eastAsia="Times New Roman" w:hAnsi="Arial" w:cs="Arial"/>
                                <w:sz w:val="12"/>
                                <w:szCs w:val="12"/>
                              </w:rPr>
                              <w:t>(s1, s2, m - 1, n));</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int </w:t>
                            </w:r>
                            <w:proofErr w:type="spellStart"/>
                            <w:proofErr w:type="gramStart"/>
                            <w:r w:rsidRPr="00866FFE">
                              <w:rPr>
                                <w:rFonts w:ascii="Arial" w:eastAsia="Times New Roman" w:hAnsi="Arial" w:cs="Arial"/>
                                <w:sz w:val="12"/>
                                <w:szCs w:val="12"/>
                              </w:rPr>
                              <w:t>lcsDP</w:t>
                            </w:r>
                            <w:proofErr w:type="spellEnd"/>
                            <w:r w:rsidRPr="00866FFE">
                              <w:rPr>
                                <w:rFonts w:ascii="Arial" w:eastAsia="Times New Roman" w:hAnsi="Arial" w:cs="Arial"/>
                                <w:sz w:val="12"/>
                                <w:szCs w:val="12"/>
                              </w:rPr>
                              <w:t>(</w:t>
                            </w:r>
                            <w:proofErr w:type="gramEnd"/>
                            <w:r w:rsidRPr="00866FFE">
                              <w:rPr>
                                <w:rFonts w:ascii="Arial" w:eastAsia="Times New Roman" w:hAnsi="Arial" w:cs="Arial"/>
                                <w:sz w:val="12"/>
                                <w:szCs w:val="12"/>
                              </w:rPr>
                              <w:t>string &amp;s1, string &amp;s2)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int m = s</w:t>
                            </w:r>
                            <w:proofErr w:type="gramStart"/>
                            <w:r w:rsidRPr="00866FFE">
                              <w:rPr>
                                <w:rFonts w:ascii="Arial" w:eastAsia="Times New Roman" w:hAnsi="Arial" w:cs="Arial"/>
                                <w:sz w:val="12"/>
                                <w:szCs w:val="12"/>
                              </w:rPr>
                              <w:t>1.size</w:t>
                            </w:r>
                            <w:proofErr w:type="gramEnd"/>
                            <w:r w:rsidRPr="00866FFE">
                              <w:rPr>
                                <w:rFonts w:ascii="Arial" w:eastAsia="Times New Roman" w:hAnsi="Arial" w:cs="Arial"/>
                                <w:sz w:val="12"/>
                                <w:szCs w:val="12"/>
                              </w:rPr>
                              <w:t>(), n = s2.size();</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vector&lt;vector&lt;int&gt;&gt; </w:t>
                            </w:r>
                            <w:proofErr w:type="spellStart"/>
                            <w:proofErr w:type="gram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gramEnd"/>
                            <w:r w:rsidRPr="00866FFE">
                              <w:rPr>
                                <w:rFonts w:ascii="Arial" w:eastAsia="Times New Roman" w:hAnsi="Arial" w:cs="Arial"/>
                                <w:sz w:val="12"/>
                                <w:szCs w:val="12"/>
                              </w:rPr>
                              <w:t>m + 1, vector&lt;int&gt;(n + 1, 0));</w:t>
                            </w:r>
                            <w:r w:rsidRPr="00866FFE">
                              <w:rPr>
                                <w:rFonts w:ascii="Arial" w:eastAsia="Times New Roman" w:hAnsi="Arial" w:cs="Arial"/>
                                <w:sz w:val="12"/>
                                <w:szCs w:val="12"/>
                              </w:rPr>
                              <w:t xml:space="preserve">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for (int </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 1; </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&lt;= m; </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for (int j = 1; j &lt;= n; </w:t>
                            </w:r>
                            <w:proofErr w:type="spellStart"/>
                            <w:r w:rsidRPr="00866FFE">
                              <w:rPr>
                                <w:rFonts w:ascii="Arial" w:eastAsia="Times New Roman" w:hAnsi="Arial" w:cs="Arial"/>
                                <w:sz w:val="12"/>
                                <w:szCs w:val="12"/>
                              </w:rPr>
                              <w:t>j++</w:t>
                            </w:r>
                            <w:proofErr w:type="spellEnd"/>
                            <w:r w:rsidRPr="00866FFE">
                              <w:rPr>
                                <w:rFonts w:ascii="Arial" w:eastAsia="Times New Roman" w:hAnsi="Arial" w:cs="Arial"/>
                                <w:sz w:val="12"/>
                                <w:szCs w:val="12"/>
                              </w:rPr>
                              <w:t>) {</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if (s1[</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- 1] == s2[j - 1])</w:t>
                            </w:r>
                            <w:r w:rsidRPr="00866FFE">
                              <w:rPr>
                                <w:rFonts w:ascii="Arial" w:eastAsia="Times New Roman" w:hAnsi="Arial" w:cs="Arial"/>
                                <w:sz w:val="12"/>
                                <w:szCs w:val="12"/>
                              </w:rPr>
                              <w:t xml:space="preserve"> </w:t>
                            </w:r>
                            <w:proofErr w:type="spell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][j] = </w:t>
                            </w:r>
                            <w:proofErr w:type="spellStart"/>
                            <w:proofErr w:type="gram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proofErr w:type="gramEnd"/>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- 1][j - 1] + 1;</w:t>
                            </w:r>
                          </w:p>
                          <w:p w:rsidR="00866FFE" w:rsidRPr="00866FFE" w:rsidRDefault="00866FFE" w:rsidP="00866FFE">
                            <w:pPr>
                              <w:spacing w:after="0" w:line="240" w:lineRule="auto"/>
                              <w:rPr>
                                <w:rFonts w:ascii="Arial" w:eastAsia="Times New Roman" w:hAnsi="Arial" w:cs="Arial"/>
                                <w:sz w:val="12"/>
                                <w:szCs w:val="12"/>
                              </w:rPr>
                            </w:pPr>
                            <w:r w:rsidRPr="00866FFE">
                              <w:rPr>
                                <w:rFonts w:ascii="Arial" w:eastAsia="Times New Roman" w:hAnsi="Arial" w:cs="Arial"/>
                                <w:sz w:val="12"/>
                                <w:szCs w:val="12"/>
                              </w:rPr>
                              <w:t xml:space="preserve">            else</w:t>
                            </w:r>
                            <w:r>
                              <w:rPr>
                                <w:rFonts w:ascii="Arial" w:eastAsia="Times New Roman" w:hAnsi="Arial" w:cs="Arial"/>
                                <w:sz w:val="12"/>
                                <w:szCs w:val="12"/>
                              </w:rPr>
                              <w:t xml:space="preserve"> </w:t>
                            </w:r>
                            <w:proofErr w:type="spell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][j] = </w:t>
                            </w:r>
                            <w:proofErr w:type="gramStart"/>
                            <w:r w:rsidRPr="00866FFE">
                              <w:rPr>
                                <w:rFonts w:ascii="Arial" w:eastAsia="Times New Roman" w:hAnsi="Arial" w:cs="Arial"/>
                                <w:sz w:val="12"/>
                                <w:szCs w:val="12"/>
                              </w:rPr>
                              <w:t>max(</w:t>
                            </w:r>
                            <w:proofErr w:type="spellStart"/>
                            <w:proofErr w:type="gramEnd"/>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 xml:space="preserve"> - 1][j], </w:t>
                            </w:r>
                            <w:proofErr w:type="spell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w:t>
                            </w:r>
                            <w:proofErr w:type="spellStart"/>
                            <w:r w:rsidRPr="00866FFE">
                              <w:rPr>
                                <w:rFonts w:ascii="Arial" w:eastAsia="Times New Roman" w:hAnsi="Arial" w:cs="Arial"/>
                                <w:sz w:val="12"/>
                                <w:szCs w:val="12"/>
                              </w:rPr>
                              <w:t>i</w:t>
                            </w:r>
                            <w:proofErr w:type="spellEnd"/>
                            <w:r w:rsidRPr="00866FFE">
                              <w:rPr>
                                <w:rFonts w:ascii="Arial" w:eastAsia="Times New Roman" w:hAnsi="Arial" w:cs="Arial"/>
                                <w:sz w:val="12"/>
                                <w:szCs w:val="12"/>
                              </w:rPr>
                              <w:t>][j - 1]);</w:t>
                            </w:r>
                            <w:r w:rsidRPr="00866FFE">
                              <w:rPr>
                                <w:rFonts w:ascii="Arial" w:eastAsia="Times New Roman" w:hAnsi="Arial" w:cs="Arial"/>
                                <w:sz w:val="12"/>
                                <w:szCs w:val="12"/>
                              </w:rPr>
                              <w:t xml:space="preserve"> </w:t>
                            </w:r>
                            <w:r w:rsidRPr="00866FFE">
                              <w:rPr>
                                <w:rFonts w:ascii="Arial" w:eastAsia="Times New Roman" w:hAnsi="Arial" w:cs="Arial"/>
                                <w:sz w:val="12"/>
                                <w:szCs w:val="12"/>
                              </w:rPr>
                              <w:t>}}</w:t>
                            </w:r>
                          </w:p>
                          <w:p w:rsidR="00866FFE" w:rsidRPr="00866FFE" w:rsidRDefault="00866FFE" w:rsidP="00866FFE">
                            <w:pPr>
                              <w:spacing w:after="0" w:line="240" w:lineRule="auto"/>
                              <w:rPr>
                                <w:rFonts w:ascii="Arial" w:hAnsi="Arial" w:cs="Arial"/>
                                <w:sz w:val="12"/>
                                <w:szCs w:val="12"/>
                              </w:rPr>
                            </w:pPr>
                            <w:r w:rsidRPr="00866FFE">
                              <w:rPr>
                                <w:rFonts w:ascii="Arial" w:eastAsia="Times New Roman" w:hAnsi="Arial" w:cs="Arial"/>
                                <w:sz w:val="12"/>
                                <w:szCs w:val="12"/>
                              </w:rPr>
                              <w:t xml:space="preserve">    return </w:t>
                            </w:r>
                            <w:proofErr w:type="spellStart"/>
                            <w:r w:rsidRPr="00866FFE">
                              <w:rPr>
                                <w:rFonts w:ascii="Arial" w:eastAsia="Times New Roman" w:hAnsi="Arial" w:cs="Arial"/>
                                <w:sz w:val="12"/>
                                <w:szCs w:val="12"/>
                              </w:rPr>
                              <w:t>dp</w:t>
                            </w:r>
                            <w:proofErr w:type="spellEnd"/>
                            <w:r w:rsidRPr="00866FFE">
                              <w:rPr>
                                <w:rFonts w:ascii="Arial" w:eastAsia="Times New Roman" w:hAnsi="Arial" w:cs="Arial"/>
                                <w:sz w:val="12"/>
                                <w:szCs w:val="12"/>
                              </w:rPr>
                              <w:t>[m][n]</w:t>
                            </w:r>
                            <w:proofErr w:type="gramStart"/>
                            <w:r w:rsidRPr="00866FFE">
                              <w:rPr>
                                <w:rFonts w:ascii="Arial" w:eastAsia="Times New Roman" w:hAnsi="Arial" w:cs="Arial"/>
                                <w:sz w:val="12"/>
                                <w:szCs w:val="12"/>
                              </w:rPr>
                              <w:t>;</w:t>
                            </w:r>
                            <w:r w:rsidRPr="00866FFE">
                              <w:rPr>
                                <w:rFonts w:ascii="Arial" w:eastAsia="Times New Roman" w:hAnsi="Arial" w:cs="Arial"/>
                                <w:sz w:val="12"/>
                                <w:szCs w:val="12"/>
                              </w:rPr>
                              <w:t xml:space="preserve"> </w:t>
                            </w:r>
                            <w:r w:rsidRPr="00866FFE">
                              <w:rPr>
                                <w:rFonts w:ascii="Arial" w:eastAsia="Times New Roman" w:hAnsi="Arial" w:cs="Arial"/>
                                <w:sz w:val="12"/>
                                <w:szCs w:val="12"/>
                              </w:rPr>
                              <w:t>}</w:t>
                            </w:r>
                            <w:proofErr w:type="gramEnd"/>
                          </w:p>
                        </w:txbxContent>
                      </v:textbox>
                    </v:shape>
                  </w:pict>
                </mc:Fallback>
              </mc:AlternateContent>
            </w:r>
            <w:r w:rsidR="00347941" w:rsidRPr="00347941">
              <w:rPr>
                <w:b/>
                <w:noProof/>
                <w:sz w:val="14"/>
                <w:szCs w:val="12"/>
              </w:rPr>
              <mc:AlternateContent>
                <mc:Choice Requires="wps">
                  <w:drawing>
                    <wp:anchor distT="0" distB="0" distL="114300" distR="114300" simplePos="0" relativeHeight="251673600" behindDoc="1" locked="0" layoutInCell="1" allowOverlap="1" wp14:anchorId="513482B1" wp14:editId="6686A620">
                      <wp:simplePos x="0" y="0"/>
                      <wp:positionH relativeFrom="column">
                        <wp:posOffset>1543050</wp:posOffset>
                      </wp:positionH>
                      <wp:positionV relativeFrom="paragraph">
                        <wp:posOffset>15240</wp:posOffset>
                      </wp:positionV>
                      <wp:extent cx="1901825" cy="2004060"/>
                      <wp:effectExtent l="0" t="0" r="22225" b="15240"/>
                      <wp:wrapTight wrapText="bothSides">
                        <wp:wrapPolygon edited="0">
                          <wp:start x="0" y="0"/>
                          <wp:lineTo x="0" y="21559"/>
                          <wp:lineTo x="21636" y="21559"/>
                          <wp:lineTo x="21636" y="0"/>
                          <wp:lineTo x="0" y="0"/>
                        </wp:wrapPolygon>
                      </wp:wrapTight>
                      <wp:docPr id="19" name="Rectangle 19"/>
                      <wp:cNvGraphicFramePr/>
                      <a:graphic xmlns:a="http://schemas.openxmlformats.org/drawingml/2006/main">
                        <a:graphicData uri="http://schemas.microsoft.com/office/word/2010/wordprocessingShape">
                          <wps:wsp>
                            <wps:cNvSpPr/>
                            <wps:spPr>
                              <a:xfrm>
                                <a:off x="0" y="0"/>
                                <a:ext cx="1901825" cy="2004060"/>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rsidR="00347941" w:rsidRPr="00347941" w:rsidRDefault="00347941" w:rsidP="00347941">
                                  <w:pPr>
                                    <w:spacing w:after="0" w:line="240" w:lineRule="auto"/>
                                    <w:rPr>
                                      <w:rFonts w:ascii="Arial" w:hAnsi="Arial" w:cs="Arial"/>
                                      <w:b/>
                                      <w:color w:val="000000" w:themeColor="text1"/>
                                      <w:sz w:val="12"/>
                                      <w:szCs w:val="12"/>
                                    </w:rPr>
                                  </w:pPr>
                                  <w:r>
                                    <w:rPr>
                                      <w:rFonts w:ascii="Arial" w:hAnsi="Arial" w:cs="Arial"/>
                                      <w:b/>
                                      <w:color w:val="000000" w:themeColor="text1"/>
                                      <w:sz w:val="12"/>
                                      <w:szCs w:val="12"/>
                                    </w:rPr>
                                    <w:t>KMP</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void </w:t>
                                  </w:r>
                                  <w:proofErr w:type="spellStart"/>
                                  <w:proofErr w:type="gramStart"/>
                                  <w:r w:rsidRPr="00347941">
                                    <w:rPr>
                                      <w:rFonts w:ascii="Arial" w:hAnsi="Arial" w:cs="Arial"/>
                                      <w:color w:val="000000" w:themeColor="text1"/>
                                      <w:sz w:val="12"/>
                                      <w:szCs w:val="12"/>
                                    </w:rPr>
                                    <w:t>computeLPS</w:t>
                                  </w:r>
                                  <w:proofErr w:type="spellEnd"/>
                                  <w:r w:rsidRPr="00347941">
                                    <w:rPr>
                                      <w:rFonts w:ascii="Arial" w:hAnsi="Arial" w:cs="Arial"/>
                                      <w:color w:val="000000" w:themeColor="text1"/>
                                      <w:sz w:val="12"/>
                                      <w:szCs w:val="12"/>
                                    </w:rPr>
                                    <w:t>(</w:t>
                                  </w:r>
                                  <w:proofErr w:type="gramEnd"/>
                                  <w:r w:rsidRPr="00347941">
                                    <w:rPr>
                                      <w:rFonts w:ascii="Arial" w:hAnsi="Arial" w:cs="Arial"/>
                                      <w:color w:val="000000" w:themeColor="text1"/>
                                      <w:sz w:val="12"/>
                                      <w:szCs w:val="12"/>
                                    </w:rPr>
                                    <w:t>string pattern, vector&lt;int&gt; &amp;</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 0, m = </w:t>
                                  </w:r>
                                  <w:proofErr w:type="spellStart"/>
                                  <w:proofErr w:type="gramStart"/>
                                  <w:r w:rsidRPr="00347941">
                                    <w:rPr>
                                      <w:rFonts w:ascii="Arial" w:hAnsi="Arial" w:cs="Arial"/>
                                      <w:color w:val="000000" w:themeColor="text1"/>
                                      <w:sz w:val="12"/>
                                      <w:szCs w:val="12"/>
                                    </w:rPr>
                                    <w:t>pattern.size</w:t>
                                  </w:r>
                                  <w:proofErr w:type="spellEnd"/>
                                  <w:proofErr w:type="gramEnd"/>
                                  <w:r w:rsidRPr="00347941">
                                    <w:rPr>
                                      <w:rFonts w:ascii="Arial" w:hAnsi="Arial" w:cs="Arial"/>
                                      <w:color w:val="000000" w:themeColor="text1"/>
                                      <w:sz w:val="12"/>
                                      <w:szCs w:val="12"/>
                                    </w:rPr>
                                    <w:t>();</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[0] = 0;</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for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1;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m;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while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&gt; 0 &amp;&amp; pattern[</w:t>
                                  </w:r>
                                  <w:proofErr w:type="spellStart"/>
                                  <w:r w:rsidRPr="00347941">
                                    <w:rPr>
                                      <w:rFonts w:ascii="Arial" w:hAnsi="Arial" w:cs="Arial"/>
                                      <w:color w:val="000000" w:themeColor="text1"/>
                                      <w:sz w:val="12"/>
                                      <w:szCs w:val="12"/>
                                    </w:rPr>
                                    <w:t>i</w:t>
                                  </w:r>
                                  <w:proofErr w:type="spellEnd"/>
                                  <w:proofErr w:type="gramStart"/>
                                  <w:r w:rsidRPr="00347941">
                                    <w:rPr>
                                      <w:rFonts w:ascii="Arial" w:hAnsi="Arial" w:cs="Arial"/>
                                      <w:color w:val="000000" w:themeColor="text1"/>
                                      <w:sz w:val="12"/>
                                      <w:szCs w:val="12"/>
                                    </w:rPr>
                                    <w:t>] !</w:t>
                                  </w:r>
                                  <w:proofErr w:type="gramEnd"/>
                                  <w:r w:rsidRPr="00347941">
                                    <w:rPr>
                                      <w:rFonts w:ascii="Arial" w:hAnsi="Arial" w:cs="Arial"/>
                                      <w:color w:val="000000" w:themeColor="text1"/>
                                      <w:sz w:val="12"/>
                                      <w:szCs w:val="12"/>
                                    </w:rPr>
                                    <w:t>= pattern[</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- 1];</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(pattern[</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 pattern[</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void </w:t>
                                  </w:r>
                                  <w:proofErr w:type="gramStart"/>
                                  <w:r w:rsidRPr="00347941">
                                    <w:rPr>
                                      <w:rFonts w:ascii="Arial" w:hAnsi="Arial" w:cs="Arial"/>
                                      <w:color w:val="000000" w:themeColor="text1"/>
                                      <w:sz w:val="12"/>
                                      <w:szCs w:val="12"/>
                                    </w:rPr>
                                    <w:t>KMP(</w:t>
                                  </w:r>
                                  <w:proofErr w:type="gramEnd"/>
                                  <w:r w:rsidRPr="00347941">
                                    <w:rPr>
                                      <w:rFonts w:ascii="Arial" w:hAnsi="Arial" w:cs="Arial"/>
                                      <w:color w:val="000000" w:themeColor="text1"/>
                                      <w:sz w:val="12"/>
                                      <w:szCs w:val="12"/>
                                    </w:rPr>
                                    <w:t>string text, string pattern)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n = </w:t>
                                  </w:r>
                                  <w:proofErr w:type="spellStart"/>
                                  <w:proofErr w:type="gramStart"/>
                                  <w:r w:rsidRPr="00347941">
                                    <w:rPr>
                                      <w:rFonts w:ascii="Arial" w:hAnsi="Arial" w:cs="Arial"/>
                                      <w:color w:val="000000" w:themeColor="text1"/>
                                      <w:sz w:val="12"/>
                                      <w:szCs w:val="12"/>
                                    </w:rPr>
                                    <w:t>text.size</w:t>
                                  </w:r>
                                  <w:proofErr w:type="spellEnd"/>
                                  <w:proofErr w:type="gramEnd"/>
                                  <w:r w:rsidRPr="00347941">
                                    <w:rPr>
                                      <w:rFonts w:ascii="Arial" w:hAnsi="Arial" w:cs="Arial"/>
                                      <w:color w:val="000000" w:themeColor="text1"/>
                                      <w:sz w:val="12"/>
                                      <w:szCs w:val="12"/>
                                    </w:rPr>
                                    <w:t xml:space="preserve">(), m = </w:t>
                                  </w:r>
                                  <w:proofErr w:type="spellStart"/>
                                  <w:r w:rsidRPr="00347941">
                                    <w:rPr>
                                      <w:rFonts w:ascii="Arial" w:hAnsi="Arial" w:cs="Arial"/>
                                      <w:color w:val="000000" w:themeColor="text1"/>
                                      <w:sz w:val="12"/>
                                      <w:szCs w:val="12"/>
                                    </w:rPr>
                                    <w:t>pattern.size</w:t>
                                  </w:r>
                                  <w:proofErr w:type="spellEnd"/>
                                  <w:r w:rsidRPr="00347941">
                                    <w:rPr>
                                      <w:rFonts w:ascii="Arial" w:hAnsi="Arial" w:cs="Arial"/>
                                      <w:color w:val="000000" w:themeColor="text1"/>
                                      <w:sz w:val="12"/>
                                      <w:szCs w:val="12"/>
                                    </w:rPr>
                                    <w:t xml:space="preserve">();vector&lt;int&gt;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(m);</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proofErr w:type="gramStart"/>
                                  <w:r w:rsidRPr="00347941">
                                    <w:rPr>
                                      <w:rFonts w:ascii="Arial" w:hAnsi="Arial" w:cs="Arial"/>
                                      <w:color w:val="000000" w:themeColor="text1"/>
                                      <w:sz w:val="12"/>
                                      <w:szCs w:val="12"/>
                                    </w:rPr>
                                    <w:t>computeLPS</w:t>
                                  </w:r>
                                  <w:proofErr w:type="spellEnd"/>
                                  <w:r w:rsidRPr="00347941">
                                    <w:rPr>
                                      <w:rFonts w:ascii="Arial" w:hAnsi="Arial" w:cs="Arial"/>
                                      <w:color w:val="000000" w:themeColor="text1"/>
                                      <w:sz w:val="12"/>
                                      <w:szCs w:val="12"/>
                                    </w:rPr>
                                    <w:t>(</w:t>
                                  </w:r>
                                  <w:proofErr w:type="gramEnd"/>
                                  <w:r w:rsidRPr="00347941">
                                    <w:rPr>
                                      <w:rFonts w:ascii="Arial" w:hAnsi="Arial" w:cs="Arial"/>
                                      <w:color w:val="000000" w:themeColor="text1"/>
                                      <w:sz w:val="12"/>
                                      <w:szCs w:val="12"/>
                                    </w:rPr>
                                    <w:t xml:space="preserve">pattern,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0, j = 0;</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while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n)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(text[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pattern[j]) </w:t>
                                  </w:r>
                                  <w:proofErr w:type="gramStart"/>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i</w:t>
                                  </w:r>
                                  <w:proofErr w:type="spellEnd"/>
                                  <w:proofErr w:type="gramEnd"/>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j++</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(j == m) {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cout</w:t>
                                  </w:r>
                                  <w:proofErr w:type="spellEnd"/>
                                  <w:r w:rsidRPr="00347941">
                                    <w:rPr>
                                      <w:rFonts w:ascii="Arial" w:hAnsi="Arial" w:cs="Arial"/>
                                      <w:color w:val="000000" w:themeColor="text1"/>
                                      <w:sz w:val="12"/>
                                      <w:szCs w:val="12"/>
                                    </w:rPr>
                                    <w:t xml:space="preserve"> &lt;&lt; "Pattern found at index " &lt;&lt;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j &lt;&lt; endl; j = </w:t>
                                  </w:r>
                                  <w:proofErr w:type="spellStart"/>
                                  <w:proofErr w:type="gram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w:t>
                                  </w:r>
                                  <w:proofErr w:type="gramEnd"/>
                                  <w:r w:rsidRPr="00347941">
                                    <w:rPr>
                                      <w:rFonts w:ascii="Arial" w:hAnsi="Arial" w:cs="Arial"/>
                                      <w:color w:val="000000" w:themeColor="text1"/>
                                      <w:sz w:val="12"/>
                                      <w:szCs w:val="12"/>
                                    </w:rPr>
                                    <w:t>j - 1];</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 else if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n &amp;&amp; text[</w:t>
                                  </w:r>
                                  <w:proofErr w:type="spellStart"/>
                                  <w:r w:rsidRPr="00347941">
                                    <w:rPr>
                                      <w:rFonts w:ascii="Arial" w:hAnsi="Arial" w:cs="Arial"/>
                                      <w:color w:val="000000" w:themeColor="text1"/>
                                      <w:sz w:val="12"/>
                                      <w:szCs w:val="12"/>
                                    </w:rPr>
                                    <w:t>i</w:t>
                                  </w:r>
                                  <w:proofErr w:type="spellEnd"/>
                                  <w:proofErr w:type="gramStart"/>
                                  <w:r w:rsidRPr="00347941">
                                    <w:rPr>
                                      <w:rFonts w:ascii="Arial" w:hAnsi="Arial" w:cs="Arial"/>
                                      <w:color w:val="000000" w:themeColor="text1"/>
                                      <w:sz w:val="12"/>
                                      <w:szCs w:val="12"/>
                                    </w:rPr>
                                    <w:t>] !</w:t>
                                  </w:r>
                                  <w:proofErr w:type="gramEnd"/>
                                  <w:r w:rsidRPr="00347941">
                                    <w:rPr>
                                      <w:rFonts w:ascii="Arial" w:hAnsi="Arial" w:cs="Arial"/>
                                      <w:color w:val="000000" w:themeColor="text1"/>
                                      <w:sz w:val="12"/>
                                      <w:szCs w:val="12"/>
                                    </w:rPr>
                                    <w:t>= pattern[j])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gramStart"/>
                                  <w:r w:rsidRPr="00347941">
                                    <w:rPr>
                                      <w:rFonts w:ascii="Arial" w:hAnsi="Arial" w:cs="Arial"/>
                                      <w:color w:val="000000" w:themeColor="text1"/>
                                      <w:sz w:val="12"/>
                                      <w:szCs w:val="12"/>
                                    </w:rPr>
                                    <w:t>j ?</w:t>
                                  </w:r>
                                  <w:proofErr w:type="gramEnd"/>
                                  <w:r w:rsidRPr="00347941">
                                    <w:rPr>
                                      <w:rFonts w:ascii="Arial" w:hAnsi="Arial" w:cs="Arial"/>
                                      <w:color w:val="000000" w:themeColor="text1"/>
                                      <w:sz w:val="12"/>
                                      <w:szCs w:val="12"/>
                                    </w:rPr>
                                    <w:t xml:space="preserve"> j =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 xml:space="preserve">[j - 1] :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482B1" id="Rectangle 19" o:spid="_x0000_s1044" style="position:absolute;margin-left:121.5pt;margin-top:1.2pt;width:149.75pt;height:157.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" filled="f" strokecolor="#4579b8 [3044]">
                      <v:textbox>
                        <w:txbxContent>
                          <w:p w:rsidR="00347941" w:rsidRPr="00347941" w:rsidRDefault="00347941" w:rsidP="00347941">
                            <w:pPr>
                              <w:spacing w:after="0" w:line="240" w:lineRule="auto"/>
                              <w:rPr>
                                <w:rFonts w:ascii="Arial" w:hAnsi="Arial" w:cs="Arial"/>
                                <w:b/>
                                <w:color w:val="000000" w:themeColor="text1"/>
                                <w:sz w:val="12"/>
                                <w:szCs w:val="12"/>
                              </w:rPr>
                            </w:pPr>
                            <w:r>
                              <w:rPr>
                                <w:rFonts w:ascii="Arial" w:hAnsi="Arial" w:cs="Arial"/>
                                <w:b/>
                                <w:color w:val="000000" w:themeColor="text1"/>
                                <w:sz w:val="12"/>
                                <w:szCs w:val="12"/>
                              </w:rPr>
                              <w:t>KMP</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void </w:t>
                            </w:r>
                            <w:proofErr w:type="spellStart"/>
                            <w:proofErr w:type="gramStart"/>
                            <w:r w:rsidRPr="00347941">
                              <w:rPr>
                                <w:rFonts w:ascii="Arial" w:hAnsi="Arial" w:cs="Arial"/>
                                <w:color w:val="000000" w:themeColor="text1"/>
                                <w:sz w:val="12"/>
                                <w:szCs w:val="12"/>
                              </w:rPr>
                              <w:t>computeLPS</w:t>
                            </w:r>
                            <w:proofErr w:type="spellEnd"/>
                            <w:r w:rsidRPr="00347941">
                              <w:rPr>
                                <w:rFonts w:ascii="Arial" w:hAnsi="Arial" w:cs="Arial"/>
                                <w:color w:val="000000" w:themeColor="text1"/>
                                <w:sz w:val="12"/>
                                <w:szCs w:val="12"/>
                              </w:rPr>
                              <w:t>(</w:t>
                            </w:r>
                            <w:proofErr w:type="gramEnd"/>
                            <w:r w:rsidRPr="00347941">
                              <w:rPr>
                                <w:rFonts w:ascii="Arial" w:hAnsi="Arial" w:cs="Arial"/>
                                <w:color w:val="000000" w:themeColor="text1"/>
                                <w:sz w:val="12"/>
                                <w:szCs w:val="12"/>
                              </w:rPr>
                              <w:t>string pattern, vector&lt;int&gt; &amp;</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 0, m = </w:t>
                            </w:r>
                            <w:proofErr w:type="spellStart"/>
                            <w:proofErr w:type="gramStart"/>
                            <w:r w:rsidRPr="00347941">
                              <w:rPr>
                                <w:rFonts w:ascii="Arial" w:hAnsi="Arial" w:cs="Arial"/>
                                <w:color w:val="000000" w:themeColor="text1"/>
                                <w:sz w:val="12"/>
                                <w:szCs w:val="12"/>
                              </w:rPr>
                              <w:t>pattern.size</w:t>
                            </w:r>
                            <w:proofErr w:type="spellEnd"/>
                            <w:proofErr w:type="gramEnd"/>
                            <w:r w:rsidRPr="00347941">
                              <w:rPr>
                                <w:rFonts w:ascii="Arial" w:hAnsi="Arial" w:cs="Arial"/>
                                <w:color w:val="000000" w:themeColor="text1"/>
                                <w:sz w:val="12"/>
                                <w:szCs w:val="12"/>
                              </w:rPr>
                              <w:t>();</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[0] = 0;</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for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1;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m;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while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&gt; 0 &amp;&amp; pattern[</w:t>
                            </w:r>
                            <w:proofErr w:type="spellStart"/>
                            <w:r w:rsidRPr="00347941">
                              <w:rPr>
                                <w:rFonts w:ascii="Arial" w:hAnsi="Arial" w:cs="Arial"/>
                                <w:color w:val="000000" w:themeColor="text1"/>
                                <w:sz w:val="12"/>
                                <w:szCs w:val="12"/>
                              </w:rPr>
                              <w:t>i</w:t>
                            </w:r>
                            <w:proofErr w:type="spellEnd"/>
                            <w:proofErr w:type="gramStart"/>
                            <w:r w:rsidRPr="00347941">
                              <w:rPr>
                                <w:rFonts w:ascii="Arial" w:hAnsi="Arial" w:cs="Arial"/>
                                <w:color w:val="000000" w:themeColor="text1"/>
                                <w:sz w:val="12"/>
                                <w:szCs w:val="12"/>
                              </w:rPr>
                              <w:t>] !</w:t>
                            </w:r>
                            <w:proofErr w:type="gramEnd"/>
                            <w:r w:rsidRPr="00347941">
                              <w:rPr>
                                <w:rFonts w:ascii="Arial" w:hAnsi="Arial" w:cs="Arial"/>
                                <w:color w:val="000000" w:themeColor="text1"/>
                                <w:sz w:val="12"/>
                                <w:szCs w:val="12"/>
                              </w:rPr>
                              <w:t>= pattern[</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- 1];</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(pattern[</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 pattern[</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w:t>
                            </w:r>
                            <w:proofErr w:type="spellStart"/>
                            <w:r w:rsidRPr="00347941">
                              <w:rPr>
                                <w:rFonts w:ascii="Arial" w:hAnsi="Arial" w:cs="Arial"/>
                                <w:color w:val="000000" w:themeColor="text1"/>
                                <w:sz w:val="12"/>
                                <w:szCs w:val="12"/>
                              </w:rPr>
                              <w:t>len</w:t>
                            </w:r>
                            <w:proofErr w:type="spellEnd"/>
                            <w:r w:rsidRPr="00347941">
                              <w:rPr>
                                <w:rFonts w:ascii="Arial" w:hAnsi="Arial" w:cs="Arial"/>
                                <w:color w:val="000000" w:themeColor="text1"/>
                                <w:sz w:val="12"/>
                                <w:szCs w:val="12"/>
                              </w:rPr>
                              <w:t>;}}</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void </w:t>
                            </w:r>
                            <w:proofErr w:type="gramStart"/>
                            <w:r w:rsidRPr="00347941">
                              <w:rPr>
                                <w:rFonts w:ascii="Arial" w:hAnsi="Arial" w:cs="Arial"/>
                                <w:color w:val="000000" w:themeColor="text1"/>
                                <w:sz w:val="12"/>
                                <w:szCs w:val="12"/>
                              </w:rPr>
                              <w:t>KMP(</w:t>
                            </w:r>
                            <w:proofErr w:type="gramEnd"/>
                            <w:r w:rsidRPr="00347941">
                              <w:rPr>
                                <w:rFonts w:ascii="Arial" w:hAnsi="Arial" w:cs="Arial"/>
                                <w:color w:val="000000" w:themeColor="text1"/>
                                <w:sz w:val="12"/>
                                <w:szCs w:val="12"/>
                              </w:rPr>
                              <w:t>string text, string pattern)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n = </w:t>
                            </w:r>
                            <w:proofErr w:type="spellStart"/>
                            <w:proofErr w:type="gramStart"/>
                            <w:r w:rsidRPr="00347941">
                              <w:rPr>
                                <w:rFonts w:ascii="Arial" w:hAnsi="Arial" w:cs="Arial"/>
                                <w:color w:val="000000" w:themeColor="text1"/>
                                <w:sz w:val="12"/>
                                <w:szCs w:val="12"/>
                              </w:rPr>
                              <w:t>text.size</w:t>
                            </w:r>
                            <w:proofErr w:type="spellEnd"/>
                            <w:proofErr w:type="gramEnd"/>
                            <w:r w:rsidRPr="00347941">
                              <w:rPr>
                                <w:rFonts w:ascii="Arial" w:hAnsi="Arial" w:cs="Arial"/>
                                <w:color w:val="000000" w:themeColor="text1"/>
                                <w:sz w:val="12"/>
                                <w:szCs w:val="12"/>
                              </w:rPr>
                              <w:t xml:space="preserve">(), m = </w:t>
                            </w:r>
                            <w:proofErr w:type="spellStart"/>
                            <w:r w:rsidRPr="00347941">
                              <w:rPr>
                                <w:rFonts w:ascii="Arial" w:hAnsi="Arial" w:cs="Arial"/>
                                <w:color w:val="000000" w:themeColor="text1"/>
                                <w:sz w:val="12"/>
                                <w:szCs w:val="12"/>
                              </w:rPr>
                              <w:t>pattern.size</w:t>
                            </w:r>
                            <w:proofErr w:type="spellEnd"/>
                            <w:r w:rsidRPr="00347941">
                              <w:rPr>
                                <w:rFonts w:ascii="Arial" w:hAnsi="Arial" w:cs="Arial"/>
                                <w:color w:val="000000" w:themeColor="text1"/>
                                <w:sz w:val="12"/>
                                <w:szCs w:val="12"/>
                              </w:rPr>
                              <w:t xml:space="preserve">();vector&lt;int&gt;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(m);</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proofErr w:type="gramStart"/>
                            <w:r w:rsidRPr="00347941">
                              <w:rPr>
                                <w:rFonts w:ascii="Arial" w:hAnsi="Arial" w:cs="Arial"/>
                                <w:color w:val="000000" w:themeColor="text1"/>
                                <w:sz w:val="12"/>
                                <w:szCs w:val="12"/>
                              </w:rPr>
                              <w:t>computeLPS</w:t>
                            </w:r>
                            <w:proofErr w:type="spellEnd"/>
                            <w:r w:rsidRPr="00347941">
                              <w:rPr>
                                <w:rFonts w:ascii="Arial" w:hAnsi="Arial" w:cs="Arial"/>
                                <w:color w:val="000000" w:themeColor="text1"/>
                                <w:sz w:val="12"/>
                                <w:szCs w:val="12"/>
                              </w:rPr>
                              <w:t>(</w:t>
                            </w:r>
                            <w:proofErr w:type="gramEnd"/>
                            <w:r w:rsidRPr="00347941">
                              <w:rPr>
                                <w:rFonts w:ascii="Arial" w:hAnsi="Arial" w:cs="Arial"/>
                                <w:color w:val="000000" w:themeColor="text1"/>
                                <w:sz w:val="12"/>
                                <w:szCs w:val="12"/>
                              </w:rPr>
                              <w:t xml:space="preserve">pattern,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0, j = 0;</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while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n)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(text[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pattern[j]) </w:t>
                            </w:r>
                            <w:proofErr w:type="gramStart"/>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i</w:t>
                            </w:r>
                            <w:proofErr w:type="spellEnd"/>
                            <w:proofErr w:type="gramEnd"/>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j++</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(j == m) {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cout</w:t>
                            </w:r>
                            <w:proofErr w:type="spellEnd"/>
                            <w:r w:rsidRPr="00347941">
                              <w:rPr>
                                <w:rFonts w:ascii="Arial" w:hAnsi="Arial" w:cs="Arial"/>
                                <w:color w:val="000000" w:themeColor="text1"/>
                                <w:sz w:val="12"/>
                                <w:szCs w:val="12"/>
                              </w:rPr>
                              <w:t xml:space="preserve"> &lt;&lt; "Pattern found at index " &lt;&lt;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j &lt;&lt; endl; j = </w:t>
                            </w:r>
                            <w:proofErr w:type="spellStart"/>
                            <w:proofErr w:type="gram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w:t>
                            </w:r>
                            <w:proofErr w:type="gramEnd"/>
                            <w:r w:rsidRPr="00347941">
                              <w:rPr>
                                <w:rFonts w:ascii="Arial" w:hAnsi="Arial" w:cs="Arial"/>
                                <w:color w:val="000000" w:themeColor="text1"/>
                                <w:sz w:val="12"/>
                                <w:szCs w:val="12"/>
                              </w:rPr>
                              <w:t>j - 1];</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 else if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n &amp;&amp; text[</w:t>
                            </w:r>
                            <w:proofErr w:type="spellStart"/>
                            <w:r w:rsidRPr="00347941">
                              <w:rPr>
                                <w:rFonts w:ascii="Arial" w:hAnsi="Arial" w:cs="Arial"/>
                                <w:color w:val="000000" w:themeColor="text1"/>
                                <w:sz w:val="12"/>
                                <w:szCs w:val="12"/>
                              </w:rPr>
                              <w:t>i</w:t>
                            </w:r>
                            <w:proofErr w:type="spellEnd"/>
                            <w:proofErr w:type="gramStart"/>
                            <w:r w:rsidRPr="00347941">
                              <w:rPr>
                                <w:rFonts w:ascii="Arial" w:hAnsi="Arial" w:cs="Arial"/>
                                <w:color w:val="000000" w:themeColor="text1"/>
                                <w:sz w:val="12"/>
                                <w:szCs w:val="12"/>
                              </w:rPr>
                              <w:t>] !</w:t>
                            </w:r>
                            <w:proofErr w:type="gramEnd"/>
                            <w:r w:rsidRPr="00347941">
                              <w:rPr>
                                <w:rFonts w:ascii="Arial" w:hAnsi="Arial" w:cs="Arial"/>
                                <w:color w:val="000000" w:themeColor="text1"/>
                                <w:sz w:val="12"/>
                                <w:szCs w:val="12"/>
                              </w:rPr>
                              <w:t>= pattern[j])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gramStart"/>
                            <w:r w:rsidRPr="00347941">
                              <w:rPr>
                                <w:rFonts w:ascii="Arial" w:hAnsi="Arial" w:cs="Arial"/>
                                <w:color w:val="000000" w:themeColor="text1"/>
                                <w:sz w:val="12"/>
                                <w:szCs w:val="12"/>
                              </w:rPr>
                              <w:t>j ?</w:t>
                            </w:r>
                            <w:proofErr w:type="gramEnd"/>
                            <w:r w:rsidRPr="00347941">
                              <w:rPr>
                                <w:rFonts w:ascii="Arial" w:hAnsi="Arial" w:cs="Arial"/>
                                <w:color w:val="000000" w:themeColor="text1"/>
                                <w:sz w:val="12"/>
                                <w:szCs w:val="12"/>
                              </w:rPr>
                              <w:t xml:space="preserve"> j = </w:t>
                            </w:r>
                            <w:proofErr w:type="spellStart"/>
                            <w:r w:rsidRPr="00347941">
                              <w:rPr>
                                <w:rFonts w:ascii="Arial" w:hAnsi="Arial" w:cs="Arial"/>
                                <w:color w:val="000000" w:themeColor="text1"/>
                                <w:sz w:val="12"/>
                                <w:szCs w:val="12"/>
                              </w:rPr>
                              <w:t>lps</w:t>
                            </w:r>
                            <w:proofErr w:type="spellEnd"/>
                            <w:r w:rsidRPr="00347941">
                              <w:rPr>
                                <w:rFonts w:ascii="Arial" w:hAnsi="Arial" w:cs="Arial"/>
                                <w:color w:val="000000" w:themeColor="text1"/>
                                <w:sz w:val="12"/>
                                <w:szCs w:val="12"/>
                              </w:rPr>
                              <w:t xml:space="preserve">[j - 1] :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w:t>
                            </w:r>
                          </w:p>
                        </w:txbxContent>
                      </v:textbox>
                      <w10:wrap type="tight"/>
                    </v:rect>
                  </w:pict>
                </mc:Fallback>
              </mc:AlternateContent>
            </w:r>
            <w:r w:rsidR="00347941" w:rsidRPr="00347941">
              <w:rPr>
                <w:b/>
                <w:noProof/>
                <w:sz w:val="14"/>
                <w:szCs w:val="12"/>
              </w:rPr>
              <mc:AlternateContent>
                <mc:Choice Requires="wps">
                  <w:drawing>
                    <wp:anchor distT="0" distB="0" distL="114300" distR="114300" simplePos="0" relativeHeight="251657215" behindDoc="0" locked="0" layoutInCell="1" allowOverlap="1">
                      <wp:simplePos x="0" y="0"/>
                      <wp:positionH relativeFrom="column">
                        <wp:posOffset>-65405</wp:posOffset>
                      </wp:positionH>
                      <wp:positionV relativeFrom="paragraph">
                        <wp:posOffset>635</wp:posOffset>
                      </wp:positionV>
                      <wp:extent cx="1682115" cy="1850390"/>
                      <wp:effectExtent l="0" t="0" r="13335" b="16510"/>
                      <wp:wrapThrough wrapText="bothSides">
                        <wp:wrapPolygon edited="0">
                          <wp:start x="0" y="0"/>
                          <wp:lineTo x="0" y="21570"/>
                          <wp:lineTo x="21527" y="21570"/>
                          <wp:lineTo x="2152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682115" cy="1850390"/>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rsidR="00347941" w:rsidRPr="00347941" w:rsidRDefault="00347941" w:rsidP="00347941">
                                  <w:pPr>
                                    <w:spacing w:after="0" w:line="240" w:lineRule="auto"/>
                                    <w:rPr>
                                      <w:rFonts w:ascii="Arial" w:hAnsi="Arial" w:cs="Arial"/>
                                      <w:b/>
                                      <w:color w:val="000000" w:themeColor="text1"/>
                                      <w:sz w:val="12"/>
                                      <w:szCs w:val="12"/>
                                    </w:rPr>
                                  </w:pPr>
                                  <w:r w:rsidRPr="00347941">
                                    <w:rPr>
                                      <w:rFonts w:ascii="Arial" w:hAnsi="Arial" w:cs="Arial"/>
                                      <w:b/>
                                      <w:color w:val="000000" w:themeColor="text1"/>
                                      <w:sz w:val="12"/>
                                      <w:szCs w:val="12"/>
                                    </w:rPr>
                                    <w:t>ROBIN KARP</w:t>
                                  </w:r>
                                </w:p>
                                <w:p w:rsidR="00347941" w:rsidRPr="00347941" w:rsidRDefault="00347941" w:rsidP="00347941">
                                  <w:pPr>
                                    <w:spacing w:after="0" w:line="240" w:lineRule="auto"/>
                                    <w:rPr>
                                      <w:rFonts w:ascii="Arial" w:hAnsi="Arial" w:cs="Arial"/>
                                      <w:color w:val="000000" w:themeColor="text1"/>
                                      <w:sz w:val="12"/>
                                      <w:szCs w:val="12"/>
                                    </w:rPr>
                                  </w:pPr>
                                  <w:r>
                                    <w:rPr>
                                      <w:rFonts w:ascii="Arial" w:hAnsi="Arial" w:cs="Arial"/>
                                      <w:color w:val="000000" w:themeColor="text1"/>
                                      <w:sz w:val="12"/>
                                      <w:szCs w:val="12"/>
                                    </w:rPr>
                                    <w:t>#</w:t>
                                  </w:r>
                                  <w:r w:rsidRPr="00347941">
                                    <w:rPr>
                                      <w:rFonts w:ascii="Arial" w:hAnsi="Arial" w:cs="Arial"/>
                                      <w:color w:val="000000" w:themeColor="text1"/>
                                      <w:sz w:val="12"/>
                                      <w:szCs w:val="12"/>
                                    </w:rPr>
                                    <w:t xml:space="preserve">define d 256 void </w:t>
                                  </w:r>
                                  <w:proofErr w:type="spellStart"/>
                                  <w:proofErr w:type="gramStart"/>
                                  <w:r w:rsidRPr="00347941">
                                    <w:rPr>
                                      <w:rFonts w:ascii="Arial" w:hAnsi="Arial" w:cs="Arial"/>
                                      <w:color w:val="000000" w:themeColor="text1"/>
                                      <w:sz w:val="12"/>
                                      <w:szCs w:val="12"/>
                                    </w:rPr>
                                    <w:t>rabinKarp</w:t>
                                  </w:r>
                                  <w:proofErr w:type="spellEnd"/>
                                  <w:r w:rsidRPr="00347941">
                                    <w:rPr>
                                      <w:rFonts w:ascii="Arial" w:hAnsi="Arial" w:cs="Arial"/>
                                      <w:color w:val="000000" w:themeColor="text1"/>
                                      <w:sz w:val="12"/>
                                      <w:szCs w:val="12"/>
                                    </w:rPr>
                                    <w:t>(</w:t>
                                  </w:r>
                                  <w:proofErr w:type="gramEnd"/>
                                  <w:r w:rsidRPr="00347941">
                                    <w:rPr>
                                      <w:rFonts w:ascii="Arial" w:hAnsi="Arial" w:cs="Arial"/>
                                      <w:color w:val="000000" w:themeColor="text1"/>
                                      <w:sz w:val="12"/>
                                      <w:szCs w:val="12"/>
                                    </w:rPr>
                                    <w:t>string text, string pattern, int prime)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m = </w:t>
                                  </w:r>
                                  <w:proofErr w:type="spellStart"/>
                                  <w:proofErr w:type="gramStart"/>
                                  <w:r w:rsidRPr="00347941">
                                    <w:rPr>
                                      <w:rFonts w:ascii="Arial" w:hAnsi="Arial" w:cs="Arial"/>
                                      <w:color w:val="000000" w:themeColor="text1"/>
                                      <w:sz w:val="12"/>
                                      <w:szCs w:val="12"/>
                                    </w:rPr>
                                    <w:t>pattern.length</w:t>
                                  </w:r>
                                  <w:proofErr w:type="spellEnd"/>
                                  <w:proofErr w:type="gramEnd"/>
                                  <w:r w:rsidRPr="00347941">
                                    <w:rPr>
                                      <w:rFonts w:ascii="Arial" w:hAnsi="Arial" w:cs="Arial"/>
                                      <w:color w:val="000000" w:themeColor="text1"/>
                                      <w:sz w:val="12"/>
                                      <w:szCs w:val="12"/>
                                    </w:rPr>
                                    <w:t xml:space="preserve">(), n = </w:t>
                                  </w:r>
                                  <w:proofErr w:type="spellStart"/>
                                  <w:r w:rsidRPr="00347941">
                                    <w:rPr>
                                      <w:rFonts w:ascii="Arial" w:hAnsi="Arial" w:cs="Arial"/>
                                      <w:color w:val="000000" w:themeColor="text1"/>
                                      <w:sz w:val="12"/>
                                      <w:szCs w:val="12"/>
                                    </w:rPr>
                                    <w:t>text.length</w:t>
                                  </w:r>
                                  <w:proofErr w:type="spellEnd"/>
                                  <w:r w:rsidRPr="00347941">
                                    <w:rPr>
                                      <w:rFonts w:ascii="Arial" w:hAnsi="Arial" w:cs="Arial"/>
                                      <w:color w:val="000000" w:themeColor="text1"/>
                                      <w:sz w:val="12"/>
                                      <w:szCs w:val="12"/>
                                    </w:rPr>
                                    <w:t>();</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w:t>
                                  </w:r>
                                  <w:proofErr w:type="spellStart"/>
                                  <w:r w:rsidRPr="00347941">
                                    <w:rPr>
                                      <w:rFonts w:ascii="Arial" w:hAnsi="Arial" w:cs="Arial"/>
                                      <w:color w:val="000000" w:themeColor="text1"/>
                                      <w:sz w:val="12"/>
                                      <w:szCs w:val="12"/>
                                    </w:rPr>
                                    <w:t>pHash</w:t>
                                  </w:r>
                                  <w:proofErr w:type="spellEnd"/>
                                  <w:r w:rsidRPr="00347941">
                                    <w:rPr>
                                      <w:rFonts w:ascii="Arial" w:hAnsi="Arial" w:cs="Arial"/>
                                      <w:color w:val="000000" w:themeColor="text1"/>
                                      <w:sz w:val="12"/>
                                      <w:szCs w:val="12"/>
                                    </w:rPr>
                                    <w:t xml:space="preserve"> = 0,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0, h = 1;</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for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0;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m - 1;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w:t>
                                  </w:r>
                                  <w:proofErr w:type="gramStart"/>
                                  <w:r w:rsidRPr="00347941">
                                    <w:rPr>
                                      <w:rFonts w:ascii="Arial" w:hAnsi="Arial" w:cs="Arial"/>
                                      <w:color w:val="000000" w:themeColor="text1"/>
                                      <w:sz w:val="12"/>
                                      <w:szCs w:val="12"/>
                                    </w:rPr>
                                    <w:t>+)h</w:t>
                                  </w:r>
                                  <w:proofErr w:type="gramEnd"/>
                                  <w:r w:rsidRPr="00347941">
                                    <w:rPr>
                                      <w:rFonts w:ascii="Arial" w:hAnsi="Arial" w:cs="Arial"/>
                                      <w:color w:val="000000" w:themeColor="text1"/>
                                      <w:sz w:val="12"/>
                                      <w:szCs w:val="12"/>
                                    </w:rPr>
                                    <w:t xml:space="preserve"> = (h * d) % prime;</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for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0;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m;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pHash</w:t>
                                  </w:r>
                                  <w:proofErr w:type="spellEnd"/>
                                  <w:r w:rsidRPr="00347941">
                                    <w:rPr>
                                      <w:rFonts w:ascii="Arial" w:hAnsi="Arial" w:cs="Arial"/>
                                      <w:color w:val="000000" w:themeColor="text1"/>
                                      <w:sz w:val="12"/>
                                      <w:szCs w:val="12"/>
                                    </w:rPr>
                                    <w:t xml:space="preserve"> = (d * </w:t>
                                  </w:r>
                                  <w:proofErr w:type="spellStart"/>
                                  <w:r w:rsidRPr="00347941">
                                    <w:rPr>
                                      <w:rFonts w:ascii="Arial" w:hAnsi="Arial" w:cs="Arial"/>
                                      <w:color w:val="000000" w:themeColor="text1"/>
                                      <w:sz w:val="12"/>
                                      <w:szCs w:val="12"/>
                                    </w:rPr>
                                    <w:t>pHash</w:t>
                                  </w:r>
                                  <w:proofErr w:type="spellEnd"/>
                                  <w:r w:rsidRPr="00347941">
                                    <w:rPr>
                                      <w:rFonts w:ascii="Arial" w:hAnsi="Arial" w:cs="Arial"/>
                                      <w:color w:val="000000" w:themeColor="text1"/>
                                      <w:sz w:val="12"/>
                                      <w:szCs w:val="12"/>
                                    </w:rPr>
                                    <w:t xml:space="preserve"> + pattern[</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 prime;</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(d *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text[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 prime;}</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for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0;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n - m;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w:t>
                                  </w:r>
                                  <w:proofErr w:type="spellStart"/>
                                  <w:r w:rsidRPr="00347941">
                                    <w:rPr>
                                      <w:rFonts w:ascii="Arial" w:hAnsi="Arial" w:cs="Arial"/>
                                      <w:color w:val="000000" w:themeColor="text1"/>
                                      <w:sz w:val="12"/>
                                      <w:szCs w:val="12"/>
                                    </w:rPr>
                                    <w:t>pHash</w:t>
                                  </w:r>
                                  <w:proofErr w:type="spellEnd"/>
                                  <w:r w:rsidRPr="00347941">
                                    <w:rPr>
                                      <w:rFonts w:ascii="Arial" w:hAnsi="Arial" w:cs="Arial"/>
                                      <w:color w:val="000000" w:themeColor="text1"/>
                                      <w:sz w:val="12"/>
                                      <w:szCs w:val="12"/>
                                    </w:rPr>
                                    <w:t xml:space="preserve"> ==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&amp;&amp; </w:t>
                                  </w:r>
                                  <w:proofErr w:type="spellStart"/>
                                  <w:proofErr w:type="gramStart"/>
                                  <w:r w:rsidRPr="00347941">
                                    <w:rPr>
                                      <w:rFonts w:ascii="Arial" w:hAnsi="Arial" w:cs="Arial"/>
                                      <w:color w:val="000000" w:themeColor="text1"/>
                                      <w:sz w:val="12"/>
                                      <w:szCs w:val="12"/>
                                    </w:rPr>
                                    <w:t>text.substr</w:t>
                                  </w:r>
                                  <w:proofErr w:type="spellEnd"/>
                                  <w:proofErr w:type="gramEnd"/>
                                  <w:r w:rsidRPr="00347941">
                                    <w:rPr>
                                      <w:rFonts w:ascii="Arial" w:hAnsi="Arial" w:cs="Arial"/>
                                      <w:color w:val="000000" w:themeColor="text1"/>
                                      <w:sz w:val="12"/>
                                      <w:szCs w:val="12"/>
                                    </w:rPr>
                                    <w: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m) == pattern)</w:t>
                                  </w:r>
                                  <w:proofErr w:type="spellStart"/>
                                  <w:r w:rsidRPr="00347941">
                                    <w:rPr>
                                      <w:rFonts w:ascii="Arial" w:hAnsi="Arial" w:cs="Arial"/>
                                      <w:color w:val="000000" w:themeColor="text1"/>
                                      <w:sz w:val="12"/>
                                      <w:szCs w:val="12"/>
                                    </w:rPr>
                                    <w:t>cout</w:t>
                                  </w:r>
                                  <w:proofErr w:type="spellEnd"/>
                                  <w:r w:rsidRPr="00347941">
                                    <w:rPr>
                                      <w:rFonts w:ascii="Arial" w:hAnsi="Arial" w:cs="Arial"/>
                                      <w:color w:val="000000" w:themeColor="text1"/>
                                      <w:sz w:val="12"/>
                                      <w:szCs w:val="12"/>
                                    </w:rPr>
                                    <w:t xml:space="preserve"> &lt;&lt; "Pattern found at index " &lt;&lt;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&lt;&lt; endl;</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n - m)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(d *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text[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h) + </w:t>
                                  </w:r>
                                  <w:proofErr w:type="gramStart"/>
                                  <w:r w:rsidRPr="00347941">
                                    <w:rPr>
                                      <w:rFonts w:ascii="Arial" w:hAnsi="Arial" w:cs="Arial"/>
                                      <w:color w:val="000000" w:themeColor="text1"/>
                                      <w:sz w:val="12"/>
                                      <w:szCs w:val="12"/>
                                    </w:rPr>
                                    <w:t>text[</w:t>
                                  </w:r>
                                  <w:proofErr w:type="spellStart"/>
                                  <w:proofErr w:type="gramEnd"/>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m]) % prime;</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&lt; 0)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prime;}}}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5" style="position:absolute;margin-left:-5.15pt;margin-top:.05pt;width:132.45pt;height:145.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" filled="f" strokecolor="#4579b8 [3044]">
                      <v:textbox>
                        <w:txbxContent>
                          <w:p w:rsidR="00347941" w:rsidRPr="00347941" w:rsidRDefault="00347941" w:rsidP="00347941">
                            <w:pPr>
                              <w:spacing w:after="0" w:line="240" w:lineRule="auto"/>
                              <w:rPr>
                                <w:rFonts w:ascii="Arial" w:hAnsi="Arial" w:cs="Arial"/>
                                <w:b/>
                                <w:color w:val="000000" w:themeColor="text1"/>
                                <w:sz w:val="12"/>
                                <w:szCs w:val="12"/>
                              </w:rPr>
                            </w:pPr>
                            <w:r w:rsidRPr="00347941">
                              <w:rPr>
                                <w:rFonts w:ascii="Arial" w:hAnsi="Arial" w:cs="Arial"/>
                                <w:b/>
                                <w:color w:val="000000" w:themeColor="text1"/>
                                <w:sz w:val="12"/>
                                <w:szCs w:val="12"/>
                              </w:rPr>
                              <w:t>ROBIN KARP</w:t>
                            </w:r>
                          </w:p>
                          <w:p w:rsidR="00347941" w:rsidRPr="00347941" w:rsidRDefault="00347941" w:rsidP="00347941">
                            <w:pPr>
                              <w:spacing w:after="0" w:line="240" w:lineRule="auto"/>
                              <w:rPr>
                                <w:rFonts w:ascii="Arial" w:hAnsi="Arial" w:cs="Arial"/>
                                <w:color w:val="000000" w:themeColor="text1"/>
                                <w:sz w:val="12"/>
                                <w:szCs w:val="12"/>
                              </w:rPr>
                            </w:pPr>
                            <w:r>
                              <w:rPr>
                                <w:rFonts w:ascii="Arial" w:hAnsi="Arial" w:cs="Arial"/>
                                <w:color w:val="000000" w:themeColor="text1"/>
                                <w:sz w:val="12"/>
                                <w:szCs w:val="12"/>
                              </w:rPr>
                              <w:t>#</w:t>
                            </w:r>
                            <w:r w:rsidRPr="00347941">
                              <w:rPr>
                                <w:rFonts w:ascii="Arial" w:hAnsi="Arial" w:cs="Arial"/>
                                <w:color w:val="000000" w:themeColor="text1"/>
                                <w:sz w:val="12"/>
                                <w:szCs w:val="12"/>
                              </w:rPr>
                              <w:t xml:space="preserve">define d 256 void </w:t>
                            </w:r>
                            <w:proofErr w:type="spellStart"/>
                            <w:proofErr w:type="gramStart"/>
                            <w:r w:rsidRPr="00347941">
                              <w:rPr>
                                <w:rFonts w:ascii="Arial" w:hAnsi="Arial" w:cs="Arial"/>
                                <w:color w:val="000000" w:themeColor="text1"/>
                                <w:sz w:val="12"/>
                                <w:szCs w:val="12"/>
                              </w:rPr>
                              <w:t>rabinKarp</w:t>
                            </w:r>
                            <w:proofErr w:type="spellEnd"/>
                            <w:r w:rsidRPr="00347941">
                              <w:rPr>
                                <w:rFonts w:ascii="Arial" w:hAnsi="Arial" w:cs="Arial"/>
                                <w:color w:val="000000" w:themeColor="text1"/>
                                <w:sz w:val="12"/>
                                <w:szCs w:val="12"/>
                              </w:rPr>
                              <w:t>(</w:t>
                            </w:r>
                            <w:proofErr w:type="gramEnd"/>
                            <w:r w:rsidRPr="00347941">
                              <w:rPr>
                                <w:rFonts w:ascii="Arial" w:hAnsi="Arial" w:cs="Arial"/>
                                <w:color w:val="000000" w:themeColor="text1"/>
                                <w:sz w:val="12"/>
                                <w:szCs w:val="12"/>
                              </w:rPr>
                              <w:t>string text, string pattern, int prime)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m = </w:t>
                            </w:r>
                            <w:proofErr w:type="spellStart"/>
                            <w:proofErr w:type="gramStart"/>
                            <w:r w:rsidRPr="00347941">
                              <w:rPr>
                                <w:rFonts w:ascii="Arial" w:hAnsi="Arial" w:cs="Arial"/>
                                <w:color w:val="000000" w:themeColor="text1"/>
                                <w:sz w:val="12"/>
                                <w:szCs w:val="12"/>
                              </w:rPr>
                              <w:t>pattern.length</w:t>
                            </w:r>
                            <w:proofErr w:type="spellEnd"/>
                            <w:proofErr w:type="gramEnd"/>
                            <w:r w:rsidRPr="00347941">
                              <w:rPr>
                                <w:rFonts w:ascii="Arial" w:hAnsi="Arial" w:cs="Arial"/>
                                <w:color w:val="000000" w:themeColor="text1"/>
                                <w:sz w:val="12"/>
                                <w:szCs w:val="12"/>
                              </w:rPr>
                              <w:t xml:space="preserve">(), n = </w:t>
                            </w:r>
                            <w:proofErr w:type="spellStart"/>
                            <w:r w:rsidRPr="00347941">
                              <w:rPr>
                                <w:rFonts w:ascii="Arial" w:hAnsi="Arial" w:cs="Arial"/>
                                <w:color w:val="000000" w:themeColor="text1"/>
                                <w:sz w:val="12"/>
                                <w:szCs w:val="12"/>
                              </w:rPr>
                              <w:t>text.length</w:t>
                            </w:r>
                            <w:proofErr w:type="spellEnd"/>
                            <w:r w:rsidRPr="00347941">
                              <w:rPr>
                                <w:rFonts w:ascii="Arial" w:hAnsi="Arial" w:cs="Arial"/>
                                <w:color w:val="000000" w:themeColor="text1"/>
                                <w:sz w:val="12"/>
                                <w:szCs w:val="12"/>
                              </w:rPr>
                              <w:t>();</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int </w:t>
                            </w:r>
                            <w:proofErr w:type="spellStart"/>
                            <w:r w:rsidRPr="00347941">
                              <w:rPr>
                                <w:rFonts w:ascii="Arial" w:hAnsi="Arial" w:cs="Arial"/>
                                <w:color w:val="000000" w:themeColor="text1"/>
                                <w:sz w:val="12"/>
                                <w:szCs w:val="12"/>
                              </w:rPr>
                              <w:t>pHash</w:t>
                            </w:r>
                            <w:proofErr w:type="spellEnd"/>
                            <w:r w:rsidRPr="00347941">
                              <w:rPr>
                                <w:rFonts w:ascii="Arial" w:hAnsi="Arial" w:cs="Arial"/>
                                <w:color w:val="000000" w:themeColor="text1"/>
                                <w:sz w:val="12"/>
                                <w:szCs w:val="12"/>
                              </w:rPr>
                              <w:t xml:space="preserve"> = 0,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0, h = 1;</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for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0;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m - 1;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w:t>
                            </w:r>
                            <w:proofErr w:type="gramStart"/>
                            <w:r w:rsidRPr="00347941">
                              <w:rPr>
                                <w:rFonts w:ascii="Arial" w:hAnsi="Arial" w:cs="Arial"/>
                                <w:color w:val="000000" w:themeColor="text1"/>
                                <w:sz w:val="12"/>
                                <w:szCs w:val="12"/>
                              </w:rPr>
                              <w:t>+)h</w:t>
                            </w:r>
                            <w:proofErr w:type="gramEnd"/>
                            <w:r w:rsidRPr="00347941">
                              <w:rPr>
                                <w:rFonts w:ascii="Arial" w:hAnsi="Arial" w:cs="Arial"/>
                                <w:color w:val="000000" w:themeColor="text1"/>
                                <w:sz w:val="12"/>
                                <w:szCs w:val="12"/>
                              </w:rPr>
                              <w:t xml:space="preserve"> = (h * d) % prime;</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for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0;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m;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pHash</w:t>
                            </w:r>
                            <w:proofErr w:type="spellEnd"/>
                            <w:r w:rsidRPr="00347941">
                              <w:rPr>
                                <w:rFonts w:ascii="Arial" w:hAnsi="Arial" w:cs="Arial"/>
                                <w:color w:val="000000" w:themeColor="text1"/>
                                <w:sz w:val="12"/>
                                <w:szCs w:val="12"/>
                              </w:rPr>
                              <w:t xml:space="preserve"> = (d * </w:t>
                            </w:r>
                            <w:proofErr w:type="spellStart"/>
                            <w:r w:rsidRPr="00347941">
                              <w:rPr>
                                <w:rFonts w:ascii="Arial" w:hAnsi="Arial" w:cs="Arial"/>
                                <w:color w:val="000000" w:themeColor="text1"/>
                                <w:sz w:val="12"/>
                                <w:szCs w:val="12"/>
                              </w:rPr>
                              <w:t>pHash</w:t>
                            </w:r>
                            <w:proofErr w:type="spellEnd"/>
                            <w:r w:rsidRPr="00347941">
                              <w:rPr>
                                <w:rFonts w:ascii="Arial" w:hAnsi="Arial" w:cs="Arial"/>
                                <w:color w:val="000000" w:themeColor="text1"/>
                                <w:sz w:val="12"/>
                                <w:szCs w:val="12"/>
                              </w:rPr>
                              <w:t xml:space="preserve"> + pattern[</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 prime;</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(d *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text[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 prime;}</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for (int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0;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n - m;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w:t>
                            </w:r>
                            <w:proofErr w:type="spellStart"/>
                            <w:r w:rsidRPr="00347941">
                              <w:rPr>
                                <w:rFonts w:ascii="Arial" w:hAnsi="Arial" w:cs="Arial"/>
                                <w:color w:val="000000" w:themeColor="text1"/>
                                <w:sz w:val="12"/>
                                <w:szCs w:val="12"/>
                              </w:rPr>
                              <w:t>pHash</w:t>
                            </w:r>
                            <w:proofErr w:type="spellEnd"/>
                            <w:r w:rsidRPr="00347941">
                              <w:rPr>
                                <w:rFonts w:ascii="Arial" w:hAnsi="Arial" w:cs="Arial"/>
                                <w:color w:val="000000" w:themeColor="text1"/>
                                <w:sz w:val="12"/>
                                <w:szCs w:val="12"/>
                              </w:rPr>
                              <w:t xml:space="preserve"> ==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&amp;&amp; </w:t>
                            </w:r>
                            <w:proofErr w:type="spellStart"/>
                            <w:proofErr w:type="gramStart"/>
                            <w:r w:rsidRPr="00347941">
                              <w:rPr>
                                <w:rFonts w:ascii="Arial" w:hAnsi="Arial" w:cs="Arial"/>
                                <w:color w:val="000000" w:themeColor="text1"/>
                                <w:sz w:val="12"/>
                                <w:szCs w:val="12"/>
                              </w:rPr>
                              <w:t>text.substr</w:t>
                            </w:r>
                            <w:proofErr w:type="spellEnd"/>
                            <w:proofErr w:type="gramEnd"/>
                            <w:r w:rsidRPr="00347941">
                              <w:rPr>
                                <w:rFonts w:ascii="Arial" w:hAnsi="Arial" w:cs="Arial"/>
                                <w:color w:val="000000" w:themeColor="text1"/>
                                <w:sz w:val="12"/>
                                <w:szCs w:val="12"/>
                              </w:rPr>
                              <w: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m) == pattern)</w:t>
                            </w:r>
                            <w:proofErr w:type="spellStart"/>
                            <w:r w:rsidRPr="00347941">
                              <w:rPr>
                                <w:rFonts w:ascii="Arial" w:hAnsi="Arial" w:cs="Arial"/>
                                <w:color w:val="000000" w:themeColor="text1"/>
                                <w:sz w:val="12"/>
                                <w:szCs w:val="12"/>
                              </w:rPr>
                              <w:t>cout</w:t>
                            </w:r>
                            <w:proofErr w:type="spellEnd"/>
                            <w:r w:rsidRPr="00347941">
                              <w:rPr>
                                <w:rFonts w:ascii="Arial" w:hAnsi="Arial" w:cs="Arial"/>
                                <w:color w:val="000000" w:themeColor="text1"/>
                                <w:sz w:val="12"/>
                                <w:szCs w:val="12"/>
                              </w:rPr>
                              <w:t xml:space="preserve"> &lt;&lt; "Pattern found at index " &lt;&lt;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&lt;&lt; endl;</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&lt; n - m) {</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(d *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text[</w:t>
                            </w:r>
                            <w:proofErr w:type="spellStart"/>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h) + </w:t>
                            </w:r>
                            <w:proofErr w:type="gramStart"/>
                            <w:r w:rsidRPr="00347941">
                              <w:rPr>
                                <w:rFonts w:ascii="Arial" w:hAnsi="Arial" w:cs="Arial"/>
                                <w:color w:val="000000" w:themeColor="text1"/>
                                <w:sz w:val="12"/>
                                <w:szCs w:val="12"/>
                              </w:rPr>
                              <w:t>text[</w:t>
                            </w:r>
                            <w:proofErr w:type="spellStart"/>
                            <w:proofErr w:type="gramEnd"/>
                            <w:r w:rsidRPr="00347941">
                              <w:rPr>
                                <w:rFonts w:ascii="Arial" w:hAnsi="Arial" w:cs="Arial"/>
                                <w:color w:val="000000" w:themeColor="text1"/>
                                <w:sz w:val="12"/>
                                <w:szCs w:val="12"/>
                              </w:rPr>
                              <w:t>i</w:t>
                            </w:r>
                            <w:proofErr w:type="spellEnd"/>
                            <w:r w:rsidRPr="00347941">
                              <w:rPr>
                                <w:rFonts w:ascii="Arial" w:hAnsi="Arial" w:cs="Arial"/>
                                <w:color w:val="000000" w:themeColor="text1"/>
                                <w:sz w:val="12"/>
                                <w:szCs w:val="12"/>
                              </w:rPr>
                              <w:t xml:space="preserve"> + m]) % prime;</w:t>
                            </w:r>
                          </w:p>
                          <w:p w:rsidR="00347941" w:rsidRPr="00347941" w:rsidRDefault="00347941" w:rsidP="00347941">
                            <w:pPr>
                              <w:spacing w:after="0" w:line="240" w:lineRule="auto"/>
                              <w:rPr>
                                <w:rFonts w:ascii="Arial" w:hAnsi="Arial" w:cs="Arial"/>
                                <w:color w:val="000000" w:themeColor="text1"/>
                                <w:sz w:val="12"/>
                                <w:szCs w:val="12"/>
                              </w:rPr>
                            </w:pPr>
                            <w:r w:rsidRPr="00347941">
                              <w:rPr>
                                <w:rFonts w:ascii="Arial" w:hAnsi="Arial" w:cs="Arial"/>
                                <w:color w:val="000000" w:themeColor="text1"/>
                                <w:sz w:val="12"/>
                                <w:szCs w:val="12"/>
                              </w:rPr>
                              <w:t xml:space="preserve">            if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&lt; 0) </w:t>
                            </w:r>
                            <w:proofErr w:type="spellStart"/>
                            <w:r w:rsidRPr="00347941">
                              <w:rPr>
                                <w:rFonts w:ascii="Arial" w:hAnsi="Arial" w:cs="Arial"/>
                                <w:color w:val="000000" w:themeColor="text1"/>
                                <w:sz w:val="12"/>
                                <w:szCs w:val="12"/>
                              </w:rPr>
                              <w:t>tHash</w:t>
                            </w:r>
                            <w:proofErr w:type="spellEnd"/>
                            <w:r w:rsidRPr="00347941">
                              <w:rPr>
                                <w:rFonts w:ascii="Arial" w:hAnsi="Arial" w:cs="Arial"/>
                                <w:color w:val="000000" w:themeColor="text1"/>
                                <w:sz w:val="12"/>
                                <w:szCs w:val="12"/>
                              </w:rPr>
                              <w:t xml:space="preserve"> += prime;}}}</w:t>
                            </w:r>
                          </w:p>
                        </w:txbxContent>
                      </v:textbox>
                      <w10:wrap type="through"/>
                    </v:rect>
                  </w:pict>
                </mc:Fallback>
              </mc:AlternateContent>
            </w:r>
          </w:p>
        </w:tc>
        <w:tc>
          <w:tcPr>
            <w:tcW w:w="5666" w:type="dxa"/>
            <w:tcBorders>
              <w:top w:val="single" w:sz="4" w:space="0" w:color="000000"/>
              <w:left w:val="single" w:sz="4" w:space="0" w:color="000000"/>
              <w:bottom w:val="single" w:sz="4" w:space="0" w:color="000000"/>
              <w:right w:val="single" w:sz="4" w:space="0" w:color="000000"/>
            </w:tcBorders>
          </w:tcPr>
          <w:p w:rsidR="005B4733" w:rsidRDefault="00BD6A3F" w:rsidP="00DB14BC">
            <w:r>
              <w:rPr>
                <w:noProof/>
              </w:rPr>
              <mc:AlternateContent>
                <mc:Choice Requires="wps">
                  <w:drawing>
                    <wp:anchor distT="0" distB="0" distL="114300" distR="114300" simplePos="0" relativeHeight="251688960" behindDoc="0" locked="0" layoutInCell="1" allowOverlap="1">
                      <wp:simplePos x="0" y="0"/>
                      <wp:positionH relativeFrom="column">
                        <wp:posOffset>1992023</wp:posOffset>
                      </wp:positionH>
                      <wp:positionV relativeFrom="paragraph">
                        <wp:posOffset>3843683</wp:posOffset>
                      </wp:positionV>
                      <wp:extent cx="1440010" cy="1201003"/>
                      <wp:effectExtent l="0" t="0" r="27305" b="18415"/>
                      <wp:wrapNone/>
                      <wp:docPr id="34" name="Text Box 34"/>
                      <wp:cNvGraphicFramePr/>
                      <a:graphic xmlns:a="http://schemas.openxmlformats.org/drawingml/2006/main">
                        <a:graphicData uri="http://schemas.microsoft.com/office/word/2010/wordprocessingShape">
                          <wps:wsp>
                            <wps:cNvSpPr txBox="1"/>
                            <wps:spPr>
                              <a:xfrm>
                                <a:off x="0" y="0"/>
                                <a:ext cx="1440010" cy="1201003"/>
                              </a:xfrm>
                              <a:prstGeom prst="rect">
                                <a:avLst/>
                              </a:prstGeom>
                              <a:solidFill>
                                <a:schemeClr val="lt1"/>
                              </a:solidFill>
                              <a:ln w="6350">
                                <a:solidFill>
                                  <a:prstClr val="black"/>
                                </a:solidFill>
                              </a:ln>
                            </wps:spPr>
                            <wps:txbx>
                              <w:txbxContent>
                                <w:p w:rsidR="00BD6A3F" w:rsidRPr="00BD6A3F" w:rsidRDefault="00BD6A3F" w:rsidP="00BD6A3F">
                                  <w:pPr>
                                    <w:pStyle w:val="NormalWeb"/>
                                    <w:rPr>
                                      <w:rFonts w:ascii="Arial" w:hAnsi="Arial" w:cs="Arial"/>
                                      <w:color w:val="000000" w:themeColor="text1"/>
                                      <w:sz w:val="10"/>
                                      <w:szCs w:val="10"/>
                                    </w:rPr>
                                  </w:pPr>
                                  <w:r w:rsidRPr="00BD6A3F">
                                    <w:rPr>
                                      <w:rStyle w:val="Strong"/>
                                      <w:rFonts w:ascii="Arial" w:hAnsi="Arial" w:cs="Arial"/>
                                      <w:color w:val="000000" w:themeColor="text1"/>
                                      <w:sz w:val="10"/>
                                      <w:szCs w:val="10"/>
                                    </w:rPr>
                                    <w:t>String Matching</w:t>
                                  </w:r>
                                  <w:r w:rsidRPr="00BD6A3F">
                                    <w:rPr>
                                      <w:rFonts w:ascii="Arial" w:hAnsi="Arial" w:cs="Arial"/>
                                      <w:color w:val="000000" w:themeColor="text1"/>
                                      <w:sz w:val="10"/>
                                      <w:szCs w:val="10"/>
                                    </w:rPr>
                                    <w:t xml:space="preserve"> is the process of finding occurrences of a pattern within a larger text. It is widely used in </w:t>
                                  </w:r>
                                  <w:r w:rsidRPr="00BD6A3F">
                                    <w:rPr>
                                      <w:rStyle w:val="Strong"/>
                                      <w:rFonts w:ascii="Arial" w:hAnsi="Arial" w:cs="Arial"/>
                                      <w:color w:val="000000" w:themeColor="text1"/>
                                      <w:sz w:val="10"/>
                                      <w:szCs w:val="10"/>
                                    </w:rPr>
                                    <w:t xml:space="preserve">search engines, DNA sequencing, text editing, plagiarism detection, and spam </w:t>
                                  </w:r>
                                  <w:proofErr w:type="spellStart"/>
                                  <w:r w:rsidRPr="00BD6A3F">
                                    <w:rPr>
                                      <w:rStyle w:val="Strong"/>
                                      <w:rFonts w:ascii="Arial" w:hAnsi="Arial" w:cs="Arial"/>
                                      <w:color w:val="000000" w:themeColor="text1"/>
                                      <w:sz w:val="10"/>
                                      <w:szCs w:val="10"/>
                                    </w:rPr>
                                    <w:t>filtering</w:t>
                                  </w:r>
                                  <w:r w:rsidRPr="00BD6A3F">
                                    <w:rPr>
                                      <w:rFonts w:ascii="Arial" w:hAnsi="Arial" w:cs="Arial"/>
                                      <w:color w:val="000000" w:themeColor="text1"/>
                                      <w:sz w:val="10"/>
                                      <w:szCs w:val="10"/>
                                    </w:rPr>
                                    <w:t>.</w:t>
                                  </w:r>
                                  <w:r w:rsidRPr="00BD6A3F">
                                    <w:rPr>
                                      <w:rStyle w:val="Strong"/>
                                      <w:rFonts w:ascii="Arial" w:hAnsi="Arial" w:cs="Arial"/>
                                      <w:b w:val="0"/>
                                      <w:bCs w:val="0"/>
                                      <w:color w:val="000000" w:themeColor="text1"/>
                                      <w:sz w:val="10"/>
                                      <w:szCs w:val="10"/>
                                    </w:rPr>
                                    <w:t>Types</w:t>
                                  </w:r>
                                  <w:proofErr w:type="spellEnd"/>
                                  <w:r w:rsidRPr="00BD6A3F">
                                    <w:rPr>
                                      <w:rStyle w:val="Strong"/>
                                      <w:rFonts w:ascii="Arial" w:hAnsi="Arial" w:cs="Arial"/>
                                      <w:b w:val="0"/>
                                      <w:bCs w:val="0"/>
                                      <w:color w:val="000000" w:themeColor="text1"/>
                                      <w:sz w:val="10"/>
                                      <w:szCs w:val="10"/>
                                    </w:rPr>
                                    <w:t xml:space="preserve"> of String Matching </w:t>
                                  </w:r>
                                  <w:r w:rsidRPr="00BD6A3F">
                                    <w:rPr>
                                      <w:rStyle w:val="Strong"/>
                                      <w:rFonts w:ascii="Arial" w:hAnsi="Arial" w:cs="Arial"/>
                                      <w:color w:val="000000" w:themeColor="text1"/>
                                      <w:sz w:val="10"/>
                                      <w:szCs w:val="10"/>
                                    </w:rPr>
                                    <w:t>Naïve Approach</w:t>
                                  </w:r>
                                  <w:r w:rsidRPr="00BD6A3F">
                                    <w:rPr>
                                      <w:rFonts w:ascii="Arial" w:hAnsi="Arial" w:cs="Arial"/>
                                      <w:color w:val="000000" w:themeColor="text1"/>
                                      <w:sz w:val="10"/>
                                      <w:szCs w:val="10"/>
                                    </w:rPr>
                                    <w:t xml:space="preserve"> – Check each substring one by one (</w:t>
                                  </w:r>
                                  <w:r w:rsidRPr="00BD6A3F">
                                    <w:rPr>
                                      <w:rStyle w:val="Strong"/>
                                      <w:rFonts w:ascii="Arial" w:hAnsi="Arial" w:cs="Arial"/>
                                      <w:color w:val="000000" w:themeColor="text1"/>
                                      <w:sz w:val="10"/>
                                      <w:szCs w:val="10"/>
                                    </w:rPr>
                                    <w:t>O(nm)</w:t>
                                  </w:r>
                                  <w:r w:rsidRPr="00BD6A3F">
                                    <w:rPr>
                                      <w:rFonts w:ascii="Arial" w:hAnsi="Arial" w:cs="Arial"/>
                                      <w:color w:val="000000" w:themeColor="text1"/>
                                      <w:sz w:val="10"/>
                                      <w:szCs w:val="10"/>
                                    </w:rPr>
                                    <w:t xml:space="preserve"> time complexity).</w:t>
                                  </w:r>
                                  <w:r w:rsidRPr="00BD6A3F">
                                    <w:rPr>
                                      <w:rStyle w:val="Strong"/>
                                      <w:rFonts w:ascii="Arial" w:hAnsi="Arial" w:cs="Arial"/>
                                      <w:color w:val="000000" w:themeColor="text1"/>
                                      <w:sz w:val="10"/>
                                      <w:szCs w:val="10"/>
                                    </w:rPr>
                                    <w:t>Rabin-Karp Algorithm</w:t>
                                  </w:r>
                                  <w:r w:rsidRPr="00BD6A3F">
                                    <w:rPr>
                                      <w:rFonts w:ascii="Arial" w:hAnsi="Arial" w:cs="Arial"/>
                                      <w:color w:val="000000" w:themeColor="text1"/>
                                      <w:sz w:val="10"/>
                                      <w:szCs w:val="10"/>
                                    </w:rPr>
                                    <w:t xml:space="preserve"> – Uses </w:t>
                                  </w:r>
                                  <w:r w:rsidRPr="00BD6A3F">
                                    <w:rPr>
                                      <w:rStyle w:val="Strong"/>
                                      <w:rFonts w:ascii="Arial" w:hAnsi="Arial" w:cs="Arial"/>
                                      <w:color w:val="000000" w:themeColor="text1"/>
                                      <w:sz w:val="10"/>
                                      <w:szCs w:val="10"/>
                                    </w:rPr>
                                    <w:t>rolling hash</w:t>
                                  </w:r>
                                  <w:r w:rsidRPr="00BD6A3F">
                                    <w:rPr>
                                      <w:rFonts w:ascii="Arial" w:hAnsi="Arial" w:cs="Arial"/>
                                      <w:color w:val="000000" w:themeColor="text1"/>
                                      <w:sz w:val="10"/>
                                      <w:szCs w:val="10"/>
                                    </w:rPr>
                                    <w:t xml:space="preserve"> for fast comparison (</w:t>
                                  </w:r>
                                  <w:r w:rsidRPr="00BD6A3F">
                                    <w:rPr>
                                      <w:rStyle w:val="Strong"/>
                                      <w:rFonts w:ascii="Arial" w:hAnsi="Arial" w:cs="Arial"/>
                                      <w:color w:val="000000" w:themeColor="text1"/>
                                      <w:sz w:val="10"/>
                                      <w:szCs w:val="10"/>
                                    </w:rPr>
                                    <w:t>O(n + m)</w:t>
                                  </w:r>
                                  <w:r w:rsidRPr="00BD6A3F">
                                    <w:rPr>
                                      <w:rFonts w:ascii="Arial" w:hAnsi="Arial" w:cs="Arial"/>
                                      <w:color w:val="000000" w:themeColor="text1"/>
                                      <w:sz w:val="10"/>
                                      <w:szCs w:val="10"/>
                                    </w:rPr>
                                    <w:t xml:space="preserve"> on average).</w:t>
                                  </w:r>
                                  <w:r w:rsidRPr="00BD6A3F">
                                    <w:rPr>
                                      <w:rStyle w:val="Strong"/>
                                      <w:rFonts w:ascii="Arial" w:hAnsi="Arial" w:cs="Arial"/>
                                      <w:color w:val="000000" w:themeColor="text1"/>
                                      <w:sz w:val="10"/>
                                      <w:szCs w:val="10"/>
                                    </w:rPr>
                                    <w:t>Knuth-Morris-Pratt (KMP) Algorithm</w:t>
                                  </w:r>
                                  <w:r w:rsidRPr="00BD6A3F">
                                    <w:rPr>
                                      <w:rFonts w:ascii="Arial" w:hAnsi="Arial" w:cs="Arial"/>
                                      <w:color w:val="000000" w:themeColor="text1"/>
                                      <w:sz w:val="10"/>
                                      <w:szCs w:val="10"/>
                                    </w:rPr>
                                    <w:t xml:space="preserve"> – Uses the </w:t>
                                  </w:r>
                                  <w:r w:rsidRPr="00BD6A3F">
                                    <w:rPr>
                                      <w:rStyle w:val="Strong"/>
                                      <w:rFonts w:ascii="Arial" w:hAnsi="Arial" w:cs="Arial"/>
                                      <w:color w:val="000000" w:themeColor="text1"/>
                                      <w:sz w:val="10"/>
                                      <w:szCs w:val="10"/>
                                    </w:rPr>
                                    <w:t>prefix function</w:t>
                                  </w:r>
                                  <w:r w:rsidRPr="00BD6A3F">
                                    <w:rPr>
                                      <w:rFonts w:ascii="Arial" w:hAnsi="Arial" w:cs="Arial"/>
                                      <w:color w:val="000000" w:themeColor="text1"/>
                                      <w:sz w:val="10"/>
                                      <w:szCs w:val="10"/>
                                    </w:rPr>
                                    <w:t xml:space="preserve"> to skip unnecessary comparisons (</w:t>
                                  </w:r>
                                  <w:r w:rsidRPr="00BD6A3F">
                                    <w:rPr>
                                      <w:rStyle w:val="Strong"/>
                                      <w:rFonts w:ascii="Arial" w:hAnsi="Arial" w:cs="Arial"/>
                                      <w:color w:val="000000" w:themeColor="text1"/>
                                      <w:sz w:val="10"/>
                                      <w:szCs w:val="10"/>
                                    </w:rPr>
                                    <w:t>O(n + m)</w:t>
                                  </w:r>
                                  <w:r w:rsidRPr="00BD6A3F">
                                    <w:rPr>
                                      <w:rFonts w:ascii="Arial" w:hAnsi="Arial" w:cs="Arial"/>
                                      <w:color w:val="000000" w:themeColor="text1"/>
                                      <w:sz w:val="10"/>
                                      <w:szCs w:val="10"/>
                                    </w:rPr>
                                    <w:t xml:space="preserve"> time complexity).</w:t>
                                  </w:r>
                                  <w:r w:rsidRPr="00BD6A3F">
                                    <w:rPr>
                                      <w:rStyle w:val="Strong"/>
                                      <w:rFonts w:ascii="Arial" w:hAnsi="Arial" w:cs="Arial"/>
                                      <w:color w:val="000000" w:themeColor="text1"/>
                                      <w:sz w:val="10"/>
                                      <w:szCs w:val="10"/>
                                    </w:rPr>
                                    <w:t>Boyer-Moore Algorithm</w:t>
                                  </w:r>
                                  <w:r w:rsidRPr="00BD6A3F">
                                    <w:rPr>
                                      <w:rFonts w:ascii="Arial" w:hAnsi="Arial" w:cs="Arial"/>
                                      <w:color w:val="000000" w:themeColor="text1"/>
                                      <w:sz w:val="10"/>
                                      <w:szCs w:val="10"/>
                                    </w:rPr>
                                    <w:t xml:space="preserve"> – Optimizes mismatches using </w:t>
                                  </w:r>
                                  <w:r w:rsidRPr="00BD6A3F">
                                    <w:rPr>
                                      <w:rStyle w:val="Strong"/>
                                      <w:rFonts w:ascii="Arial" w:hAnsi="Arial" w:cs="Arial"/>
                                      <w:color w:val="000000" w:themeColor="text1"/>
                                      <w:sz w:val="10"/>
                                      <w:szCs w:val="10"/>
                                    </w:rPr>
                                    <w:t>bad-character heuristic</w:t>
                                  </w:r>
                                  <w:r w:rsidRPr="00BD6A3F">
                                    <w:rPr>
                                      <w:rFonts w:ascii="Arial" w:hAnsi="Arial" w:cs="Arial"/>
                                      <w:color w:val="000000" w:themeColor="text1"/>
                                      <w:sz w:val="10"/>
                                      <w:szCs w:val="10"/>
                                    </w:rPr>
                                    <w:t xml:space="preserve"> (</w:t>
                                  </w:r>
                                  <w:r w:rsidRPr="00BD6A3F">
                                    <w:rPr>
                                      <w:rStyle w:val="Strong"/>
                                      <w:rFonts w:ascii="Arial" w:hAnsi="Arial" w:cs="Arial"/>
                                      <w:color w:val="000000" w:themeColor="text1"/>
                                      <w:sz w:val="10"/>
                                      <w:szCs w:val="10"/>
                                    </w:rPr>
                                    <w:t>O(n/m)</w:t>
                                  </w:r>
                                  <w:r w:rsidRPr="00BD6A3F">
                                    <w:rPr>
                                      <w:rFonts w:ascii="Arial" w:hAnsi="Arial" w:cs="Arial"/>
                                      <w:color w:val="000000" w:themeColor="text1"/>
                                      <w:sz w:val="10"/>
                                      <w:szCs w:val="10"/>
                                    </w:rPr>
                                    <w:t xml:space="preserve"> in best cases).</w:t>
                                  </w:r>
                                </w:p>
                                <w:p w:rsidR="00BD6A3F" w:rsidRPr="00BD6A3F" w:rsidRDefault="00BD6A3F">
                                  <w:pPr>
                                    <w:rPr>
                                      <w:rFonts w:ascii="Arial" w:hAnsi="Arial" w:cs="Arial"/>
                                      <w:color w:val="000000" w:themeColor="text1"/>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6" type="#_x0000_t202" style="position:absolute;margin-left:156.85pt;margin-top:302.65pt;width:113.4pt;height:94.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" fillcolor="white [3201]" strokeweight=".5pt">
                      <v:textbox>
                        <w:txbxContent>
                          <w:p w:rsidR="00BD6A3F" w:rsidRPr="00BD6A3F" w:rsidRDefault="00BD6A3F" w:rsidP="00BD6A3F">
                            <w:pPr>
                              <w:pStyle w:val="NormalWeb"/>
                              <w:rPr>
                                <w:rFonts w:ascii="Arial" w:hAnsi="Arial" w:cs="Arial"/>
                                <w:color w:val="000000" w:themeColor="text1"/>
                                <w:sz w:val="10"/>
                                <w:szCs w:val="10"/>
                              </w:rPr>
                            </w:pPr>
                            <w:r w:rsidRPr="00BD6A3F">
                              <w:rPr>
                                <w:rStyle w:val="Strong"/>
                                <w:rFonts w:ascii="Arial" w:hAnsi="Arial" w:cs="Arial"/>
                                <w:color w:val="000000" w:themeColor="text1"/>
                                <w:sz w:val="10"/>
                                <w:szCs w:val="10"/>
                              </w:rPr>
                              <w:t>String Matching</w:t>
                            </w:r>
                            <w:r w:rsidRPr="00BD6A3F">
                              <w:rPr>
                                <w:rFonts w:ascii="Arial" w:hAnsi="Arial" w:cs="Arial"/>
                                <w:color w:val="000000" w:themeColor="text1"/>
                                <w:sz w:val="10"/>
                                <w:szCs w:val="10"/>
                              </w:rPr>
                              <w:t xml:space="preserve"> is the process of finding occurrences of a pattern within a larger text. It is widely used in </w:t>
                            </w:r>
                            <w:r w:rsidRPr="00BD6A3F">
                              <w:rPr>
                                <w:rStyle w:val="Strong"/>
                                <w:rFonts w:ascii="Arial" w:hAnsi="Arial" w:cs="Arial"/>
                                <w:color w:val="000000" w:themeColor="text1"/>
                                <w:sz w:val="10"/>
                                <w:szCs w:val="10"/>
                              </w:rPr>
                              <w:t xml:space="preserve">search engines, DNA sequencing, text editing, plagiarism detection, and spam </w:t>
                            </w:r>
                            <w:proofErr w:type="spellStart"/>
                            <w:r w:rsidRPr="00BD6A3F">
                              <w:rPr>
                                <w:rStyle w:val="Strong"/>
                                <w:rFonts w:ascii="Arial" w:hAnsi="Arial" w:cs="Arial"/>
                                <w:color w:val="000000" w:themeColor="text1"/>
                                <w:sz w:val="10"/>
                                <w:szCs w:val="10"/>
                              </w:rPr>
                              <w:t>filtering</w:t>
                            </w:r>
                            <w:r w:rsidRPr="00BD6A3F">
                              <w:rPr>
                                <w:rFonts w:ascii="Arial" w:hAnsi="Arial" w:cs="Arial"/>
                                <w:color w:val="000000" w:themeColor="text1"/>
                                <w:sz w:val="10"/>
                                <w:szCs w:val="10"/>
                              </w:rPr>
                              <w:t>.</w:t>
                            </w:r>
                            <w:r w:rsidRPr="00BD6A3F">
                              <w:rPr>
                                <w:rStyle w:val="Strong"/>
                                <w:rFonts w:ascii="Arial" w:hAnsi="Arial" w:cs="Arial"/>
                                <w:b w:val="0"/>
                                <w:bCs w:val="0"/>
                                <w:color w:val="000000" w:themeColor="text1"/>
                                <w:sz w:val="10"/>
                                <w:szCs w:val="10"/>
                              </w:rPr>
                              <w:t>Types</w:t>
                            </w:r>
                            <w:proofErr w:type="spellEnd"/>
                            <w:r w:rsidRPr="00BD6A3F">
                              <w:rPr>
                                <w:rStyle w:val="Strong"/>
                                <w:rFonts w:ascii="Arial" w:hAnsi="Arial" w:cs="Arial"/>
                                <w:b w:val="0"/>
                                <w:bCs w:val="0"/>
                                <w:color w:val="000000" w:themeColor="text1"/>
                                <w:sz w:val="10"/>
                                <w:szCs w:val="10"/>
                              </w:rPr>
                              <w:t xml:space="preserve"> of String Matching </w:t>
                            </w:r>
                            <w:r w:rsidRPr="00BD6A3F">
                              <w:rPr>
                                <w:rStyle w:val="Strong"/>
                                <w:rFonts w:ascii="Arial" w:hAnsi="Arial" w:cs="Arial"/>
                                <w:color w:val="000000" w:themeColor="text1"/>
                                <w:sz w:val="10"/>
                                <w:szCs w:val="10"/>
                              </w:rPr>
                              <w:t>Naïve Approach</w:t>
                            </w:r>
                            <w:r w:rsidRPr="00BD6A3F">
                              <w:rPr>
                                <w:rFonts w:ascii="Arial" w:hAnsi="Arial" w:cs="Arial"/>
                                <w:color w:val="000000" w:themeColor="text1"/>
                                <w:sz w:val="10"/>
                                <w:szCs w:val="10"/>
                              </w:rPr>
                              <w:t xml:space="preserve"> – Check each substring one by one (</w:t>
                            </w:r>
                            <w:r w:rsidRPr="00BD6A3F">
                              <w:rPr>
                                <w:rStyle w:val="Strong"/>
                                <w:rFonts w:ascii="Arial" w:hAnsi="Arial" w:cs="Arial"/>
                                <w:color w:val="000000" w:themeColor="text1"/>
                                <w:sz w:val="10"/>
                                <w:szCs w:val="10"/>
                              </w:rPr>
                              <w:t>O(nm)</w:t>
                            </w:r>
                            <w:r w:rsidRPr="00BD6A3F">
                              <w:rPr>
                                <w:rFonts w:ascii="Arial" w:hAnsi="Arial" w:cs="Arial"/>
                                <w:color w:val="000000" w:themeColor="text1"/>
                                <w:sz w:val="10"/>
                                <w:szCs w:val="10"/>
                              </w:rPr>
                              <w:t xml:space="preserve"> time complexity).</w:t>
                            </w:r>
                            <w:r w:rsidRPr="00BD6A3F">
                              <w:rPr>
                                <w:rStyle w:val="Strong"/>
                                <w:rFonts w:ascii="Arial" w:hAnsi="Arial" w:cs="Arial"/>
                                <w:color w:val="000000" w:themeColor="text1"/>
                                <w:sz w:val="10"/>
                                <w:szCs w:val="10"/>
                              </w:rPr>
                              <w:t>Rabin-Karp Algorithm</w:t>
                            </w:r>
                            <w:r w:rsidRPr="00BD6A3F">
                              <w:rPr>
                                <w:rFonts w:ascii="Arial" w:hAnsi="Arial" w:cs="Arial"/>
                                <w:color w:val="000000" w:themeColor="text1"/>
                                <w:sz w:val="10"/>
                                <w:szCs w:val="10"/>
                              </w:rPr>
                              <w:t xml:space="preserve"> – Uses </w:t>
                            </w:r>
                            <w:r w:rsidRPr="00BD6A3F">
                              <w:rPr>
                                <w:rStyle w:val="Strong"/>
                                <w:rFonts w:ascii="Arial" w:hAnsi="Arial" w:cs="Arial"/>
                                <w:color w:val="000000" w:themeColor="text1"/>
                                <w:sz w:val="10"/>
                                <w:szCs w:val="10"/>
                              </w:rPr>
                              <w:t>rolling hash</w:t>
                            </w:r>
                            <w:r w:rsidRPr="00BD6A3F">
                              <w:rPr>
                                <w:rFonts w:ascii="Arial" w:hAnsi="Arial" w:cs="Arial"/>
                                <w:color w:val="000000" w:themeColor="text1"/>
                                <w:sz w:val="10"/>
                                <w:szCs w:val="10"/>
                              </w:rPr>
                              <w:t xml:space="preserve"> for fast comparison (</w:t>
                            </w:r>
                            <w:r w:rsidRPr="00BD6A3F">
                              <w:rPr>
                                <w:rStyle w:val="Strong"/>
                                <w:rFonts w:ascii="Arial" w:hAnsi="Arial" w:cs="Arial"/>
                                <w:color w:val="000000" w:themeColor="text1"/>
                                <w:sz w:val="10"/>
                                <w:szCs w:val="10"/>
                              </w:rPr>
                              <w:t>O(n + m)</w:t>
                            </w:r>
                            <w:r w:rsidRPr="00BD6A3F">
                              <w:rPr>
                                <w:rFonts w:ascii="Arial" w:hAnsi="Arial" w:cs="Arial"/>
                                <w:color w:val="000000" w:themeColor="text1"/>
                                <w:sz w:val="10"/>
                                <w:szCs w:val="10"/>
                              </w:rPr>
                              <w:t xml:space="preserve"> on average).</w:t>
                            </w:r>
                            <w:r w:rsidRPr="00BD6A3F">
                              <w:rPr>
                                <w:rStyle w:val="Strong"/>
                                <w:rFonts w:ascii="Arial" w:hAnsi="Arial" w:cs="Arial"/>
                                <w:color w:val="000000" w:themeColor="text1"/>
                                <w:sz w:val="10"/>
                                <w:szCs w:val="10"/>
                              </w:rPr>
                              <w:t>Knuth-Morris-Pratt (KMP) Algorithm</w:t>
                            </w:r>
                            <w:r w:rsidRPr="00BD6A3F">
                              <w:rPr>
                                <w:rFonts w:ascii="Arial" w:hAnsi="Arial" w:cs="Arial"/>
                                <w:color w:val="000000" w:themeColor="text1"/>
                                <w:sz w:val="10"/>
                                <w:szCs w:val="10"/>
                              </w:rPr>
                              <w:t xml:space="preserve"> – Uses the </w:t>
                            </w:r>
                            <w:r w:rsidRPr="00BD6A3F">
                              <w:rPr>
                                <w:rStyle w:val="Strong"/>
                                <w:rFonts w:ascii="Arial" w:hAnsi="Arial" w:cs="Arial"/>
                                <w:color w:val="000000" w:themeColor="text1"/>
                                <w:sz w:val="10"/>
                                <w:szCs w:val="10"/>
                              </w:rPr>
                              <w:t>prefix function</w:t>
                            </w:r>
                            <w:r w:rsidRPr="00BD6A3F">
                              <w:rPr>
                                <w:rFonts w:ascii="Arial" w:hAnsi="Arial" w:cs="Arial"/>
                                <w:color w:val="000000" w:themeColor="text1"/>
                                <w:sz w:val="10"/>
                                <w:szCs w:val="10"/>
                              </w:rPr>
                              <w:t xml:space="preserve"> to skip unnecessary comparisons (</w:t>
                            </w:r>
                            <w:r w:rsidRPr="00BD6A3F">
                              <w:rPr>
                                <w:rStyle w:val="Strong"/>
                                <w:rFonts w:ascii="Arial" w:hAnsi="Arial" w:cs="Arial"/>
                                <w:color w:val="000000" w:themeColor="text1"/>
                                <w:sz w:val="10"/>
                                <w:szCs w:val="10"/>
                              </w:rPr>
                              <w:t>O(n + m)</w:t>
                            </w:r>
                            <w:r w:rsidRPr="00BD6A3F">
                              <w:rPr>
                                <w:rFonts w:ascii="Arial" w:hAnsi="Arial" w:cs="Arial"/>
                                <w:color w:val="000000" w:themeColor="text1"/>
                                <w:sz w:val="10"/>
                                <w:szCs w:val="10"/>
                              </w:rPr>
                              <w:t xml:space="preserve"> time complexity).</w:t>
                            </w:r>
                            <w:r w:rsidRPr="00BD6A3F">
                              <w:rPr>
                                <w:rStyle w:val="Strong"/>
                                <w:rFonts w:ascii="Arial" w:hAnsi="Arial" w:cs="Arial"/>
                                <w:color w:val="000000" w:themeColor="text1"/>
                                <w:sz w:val="10"/>
                                <w:szCs w:val="10"/>
                              </w:rPr>
                              <w:t>Boyer-Moore Algorithm</w:t>
                            </w:r>
                            <w:r w:rsidRPr="00BD6A3F">
                              <w:rPr>
                                <w:rFonts w:ascii="Arial" w:hAnsi="Arial" w:cs="Arial"/>
                                <w:color w:val="000000" w:themeColor="text1"/>
                                <w:sz w:val="10"/>
                                <w:szCs w:val="10"/>
                              </w:rPr>
                              <w:t xml:space="preserve"> – Optimizes mismatches using </w:t>
                            </w:r>
                            <w:r w:rsidRPr="00BD6A3F">
                              <w:rPr>
                                <w:rStyle w:val="Strong"/>
                                <w:rFonts w:ascii="Arial" w:hAnsi="Arial" w:cs="Arial"/>
                                <w:color w:val="000000" w:themeColor="text1"/>
                                <w:sz w:val="10"/>
                                <w:szCs w:val="10"/>
                              </w:rPr>
                              <w:t>bad-character heuristic</w:t>
                            </w:r>
                            <w:r w:rsidRPr="00BD6A3F">
                              <w:rPr>
                                <w:rFonts w:ascii="Arial" w:hAnsi="Arial" w:cs="Arial"/>
                                <w:color w:val="000000" w:themeColor="text1"/>
                                <w:sz w:val="10"/>
                                <w:szCs w:val="10"/>
                              </w:rPr>
                              <w:t xml:space="preserve"> (</w:t>
                            </w:r>
                            <w:r w:rsidRPr="00BD6A3F">
                              <w:rPr>
                                <w:rStyle w:val="Strong"/>
                                <w:rFonts w:ascii="Arial" w:hAnsi="Arial" w:cs="Arial"/>
                                <w:color w:val="000000" w:themeColor="text1"/>
                                <w:sz w:val="10"/>
                                <w:szCs w:val="10"/>
                              </w:rPr>
                              <w:t>O(n/m)</w:t>
                            </w:r>
                            <w:r w:rsidRPr="00BD6A3F">
                              <w:rPr>
                                <w:rFonts w:ascii="Arial" w:hAnsi="Arial" w:cs="Arial"/>
                                <w:color w:val="000000" w:themeColor="text1"/>
                                <w:sz w:val="10"/>
                                <w:szCs w:val="10"/>
                              </w:rPr>
                              <w:t xml:space="preserve"> in best cases).</w:t>
                            </w:r>
                          </w:p>
                          <w:p w:rsidR="00BD6A3F" w:rsidRPr="00BD6A3F" w:rsidRDefault="00BD6A3F">
                            <w:pPr>
                              <w:rPr>
                                <w:rFonts w:ascii="Arial" w:hAnsi="Arial" w:cs="Arial"/>
                                <w:color w:val="000000" w:themeColor="text1"/>
                                <w:sz w:val="10"/>
                                <w:szCs w:val="10"/>
                              </w:rPr>
                            </w:pPr>
                          </w:p>
                        </w:txbxContent>
                      </v:textbox>
                    </v:shape>
                  </w:pict>
                </mc:Fallback>
              </mc:AlternateContent>
            </w:r>
            <w:r w:rsidR="00D32DE0">
              <w:rPr>
                <w:noProof/>
              </w:rPr>
              <mc:AlternateContent>
                <mc:Choice Requires="wps">
                  <w:drawing>
                    <wp:anchor distT="0" distB="0" distL="114300" distR="114300" simplePos="0" relativeHeight="251686912" behindDoc="0" locked="0" layoutInCell="1" allowOverlap="1">
                      <wp:simplePos x="0" y="0"/>
                      <wp:positionH relativeFrom="column">
                        <wp:posOffset>1405170</wp:posOffset>
                      </wp:positionH>
                      <wp:positionV relativeFrom="paragraph">
                        <wp:posOffset>5119749</wp:posOffset>
                      </wp:positionV>
                      <wp:extent cx="2028475" cy="1221475"/>
                      <wp:effectExtent l="0" t="0" r="10160" b="17145"/>
                      <wp:wrapNone/>
                      <wp:docPr id="32" name="Text Box 32"/>
                      <wp:cNvGraphicFramePr/>
                      <a:graphic xmlns:a="http://schemas.openxmlformats.org/drawingml/2006/main">
                        <a:graphicData uri="http://schemas.microsoft.com/office/word/2010/wordprocessingShape">
                          <wps:wsp>
                            <wps:cNvSpPr txBox="1"/>
                            <wps:spPr>
                              <a:xfrm>
                                <a:off x="0" y="0"/>
                                <a:ext cx="2028475" cy="1221475"/>
                              </a:xfrm>
                              <a:prstGeom prst="rect">
                                <a:avLst/>
                              </a:prstGeom>
                              <a:solidFill>
                                <a:schemeClr val="lt1"/>
                              </a:solidFill>
                              <a:ln w="6350">
                                <a:solidFill>
                                  <a:prstClr val="black"/>
                                </a:solidFill>
                              </a:ln>
                            </wps:spPr>
                            <wps:txbx>
                              <w:txbxContent>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Breadth-First Search (BFS)</w:t>
                                  </w:r>
                                  <w:r w:rsidRPr="00D32DE0">
                                    <w:rPr>
                                      <w:rFonts w:ascii="Arial" w:eastAsia="Times New Roman" w:hAnsi="Arial" w:cs="Arial"/>
                                      <w:sz w:val="10"/>
                                      <w:szCs w:val="10"/>
                                    </w:rPr>
                                    <w:t xml:space="preserve"> and </w:t>
                                  </w:r>
                                  <w:r w:rsidRPr="00D32DE0">
                                    <w:rPr>
                                      <w:rFonts w:ascii="Arial" w:eastAsia="Times New Roman" w:hAnsi="Arial" w:cs="Arial"/>
                                      <w:b/>
                                      <w:bCs/>
                                      <w:sz w:val="10"/>
                                      <w:szCs w:val="10"/>
                                    </w:rPr>
                                    <w:t>Depth-First Search (DFS)</w:t>
                                  </w:r>
                                  <w:r w:rsidRPr="00D32DE0">
                                    <w:rPr>
                                      <w:rFonts w:ascii="Arial" w:eastAsia="Times New Roman" w:hAnsi="Arial" w:cs="Arial"/>
                                      <w:sz w:val="10"/>
                                      <w:szCs w:val="10"/>
                                    </w:rPr>
                                    <w:t xml:space="preserve"> are two fundamental graph traversal algorithms with distinct approaches.</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Traversal Method</w:t>
                                  </w:r>
                                  <w:r w:rsidRPr="00D32DE0">
                                    <w:rPr>
                                      <w:rFonts w:ascii="Arial" w:eastAsia="Times New Roman" w:hAnsi="Arial" w:cs="Arial"/>
                                      <w:sz w:val="10"/>
                                      <w:szCs w:val="10"/>
                                    </w:rPr>
                                    <w:t xml:space="preserve">: BFS explores nodes </w:t>
                                  </w:r>
                                  <w:r w:rsidRPr="00D32DE0">
                                    <w:rPr>
                                      <w:rFonts w:ascii="Arial" w:eastAsia="Times New Roman" w:hAnsi="Arial" w:cs="Arial"/>
                                      <w:b/>
                                      <w:bCs/>
                                      <w:sz w:val="10"/>
                                      <w:szCs w:val="10"/>
                                    </w:rPr>
                                    <w:t>level by level</w:t>
                                  </w:r>
                                  <w:r w:rsidRPr="00D32DE0">
                                    <w:rPr>
                                      <w:rFonts w:ascii="Arial" w:eastAsia="Times New Roman" w:hAnsi="Arial" w:cs="Arial"/>
                                      <w:sz w:val="10"/>
                                      <w:szCs w:val="10"/>
                                    </w:rPr>
                                    <w:t xml:space="preserve">, while DFS explores </w:t>
                                  </w:r>
                                  <w:r w:rsidRPr="00D32DE0">
                                    <w:rPr>
                                      <w:rFonts w:ascii="Arial" w:eastAsia="Times New Roman" w:hAnsi="Arial" w:cs="Arial"/>
                                      <w:b/>
                                      <w:bCs/>
                                      <w:sz w:val="10"/>
                                      <w:szCs w:val="10"/>
                                    </w:rPr>
                                    <w:t>deep into one branch</w:t>
                                  </w:r>
                                  <w:r w:rsidRPr="00D32DE0">
                                    <w:rPr>
                                      <w:rFonts w:ascii="Arial" w:eastAsia="Times New Roman" w:hAnsi="Arial" w:cs="Arial"/>
                                      <w:sz w:val="10"/>
                                      <w:szCs w:val="10"/>
                                    </w:rPr>
                                    <w:t xml:space="preserve"> before backtracking.</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Data Structure Used</w:t>
                                  </w:r>
                                  <w:r w:rsidRPr="00D32DE0">
                                    <w:rPr>
                                      <w:rFonts w:ascii="Arial" w:eastAsia="Times New Roman" w:hAnsi="Arial" w:cs="Arial"/>
                                      <w:sz w:val="10"/>
                                      <w:szCs w:val="10"/>
                                    </w:rPr>
                                    <w:t xml:space="preserve">: BFS uses a </w:t>
                                  </w:r>
                                  <w:r w:rsidRPr="00D32DE0">
                                    <w:rPr>
                                      <w:rFonts w:ascii="Arial" w:eastAsia="Times New Roman" w:hAnsi="Arial" w:cs="Arial"/>
                                      <w:b/>
                                      <w:bCs/>
                                      <w:sz w:val="10"/>
                                      <w:szCs w:val="10"/>
                                    </w:rPr>
                                    <w:t>queue (FIFO)</w:t>
                                  </w:r>
                                  <w:r w:rsidRPr="00D32DE0">
                                    <w:rPr>
                                      <w:rFonts w:ascii="Arial" w:eastAsia="Times New Roman" w:hAnsi="Arial" w:cs="Arial"/>
                                      <w:sz w:val="10"/>
                                      <w:szCs w:val="10"/>
                                    </w:rPr>
                                    <w:t xml:space="preserve">, whereas DFS uses a </w:t>
                                  </w:r>
                                  <w:r w:rsidRPr="00D32DE0">
                                    <w:rPr>
                                      <w:rFonts w:ascii="Arial" w:eastAsia="Times New Roman" w:hAnsi="Arial" w:cs="Arial"/>
                                      <w:b/>
                                      <w:bCs/>
                                      <w:sz w:val="10"/>
                                      <w:szCs w:val="10"/>
                                    </w:rPr>
                                    <w:t>stack (LIFO)</w:t>
                                  </w:r>
                                  <w:r w:rsidRPr="00D32DE0">
                                    <w:rPr>
                                      <w:rFonts w:ascii="Arial" w:eastAsia="Times New Roman" w:hAnsi="Arial" w:cs="Arial"/>
                                      <w:sz w:val="10"/>
                                      <w:szCs w:val="10"/>
                                    </w:rPr>
                                    <w:t xml:space="preserve"> or recursion.</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Shortest Path</w:t>
                                  </w:r>
                                  <w:r w:rsidRPr="00D32DE0">
                                    <w:rPr>
                                      <w:rFonts w:ascii="Arial" w:eastAsia="Times New Roman" w:hAnsi="Arial" w:cs="Arial"/>
                                      <w:sz w:val="10"/>
                                      <w:szCs w:val="10"/>
                                    </w:rPr>
                                    <w:t xml:space="preserve">: BFS guarantees the </w:t>
                                  </w:r>
                                  <w:r w:rsidRPr="00D32DE0">
                                    <w:rPr>
                                      <w:rFonts w:ascii="Arial" w:eastAsia="Times New Roman" w:hAnsi="Arial" w:cs="Arial"/>
                                      <w:b/>
                                      <w:bCs/>
                                      <w:sz w:val="10"/>
                                      <w:szCs w:val="10"/>
                                    </w:rPr>
                                    <w:t>shortest path</w:t>
                                  </w:r>
                                  <w:r w:rsidRPr="00D32DE0">
                                    <w:rPr>
                                      <w:rFonts w:ascii="Arial" w:eastAsia="Times New Roman" w:hAnsi="Arial" w:cs="Arial"/>
                                      <w:sz w:val="10"/>
                                      <w:szCs w:val="10"/>
                                    </w:rPr>
                                    <w:t xml:space="preserve"> in an unweighted graph, while DFS does not.</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Memory Usage</w:t>
                                  </w:r>
                                  <w:r w:rsidRPr="00D32DE0">
                                    <w:rPr>
                                      <w:rFonts w:ascii="Arial" w:eastAsia="Times New Roman" w:hAnsi="Arial" w:cs="Arial"/>
                                      <w:sz w:val="10"/>
                                      <w:szCs w:val="10"/>
                                    </w:rPr>
                                    <w:t xml:space="preserve">: BFS requires </w:t>
                                  </w:r>
                                  <w:r w:rsidRPr="00D32DE0">
                                    <w:rPr>
                                      <w:rFonts w:ascii="Arial" w:eastAsia="Times New Roman" w:hAnsi="Arial" w:cs="Arial"/>
                                      <w:b/>
                                      <w:bCs/>
                                      <w:sz w:val="10"/>
                                      <w:szCs w:val="10"/>
                                    </w:rPr>
                                    <w:t>more memory</w:t>
                                  </w:r>
                                  <w:r w:rsidRPr="00D32DE0">
                                    <w:rPr>
                                      <w:rFonts w:ascii="Arial" w:eastAsia="Times New Roman" w:hAnsi="Arial" w:cs="Arial"/>
                                      <w:sz w:val="10"/>
                                      <w:szCs w:val="10"/>
                                    </w:rPr>
                                    <w:t xml:space="preserve"> as it stores all nodes at a level, whereas DFS is </w:t>
                                  </w:r>
                                  <w:r w:rsidRPr="00D32DE0">
                                    <w:rPr>
                                      <w:rFonts w:ascii="Arial" w:eastAsia="Times New Roman" w:hAnsi="Arial" w:cs="Arial"/>
                                      <w:b/>
                                      <w:bCs/>
                                      <w:sz w:val="10"/>
                                      <w:szCs w:val="10"/>
                                    </w:rPr>
                                    <w:t>memory-efficient</w:t>
                                  </w:r>
                                  <w:r w:rsidRPr="00D32DE0">
                                    <w:rPr>
                                      <w:rFonts w:ascii="Arial" w:eastAsia="Times New Roman" w:hAnsi="Arial" w:cs="Arial"/>
                                      <w:sz w:val="10"/>
                                      <w:szCs w:val="10"/>
                                    </w:rPr>
                                    <w:t xml:space="preserve"> for deep graphs.</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Applications</w:t>
                                  </w:r>
                                  <w:r w:rsidRPr="00D32DE0">
                                    <w:rPr>
                                      <w:rFonts w:ascii="Arial" w:eastAsia="Times New Roman" w:hAnsi="Arial" w:cs="Arial"/>
                                      <w:sz w:val="10"/>
                                      <w:szCs w:val="10"/>
                                    </w:rPr>
                                    <w:t xml:space="preserve">: BFS is used in </w:t>
                                  </w:r>
                                  <w:r w:rsidRPr="00D32DE0">
                                    <w:rPr>
                                      <w:rFonts w:ascii="Arial" w:eastAsia="Times New Roman" w:hAnsi="Arial" w:cs="Arial"/>
                                      <w:b/>
                                      <w:bCs/>
                                      <w:sz w:val="10"/>
                                      <w:szCs w:val="10"/>
                                    </w:rPr>
                                    <w:t>shortest path finding, web crawling</w:t>
                                  </w:r>
                                  <w:r w:rsidRPr="00D32DE0">
                                    <w:rPr>
                                      <w:rFonts w:ascii="Arial" w:eastAsia="Times New Roman" w:hAnsi="Arial" w:cs="Arial"/>
                                      <w:sz w:val="10"/>
                                      <w:szCs w:val="10"/>
                                    </w:rPr>
                                    <w:t xml:space="preserve">, and </w:t>
                                  </w:r>
                                  <w:r w:rsidRPr="00D32DE0">
                                    <w:rPr>
                                      <w:rFonts w:ascii="Arial" w:eastAsia="Times New Roman" w:hAnsi="Arial" w:cs="Arial"/>
                                      <w:b/>
                                      <w:bCs/>
                                      <w:sz w:val="10"/>
                                      <w:szCs w:val="10"/>
                                    </w:rPr>
                                    <w:t>network broadcasting</w:t>
                                  </w:r>
                                  <w:r w:rsidRPr="00D32DE0">
                                    <w:rPr>
                                      <w:rFonts w:ascii="Arial" w:eastAsia="Times New Roman" w:hAnsi="Arial" w:cs="Arial"/>
                                      <w:sz w:val="10"/>
                                      <w:szCs w:val="10"/>
                                    </w:rPr>
                                    <w:t xml:space="preserve">, while DFS is useful for </w:t>
                                  </w:r>
                                  <w:r w:rsidRPr="00D32DE0">
                                    <w:rPr>
                                      <w:rFonts w:ascii="Arial" w:eastAsia="Times New Roman" w:hAnsi="Arial" w:cs="Arial"/>
                                      <w:b/>
                                      <w:bCs/>
                                      <w:sz w:val="10"/>
                                      <w:szCs w:val="10"/>
                                    </w:rPr>
                                    <w:t>cycle detection, topological sorting</w:t>
                                  </w:r>
                                  <w:r w:rsidRPr="00D32DE0">
                                    <w:rPr>
                                      <w:rFonts w:ascii="Arial" w:eastAsia="Times New Roman" w:hAnsi="Arial" w:cs="Arial"/>
                                      <w:sz w:val="10"/>
                                      <w:szCs w:val="10"/>
                                    </w:rPr>
                                    <w:t xml:space="preserve">, and </w:t>
                                  </w:r>
                                  <w:r w:rsidRPr="00D32DE0">
                                    <w:rPr>
                                      <w:rFonts w:ascii="Arial" w:eastAsia="Times New Roman" w:hAnsi="Arial" w:cs="Arial"/>
                                      <w:b/>
                                      <w:bCs/>
                                      <w:sz w:val="10"/>
                                      <w:szCs w:val="10"/>
                                    </w:rPr>
                                    <w:t>solving mazes</w:t>
                                  </w:r>
                                  <w:r w:rsidRPr="00D32DE0">
                                    <w:rPr>
                                      <w:rFonts w:ascii="Arial" w:eastAsia="Times New Roman" w:hAnsi="Arial" w:cs="Arial"/>
                                      <w:sz w:val="10"/>
                                      <w:szCs w:val="10"/>
                                    </w:rPr>
                                    <w:t>.</w:t>
                                  </w:r>
                                </w:p>
                                <w:p w:rsidR="00D32DE0" w:rsidRPr="00D32DE0" w:rsidRDefault="00D32DE0" w:rsidP="00D32DE0">
                                  <w:pPr>
                                    <w:spacing w:after="0" w:line="240" w:lineRule="auto"/>
                                    <w:rPr>
                                      <w:rFonts w:ascii="Arial" w:hAnsi="Arial" w:cs="Arial"/>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7" type="#_x0000_t202" style="position:absolute;margin-left:110.65pt;margin-top:403.15pt;width:159.7pt;height:9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" fillcolor="white [3201]" strokeweight=".5pt">
                      <v:textbox>
                        <w:txbxContent>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Breadth-First Search (BFS)</w:t>
                            </w:r>
                            <w:r w:rsidRPr="00D32DE0">
                              <w:rPr>
                                <w:rFonts w:ascii="Arial" w:eastAsia="Times New Roman" w:hAnsi="Arial" w:cs="Arial"/>
                                <w:sz w:val="10"/>
                                <w:szCs w:val="10"/>
                              </w:rPr>
                              <w:t xml:space="preserve"> and </w:t>
                            </w:r>
                            <w:r w:rsidRPr="00D32DE0">
                              <w:rPr>
                                <w:rFonts w:ascii="Arial" w:eastAsia="Times New Roman" w:hAnsi="Arial" w:cs="Arial"/>
                                <w:b/>
                                <w:bCs/>
                                <w:sz w:val="10"/>
                                <w:szCs w:val="10"/>
                              </w:rPr>
                              <w:t>Depth-First Search (DFS)</w:t>
                            </w:r>
                            <w:r w:rsidRPr="00D32DE0">
                              <w:rPr>
                                <w:rFonts w:ascii="Arial" w:eastAsia="Times New Roman" w:hAnsi="Arial" w:cs="Arial"/>
                                <w:sz w:val="10"/>
                                <w:szCs w:val="10"/>
                              </w:rPr>
                              <w:t xml:space="preserve"> are two fundamental graph traversal algorithms with distinct approaches.</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Traversal Method</w:t>
                            </w:r>
                            <w:r w:rsidRPr="00D32DE0">
                              <w:rPr>
                                <w:rFonts w:ascii="Arial" w:eastAsia="Times New Roman" w:hAnsi="Arial" w:cs="Arial"/>
                                <w:sz w:val="10"/>
                                <w:szCs w:val="10"/>
                              </w:rPr>
                              <w:t xml:space="preserve">: BFS explores nodes </w:t>
                            </w:r>
                            <w:r w:rsidRPr="00D32DE0">
                              <w:rPr>
                                <w:rFonts w:ascii="Arial" w:eastAsia="Times New Roman" w:hAnsi="Arial" w:cs="Arial"/>
                                <w:b/>
                                <w:bCs/>
                                <w:sz w:val="10"/>
                                <w:szCs w:val="10"/>
                              </w:rPr>
                              <w:t>level by level</w:t>
                            </w:r>
                            <w:r w:rsidRPr="00D32DE0">
                              <w:rPr>
                                <w:rFonts w:ascii="Arial" w:eastAsia="Times New Roman" w:hAnsi="Arial" w:cs="Arial"/>
                                <w:sz w:val="10"/>
                                <w:szCs w:val="10"/>
                              </w:rPr>
                              <w:t xml:space="preserve">, while DFS explores </w:t>
                            </w:r>
                            <w:r w:rsidRPr="00D32DE0">
                              <w:rPr>
                                <w:rFonts w:ascii="Arial" w:eastAsia="Times New Roman" w:hAnsi="Arial" w:cs="Arial"/>
                                <w:b/>
                                <w:bCs/>
                                <w:sz w:val="10"/>
                                <w:szCs w:val="10"/>
                              </w:rPr>
                              <w:t>deep into one branch</w:t>
                            </w:r>
                            <w:r w:rsidRPr="00D32DE0">
                              <w:rPr>
                                <w:rFonts w:ascii="Arial" w:eastAsia="Times New Roman" w:hAnsi="Arial" w:cs="Arial"/>
                                <w:sz w:val="10"/>
                                <w:szCs w:val="10"/>
                              </w:rPr>
                              <w:t xml:space="preserve"> before backtracking.</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Data Structure Used</w:t>
                            </w:r>
                            <w:r w:rsidRPr="00D32DE0">
                              <w:rPr>
                                <w:rFonts w:ascii="Arial" w:eastAsia="Times New Roman" w:hAnsi="Arial" w:cs="Arial"/>
                                <w:sz w:val="10"/>
                                <w:szCs w:val="10"/>
                              </w:rPr>
                              <w:t xml:space="preserve">: BFS uses a </w:t>
                            </w:r>
                            <w:r w:rsidRPr="00D32DE0">
                              <w:rPr>
                                <w:rFonts w:ascii="Arial" w:eastAsia="Times New Roman" w:hAnsi="Arial" w:cs="Arial"/>
                                <w:b/>
                                <w:bCs/>
                                <w:sz w:val="10"/>
                                <w:szCs w:val="10"/>
                              </w:rPr>
                              <w:t>queue (FIFO)</w:t>
                            </w:r>
                            <w:r w:rsidRPr="00D32DE0">
                              <w:rPr>
                                <w:rFonts w:ascii="Arial" w:eastAsia="Times New Roman" w:hAnsi="Arial" w:cs="Arial"/>
                                <w:sz w:val="10"/>
                                <w:szCs w:val="10"/>
                              </w:rPr>
                              <w:t xml:space="preserve">, whereas DFS uses a </w:t>
                            </w:r>
                            <w:r w:rsidRPr="00D32DE0">
                              <w:rPr>
                                <w:rFonts w:ascii="Arial" w:eastAsia="Times New Roman" w:hAnsi="Arial" w:cs="Arial"/>
                                <w:b/>
                                <w:bCs/>
                                <w:sz w:val="10"/>
                                <w:szCs w:val="10"/>
                              </w:rPr>
                              <w:t>stack (LIFO)</w:t>
                            </w:r>
                            <w:r w:rsidRPr="00D32DE0">
                              <w:rPr>
                                <w:rFonts w:ascii="Arial" w:eastAsia="Times New Roman" w:hAnsi="Arial" w:cs="Arial"/>
                                <w:sz w:val="10"/>
                                <w:szCs w:val="10"/>
                              </w:rPr>
                              <w:t xml:space="preserve"> or recursion.</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Shortest Path</w:t>
                            </w:r>
                            <w:r w:rsidRPr="00D32DE0">
                              <w:rPr>
                                <w:rFonts w:ascii="Arial" w:eastAsia="Times New Roman" w:hAnsi="Arial" w:cs="Arial"/>
                                <w:sz w:val="10"/>
                                <w:szCs w:val="10"/>
                              </w:rPr>
                              <w:t xml:space="preserve">: BFS guarantees the </w:t>
                            </w:r>
                            <w:r w:rsidRPr="00D32DE0">
                              <w:rPr>
                                <w:rFonts w:ascii="Arial" w:eastAsia="Times New Roman" w:hAnsi="Arial" w:cs="Arial"/>
                                <w:b/>
                                <w:bCs/>
                                <w:sz w:val="10"/>
                                <w:szCs w:val="10"/>
                              </w:rPr>
                              <w:t>shortest path</w:t>
                            </w:r>
                            <w:r w:rsidRPr="00D32DE0">
                              <w:rPr>
                                <w:rFonts w:ascii="Arial" w:eastAsia="Times New Roman" w:hAnsi="Arial" w:cs="Arial"/>
                                <w:sz w:val="10"/>
                                <w:szCs w:val="10"/>
                              </w:rPr>
                              <w:t xml:space="preserve"> in an unweighted graph, while DFS does not.</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Memory Usage</w:t>
                            </w:r>
                            <w:r w:rsidRPr="00D32DE0">
                              <w:rPr>
                                <w:rFonts w:ascii="Arial" w:eastAsia="Times New Roman" w:hAnsi="Arial" w:cs="Arial"/>
                                <w:sz w:val="10"/>
                                <w:szCs w:val="10"/>
                              </w:rPr>
                              <w:t xml:space="preserve">: BFS requires </w:t>
                            </w:r>
                            <w:r w:rsidRPr="00D32DE0">
                              <w:rPr>
                                <w:rFonts w:ascii="Arial" w:eastAsia="Times New Roman" w:hAnsi="Arial" w:cs="Arial"/>
                                <w:b/>
                                <w:bCs/>
                                <w:sz w:val="10"/>
                                <w:szCs w:val="10"/>
                              </w:rPr>
                              <w:t>more memory</w:t>
                            </w:r>
                            <w:r w:rsidRPr="00D32DE0">
                              <w:rPr>
                                <w:rFonts w:ascii="Arial" w:eastAsia="Times New Roman" w:hAnsi="Arial" w:cs="Arial"/>
                                <w:sz w:val="10"/>
                                <w:szCs w:val="10"/>
                              </w:rPr>
                              <w:t xml:space="preserve"> as it stores all nodes at a level, whereas DFS is </w:t>
                            </w:r>
                            <w:r w:rsidRPr="00D32DE0">
                              <w:rPr>
                                <w:rFonts w:ascii="Arial" w:eastAsia="Times New Roman" w:hAnsi="Arial" w:cs="Arial"/>
                                <w:b/>
                                <w:bCs/>
                                <w:sz w:val="10"/>
                                <w:szCs w:val="10"/>
                              </w:rPr>
                              <w:t>memory-efficient</w:t>
                            </w:r>
                            <w:r w:rsidRPr="00D32DE0">
                              <w:rPr>
                                <w:rFonts w:ascii="Arial" w:eastAsia="Times New Roman" w:hAnsi="Arial" w:cs="Arial"/>
                                <w:sz w:val="10"/>
                                <w:szCs w:val="10"/>
                              </w:rPr>
                              <w:t xml:space="preserve"> for deep graphs.</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Applications</w:t>
                            </w:r>
                            <w:r w:rsidRPr="00D32DE0">
                              <w:rPr>
                                <w:rFonts w:ascii="Arial" w:eastAsia="Times New Roman" w:hAnsi="Arial" w:cs="Arial"/>
                                <w:sz w:val="10"/>
                                <w:szCs w:val="10"/>
                              </w:rPr>
                              <w:t xml:space="preserve">: BFS is used in </w:t>
                            </w:r>
                            <w:r w:rsidRPr="00D32DE0">
                              <w:rPr>
                                <w:rFonts w:ascii="Arial" w:eastAsia="Times New Roman" w:hAnsi="Arial" w:cs="Arial"/>
                                <w:b/>
                                <w:bCs/>
                                <w:sz w:val="10"/>
                                <w:szCs w:val="10"/>
                              </w:rPr>
                              <w:t>shortest path finding, web crawling</w:t>
                            </w:r>
                            <w:r w:rsidRPr="00D32DE0">
                              <w:rPr>
                                <w:rFonts w:ascii="Arial" w:eastAsia="Times New Roman" w:hAnsi="Arial" w:cs="Arial"/>
                                <w:sz w:val="10"/>
                                <w:szCs w:val="10"/>
                              </w:rPr>
                              <w:t xml:space="preserve">, and </w:t>
                            </w:r>
                            <w:r w:rsidRPr="00D32DE0">
                              <w:rPr>
                                <w:rFonts w:ascii="Arial" w:eastAsia="Times New Roman" w:hAnsi="Arial" w:cs="Arial"/>
                                <w:b/>
                                <w:bCs/>
                                <w:sz w:val="10"/>
                                <w:szCs w:val="10"/>
                              </w:rPr>
                              <w:t>network broadcasting</w:t>
                            </w:r>
                            <w:r w:rsidRPr="00D32DE0">
                              <w:rPr>
                                <w:rFonts w:ascii="Arial" w:eastAsia="Times New Roman" w:hAnsi="Arial" w:cs="Arial"/>
                                <w:sz w:val="10"/>
                                <w:szCs w:val="10"/>
                              </w:rPr>
                              <w:t xml:space="preserve">, while DFS is useful for </w:t>
                            </w:r>
                            <w:r w:rsidRPr="00D32DE0">
                              <w:rPr>
                                <w:rFonts w:ascii="Arial" w:eastAsia="Times New Roman" w:hAnsi="Arial" w:cs="Arial"/>
                                <w:b/>
                                <w:bCs/>
                                <w:sz w:val="10"/>
                                <w:szCs w:val="10"/>
                              </w:rPr>
                              <w:t>cycle detection, topological sorting</w:t>
                            </w:r>
                            <w:r w:rsidRPr="00D32DE0">
                              <w:rPr>
                                <w:rFonts w:ascii="Arial" w:eastAsia="Times New Roman" w:hAnsi="Arial" w:cs="Arial"/>
                                <w:sz w:val="10"/>
                                <w:szCs w:val="10"/>
                              </w:rPr>
                              <w:t xml:space="preserve">, and </w:t>
                            </w:r>
                            <w:r w:rsidRPr="00D32DE0">
                              <w:rPr>
                                <w:rFonts w:ascii="Arial" w:eastAsia="Times New Roman" w:hAnsi="Arial" w:cs="Arial"/>
                                <w:b/>
                                <w:bCs/>
                                <w:sz w:val="10"/>
                                <w:szCs w:val="10"/>
                              </w:rPr>
                              <w:t>solving mazes</w:t>
                            </w:r>
                            <w:r w:rsidRPr="00D32DE0">
                              <w:rPr>
                                <w:rFonts w:ascii="Arial" w:eastAsia="Times New Roman" w:hAnsi="Arial" w:cs="Arial"/>
                                <w:sz w:val="10"/>
                                <w:szCs w:val="10"/>
                              </w:rPr>
                              <w:t>.</w:t>
                            </w:r>
                          </w:p>
                          <w:p w:rsidR="00D32DE0" w:rsidRPr="00D32DE0" w:rsidRDefault="00D32DE0" w:rsidP="00D32DE0">
                            <w:pPr>
                              <w:spacing w:after="0" w:line="240" w:lineRule="auto"/>
                              <w:rPr>
                                <w:rFonts w:ascii="Arial" w:hAnsi="Arial" w:cs="Arial"/>
                                <w:sz w:val="10"/>
                                <w:szCs w:val="10"/>
                              </w:rPr>
                            </w:pPr>
                          </w:p>
                        </w:txbxContent>
                      </v:textbox>
                    </v:shape>
                  </w:pict>
                </mc:Fallback>
              </mc:AlternateContent>
            </w:r>
            <w:r w:rsidR="00D32DE0">
              <w:rPr>
                <w:noProof/>
              </w:rPr>
              <mc:AlternateContent>
                <mc:Choice Requires="wps">
                  <w:drawing>
                    <wp:anchor distT="0" distB="0" distL="114300" distR="114300" simplePos="0" relativeHeight="251683840" behindDoc="0" locked="0" layoutInCell="1" allowOverlap="1">
                      <wp:simplePos x="0" y="0"/>
                      <wp:positionH relativeFrom="column">
                        <wp:posOffset>-45835</wp:posOffset>
                      </wp:positionH>
                      <wp:positionV relativeFrom="paragraph">
                        <wp:posOffset>3842443</wp:posOffset>
                      </wp:positionV>
                      <wp:extent cx="2107870" cy="1264301"/>
                      <wp:effectExtent l="0" t="0" r="26035" b="12065"/>
                      <wp:wrapNone/>
                      <wp:docPr id="29" name="Text Box 29"/>
                      <wp:cNvGraphicFramePr/>
                      <a:graphic xmlns:a="http://schemas.openxmlformats.org/drawingml/2006/main">
                        <a:graphicData uri="http://schemas.microsoft.com/office/word/2010/wordprocessingShape">
                          <wps:wsp>
                            <wps:cNvSpPr txBox="1"/>
                            <wps:spPr>
                              <a:xfrm>
                                <a:off x="0" y="0"/>
                                <a:ext cx="2107870" cy="1264301"/>
                              </a:xfrm>
                              <a:prstGeom prst="rect">
                                <a:avLst/>
                              </a:prstGeom>
                              <a:solidFill>
                                <a:schemeClr val="lt1"/>
                              </a:solidFill>
                              <a:ln w="6350">
                                <a:solidFill>
                                  <a:prstClr val="black"/>
                                </a:solidFill>
                              </a:ln>
                            </wps:spPr>
                            <wps:txbx>
                              <w:txbxContent>
                                <w:p w:rsidR="00D32DE0" w:rsidRPr="00D32DE0" w:rsidRDefault="00D32DE0" w:rsidP="00D32DE0">
                                  <w:pPr>
                                    <w:pStyle w:val="NormalWeb"/>
                                    <w:spacing w:before="0" w:beforeAutospacing="0" w:after="0" w:afterAutospacing="0"/>
                                    <w:rPr>
                                      <w:rFonts w:ascii="Arial" w:hAnsi="Arial" w:cs="Arial"/>
                                      <w:color w:val="000000" w:themeColor="text1"/>
                                      <w:sz w:val="10"/>
                                      <w:szCs w:val="10"/>
                                    </w:rPr>
                                  </w:pPr>
                                  <w:r w:rsidRPr="00D32DE0">
                                    <w:rPr>
                                      <w:rFonts w:ascii="Arial" w:hAnsi="Arial" w:cs="Arial"/>
                                      <w:color w:val="000000" w:themeColor="text1"/>
                                      <w:sz w:val="10"/>
                                      <w:szCs w:val="10"/>
                                    </w:rPr>
                                    <w:t xml:space="preserve">The </w:t>
                                  </w:r>
                                  <w:r w:rsidRPr="00D32DE0">
                                    <w:rPr>
                                      <w:rStyle w:val="Strong"/>
                                      <w:rFonts w:ascii="Arial" w:hAnsi="Arial" w:cs="Arial"/>
                                      <w:color w:val="000000" w:themeColor="text1"/>
                                      <w:sz w:val="10"/>
                                      <w:szCs w:val="10"/>
                                    </w:rPr>
                                    <w:t>Rabin-Karp Algorithm</w:t>
                                  </w:r>
                                  <w:r w:rsidRPr="00D32DE0">
                                    <w:rPr>
                                      <w:rFonts w:ascii="Arial" w:hAnsi="Arial" w:cs="Arial"/>
                                      <w:color w:val="000000" w:themeColor="text1"/>
                                      <w:sz w:val="10"/>
                                      <w:szCs w:val="10"/>
                                    </w:rPr>
                                    <w:t xml:space="preserve"> is a </w:t>
                                  </w:r>
                                  <w:proofErr w:type="gramStart"/>
                                  <w:r w:rsidRPr="00D32DE0">
                                    <w:rPr>
                                      <w:rFonts w:ascii="Arial" w:hAnsi="Arial" w:cs="Arial"/>
                                      <w:color w:val="000000" w:themeColor="text1"/>
                                      <w:sz w:val="10"/>
                                      <w:szCs w:val="10"/>
                                    </w:rPr>
                                    <w:t>string matching</w:t>
                                  </w:r>
                                  <w:proofErr w:type="gramEnd"/>
                                  <w:r w:rsidRPr="00D32DE0">
                                    <w:rPr>
                                      <w:rFonts w:ascii="Arial" w:hAnsi="Arial" w:cs="Arial"/>
                                      <w:color w:val="000000" w:themeColor="text1"/>
                                      <w:sz w:val="10"/>
                                      <w:szCs w:val="10"/>
                                    </w:rPr>
                                    <w:t xml:space="preserve"> technique that uses </w:t>
                                  </w:r>
                                  <w:r w:rsidRPr="00D32DE0">
                                    <w:rPr>
                                      <w:rStyle w:val="Strong"/>
                                      <w:rFonts w:ascii="Arial" w:hAnsi="Arial" w:cs="Arial"/>
                                      <w:color w:val="000000" w:themeColor="text1"/>
                                      <w:sz w:val="10"/>
                                      <w:szCs w:val="10"/>
                                    </w:rPr>
                                    <w:t>hashing</w:t>
                                  </w:r>
                                  <w:r w:rsidRPr="00D32DE0">
                                    <w:rPr>
                                      <w:rFonts w:ascii="Arial" w:hAnsi="Arial" w:cs="Arial"/>
                                      <w:color w:val="000000" w:themeColor="text1"/>
                                      <w:sz w:val="10"/>
                                      <w:szCs w:val="10"/>
                                    </w:rPr>
                                    <w:t xml:space="preserve"> to efficiently find a pattern within a larger text. Instead of checking each substring character by character, it compares </w:t>
                                  </w:r>
                                  <w:r w:rsidRPr="00D32DE0">
                                    <w:rPr>
                                      <w:rStyle w:val="Strong"/>
                                      <w:rFonts w:ascii="Arial" w:hAnsi="Arial" w:cs="Arial"/>
                                      <w:color w:val="000000" w:themeColor="text1"/>
                                      <w:sz w:val="10"/>
                                      <w:szCs w:val="10"/>
                                    </w:rPr>
                                    <w:t>hash values</w:t>
                                  </w:r>
                                  <w:r w:rsidRPr="00D32DE0">
                                    <w:rPr>
                                      <w:rFonts w:ascii="Arial" w:hAnsi="Arial" w:cs="Arial"/>
                                      <w:color w:val="000000" w:themeColor="text1"/>
                                      <w:sz w:val="10"/>
                                      <w:szCs w:val="10"/>
                                    </w:rPr>
                                    <w:t xml:space="preserve">, making it faster in many </w:t>
                                  </w:r>
                                  <w:proofErr w:type="spellStart"/>
                                  <w:proofErr w:type="gramStart"/>
                                  <w:r w:rsidRPr="00D32DE0">
                                    <w:rPr>
                                      <w:rFonts w:ascii="Arial" w:hAnsi="Arial" w:cs="Arial"/>
                                      <w:color w:val="000000" w:themeColor="text1"/>
                                      <w:sz w:val="10"/>
                                      <w:szCs w:val="10"/>
                                    </w:rPr>
                                    <w:t>cases.</w:t>
                                  </w:r>
                                  <w:r w:rsidRPr="00D32DE0">
                                    <w:rPr>
                                      <w:rStyle w:val="Strong"/>
                                      <w:rFonts w:ascii="Arial" w:hAnsi="Arial" w:cs="Arial"/>
                                      <w:b w:val="0"/>
                                      <w:bCs w:val="0"/>
                                      <w:color w:val="000000" w:themeColor="text1"/>
                                      <w:sz w:val="10"/>
                                      <w:szCs w:val="10"/>
                                    </w:rPr>
                                    <w:t>How</w:t>
                                  </w:r>
                                  <w:proofErr w:type="spellEnd"/>
                                  <w:proofErr w:type="gramEnd"/>
                                  <w:r w:rsidRPr="00D32DE0">
                                    <w:rPr>
                                      <w:rStyle w:val="Strong"/>
                                      <w:rFonts w:ascii="Arial" w:hAnsi="Arial" w:cs="Arial"/>
                                      <w:b w:val="0"/>
                                      <w:bCs w:val="0"/>
                                      <w:color w:val="000000" w:themeColor="text1"/>
                                      <w:sz w:val="10"/>
                                      <w:szCs w:val="10"/>
                                    </w:rPr>
                                    <w:t xml:space="preserve"> It Works</w:t>
                                  </w:r>
                                </w:p>
                                <w:p w:rsidR="00D32DE0" w:rsidRPr="00D32DE0" w:rsidRDefault="00D32DE0" w:rsidP="00D32DE0">
                                  <w:pPr>
                                    <w:pStyle w:val="NormalWeb"/>
                                    <w:spacing w:before="0" w:beforeAutospacing="0" w:after="0" w:afterAutospacing="0"/>
                                    <w:rPr>
                                      <w:rFonts w:ascii="Arial" w:hAnsi="Arial" w:cs="Arial"/>
                                      <w:color w:val="000000" w:themeColor="text1"/>
                                      <w:sz w:val="10"/>
                                      <w:szCs w:val="10"/>
                                    </w:rPr>
                                  </w:pPr>
                                  <w:r w:rsidRPr="00D32DE0">
                                    <w:rPr>
                                      <w:rFonts w:ascii="Arial" w:hAnsi="Arial" w:cs="Arial"/>
                                      <w:color w:val="000000" w:themeColor="text1"/>
                                      <w:sz w:val="10"/>
                                      <w:szCs w:val="10"/>
                                    </w:rPr>
                                    <w:t xml:space="preserve">Compute the </w:t>
                                  </w:r>
                                  <w:r w:rsidRPr="00D32DE0">
                                    <w:rPr>
                                      <w:rStyle w:val="Strong"/>
                                      <w:rFonts w:ascii="Arial" w:hAnsi="Arial" w:cs="Arial"/>
                                      <w:color w:val="000000" w:themeColor="text1"/>
                                      <w:sz w:val="10"/>
                                      <w:szCs w:val="10"/>
                                    </w:rPr>
                                    <w:t>hash value</w:t>
                                  </w:r>
                                  <w:r w:rsidRPr="00D32DE0">
                                    <w:rPr>
                                      <w:rFonts w:ascii="Arial" w:hAnsi="Arial" w:cs="Arial"/>
                                      <w:color w:val="000000" w:themeColor="text1"/>
                                      <w:sz w:val="10"/>
                                      <w:szCs w:val="10"/>
                                    </w:rPr>
                                    <w:t xml:space="preserve"> of the pattern.</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 xml:space="preserve">Compute the </w:t>
                                  </w:r>
                                  <w:r w:rsidRPr="00D32DE0">
                                    <w:rPr>
                                      <w:rStyle w:val="Strong"/>
                                      <w:rFonts w:ascii="Arial" w:hAnsi="Arial" w:cs="Arial"/>
                                      <w:color w:val="000000" w:themeColor="text1"/>
                                      <w:sz w:val="10"/>
                                      <w:szCs w:val="10"/>
                                    </w:rPr>
                                    <w:t>hash value</w:t>
                                  </w:r>
                                  <w:r w:rsidRPr="00D32DE0">
                                    <w:rPr>
                                      <w:rFonts w:ascii="Arial" w:hAnsi="Arial" w:cs="Arial"/>
                                      <w:color w:val="000000" w:themeColor="text1"/>
                                      <w:sz w:val="10"/>
                                      <w:szCs w:val="10"/>
                                    </w:rPr>
                                    <w:t xml:space="preserve"> of the first substring of the text (same length as the pattern).</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Compare the hash values:</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If they match, verify the actual characters to confirm a match.</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If they don’t match, slide the window one position and update the hash efficiently.</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Repeat until the entire text is scanned.</w:t>
                                  </w:r>
                                  <w:r w:rsidRPr="00D32DE0">
                                    <w:rPr>
                                      <w:rStyle w:val="Strong"/>
                                      <w:rFonts w:ascii="Arial" w:hAnsi="Arial" w:cs="Arial"/>
                                      <w:b w:val="0"/>
                                      <w:bCs w:val="0"/>
                                      <w:color w:val="000000" w:themeColor="text1"/>
                                      <w:sz w:val="10"/>
                                      <w:szCs w:val="10"/>
                                    </w:rPr>
                                    <w:t xml:space="preserve"> </w:t>
                                  </w:r>
                                  <w:proofErr w:type="spellStart"/>
                                  <w:proofErr w:type="gramStart"/>
                                  <w:r w:rsidRPr="00D32DE0">
                                    <w:rPr>
                                      <w:rStyle w:val="Strong"/>
                                      <w:rFonts w:ascii="Arial" w:hAnsi="Arial" w:cs="Arial"/>
                                      <w:b w:val="0"/>
                                      <w:bCs w:val="0"/>
                                      <w:color w:val="000000" w:themeColor="text1"/>
                                      <w:sz w:val="10"/>
                                      <w:szCs w:val="10"/>
                                    </w:rPr>
                                    <w:t>ExampleGiven:</w:t>
                                  </w:r>
                                  <w:r w:rsidRPr="00D32DE0">
                                    <w:rPr>
                                      <w:rStyle w:val="Strong"/>
                                      <w:rFonts w:ascii="Arial" w:hAnsi="Arial" w:cs="Arial"/>
                                      <w:color w:val="000000" w:themeColor="text1"/>
                                      <w:sz w:val="10"/>
                                      <w:szCs w:val="10"/>
                                    </w:rPr>
                                    <w:t>Text</w:t>
                                  </w:r>
                                  <w:proofErr w:type="spellEnd"/>
                                  <w:proofErr w:type="gramEnd"/>
                                  <w:r w:rsidRPr="00D32DE0">
                                    <w:rPr>
                                      <w:rStyle w:val="Strong"/>
                                      <w:rFonts w:ascii="Arial" w:hAnsi="Arial" w:cs="Arial"/>
                                      <w:color w:val="000000" w:themeColor="text1"/>
                                      <w:sz w:val="10"/>
                                      <w:szCs w:val="10"/>
                                    </w:rPr>
                                    <w:t>:</w:t>
                                  </w:r>
                                  <w:r w:rsidRPr="00D32DE0">
                                    <w:rPr>
                                      <w:rFonts w:ascii="Arial" w:hAnsi="Arial" w:cs="Arial"/>
                                      <w:color w:val="000000" w:themeColor="text1"/>
                                      <w:sz w:val="10"/>
                                      <w:szCs w:val="10"/>
                                    </w:rPr>
                                    <w:t xml:space="preserve">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geeksforgeeks</w:t>
                                  </w:r>
                                  <w:proofErr w:type="spellEnd"/>
                                  <w:r w:rsidRPr="00D32DE0">
                                    <w:rPr>
                                      <w:rStyle w:val="HTMLCode"/>
                                      <w:rFonts w:ascii="Arial" w:eastAsiaTheme="majorEastAsia" w:hAnsi="Arial" w:cs="Arial"/>
                                      <w:color w:val="000000" w:themeColor="text1"/>
                                      <w:sz w:val="10"/>
                                      <w:szCs w:val="10"/>
                                    </w:rPr>
                                    <w:t>"</w:t>
                                  </w:r>
                                </w:p>
                                <w:p w:rsidR="00D32DE0" w:rsidRPr="00D32DE0" w:rsidRDefault="00D32DE0" w:rsidP="00D32DE0">
                                  <w:pPr>
                                    <w:pStyle w:val="NormalWeb"/>
                                    <w:spacing w:before="0" w:beforeAutospacing="0" w:after="0" w:afterAutospacing="0"/>
                                    <w:rPr>
                                      <w:rFonts w:ascii="Arial" w:hAnsi="Arial" w:cs="Arial"/>
                                      <w:color w:val="000000" w:themeColor="text1"/>
                                      <w:sz w:val="10"/>
                                      <w:szCs w:val="10"/>
                                    </w:rPr>
                                  </w:pPr>
                                  <w:r w:rsidRPr="00D32DE0">
                                    <w:rPr>
                                      <w:rFonts w:ascii="Arial" w:hAnsi="Arial" w:cs="Arial"/>
                                      <w:color w:val="000000" w:themeColor="text1"/>
                                      <w:sz w:val="10"/>
                                      <w:szCs w:val="10"/>
                                    </w:rPr>
                                    <w:t xml:space="preserve">Compute the hash of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geek</w:t>
                                  </w:r>
                                  <w:proofErr w:type="gramStart"/>
                                  <w:r w:rsidRPr="00D32DE0">
                                    <w:rPr>
                                      <w:rStyle w:val="HTMLCode"/>
                                      <w:rFonts w:ascii="Arial" w:eastAsiaTheme="majorEastAsia" w:hAnsi="Arial" w:cs="Arial"/>
                                      <w:color w:val="000000" w:themeColor="text1"/>
                                      <w:sz w:val="10"/>
                                      <w:szCs w:val="10"/>
                                    </w:rPr>
                                    <w:t>"</w:t>
                                  </w:r>
                                  <w:r w:rsidRPr="00D32DE0">
                                    <w:rPr>
                                      <w:rFonts w:ascii="Arial" w:hAnsi="Arial" w:cs="Arial"/>
                                      <w:color w:val="000000" w:themeColor="text1"/>
                                      <w:sz w:val="10"/>
                                      <w:szCs w:val="10"/>
                                    </w:rPr>
                                    <w:t>.Compute</w:t>
                                  </w:r>
                                  <w:proofErr w:type="spellEnd"/>
                                  <w:proofErr w:type="gramEnd"/>
                                  <w:r w:rsidRPr="00D32DE0">
                                    <w:rPr>
                                      <w:rFonts w:ascii="Arial" w:hAnsi="Arial" w:cs="Arial"/>
                                      <w:color w:val="000000" w:themeColor="text1"/>
                                      <w:sz w:val="10"/>
                                      <w:szCs w:val="10"/>
                                    </w:rPr>
                                    <w:t xml:space="preserve"> the hash of the first four characters of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geeksforgeeks</w:t>
                                  </w:r>
                                  <w:proofErr w:type="spellEnd"/>
                                  <w:r w:rsidRPr="00D32DE0">
                                    <w:rPr>
                                      <w:rStyle w:val="HTMLCode"/>
                                      <w:rFonts w:ascii="Arial" w:eastAsiaTheme="majorEastAsia" w:hAnsi="Arial" w:cs="Arial"/>
                                      <w:color w:val="000000" w:themeColor="text1"/>
                                      <w:sz w:val="10"/>
                                      <w:szCs w:val="10"/>
                                    </w:rPr>
                                    <w:t>"</w:t>
                                  </w:r>
                                  <w:r w:rsidRPr="00D32DE0">
                                    <w:rPr>
                                      <w:rFonts w:ascii="Arial" w:hAnsi="Arial" w:cs="Arial"/>
                                      <w:color w:val="000000" w:themeColor="text1"/>
                                      <w:sz w:val="10"/>
                                      <w:szCs w:val="10"/>
                                    </w:rPr>
                                    <w:t xml:space="preserve"> (</w:t>
                                  </w:r>
                                  <w:r w:rsidRPr="00D32DE0">
                                    <w:rPr>
                                      <w:rStyle w:val="HTMLCode"/>
                                      <w:rFonts w:ascii="Arial" w:eastAsiaTheme="majorEastAsia" w:hAnsi="Arial" w:cs="Arial"/>
                                      <w:color w:val="000000" w:themeColor="text1"/>
                                      <w:sz w:val="10"/>
                                      <w:szCs w:val="10"/>
                                    </w:rPr>
                                    <w:t>"geek"</w:t>
                                  </w:r>
                                  <w:r w:rsidRPr="00D32DE0">
                                    <w:rPr>
                                      <w:rFonts w:ascii="Arial" w:hAnsi="Arial" w:cs="Arial"/>
                                      <w:color w:val="000000" w:themeColor="text1"/>
                                      <w:sz w:val="10"/>
                                      <w:szCs w:val="10"/>
                                    </w:rPr>
                                    <w:t>).Since the hash values match, check the actual characters.</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 xml:space="preserve">Found a match at </w:t>
                                  </w:r>
                                  <w:r w:rsidRPr="00D32DE0">
                                    <w:rPr>
                                      <w:rStyle w:val="Strong"/>
                                      <w:rFonts w:ascii="Arial" w:hAnsi="Arial" w:cs="Arial"/>
                                      <w:color w:val="000000" w:themeColor="text1"/>
                                      <w:sz w:val="10"/>
                                      <w:szCs w:val="10"/>
                                    </w:rPr>
                                    <w:t>index 0</w:t>
                                  </w:r>
                                  <w:r w:rsidRPr="00D32DE0">
                                    <w:rPr>
                                      <w:rFonts w:ascii="Arial" w:hAnsi="Arial" w:cs="Arial"/>
                                      <w:color w:val="000000" w:themeColor="text1"/>
                                      <w:sz w:val="10"/>
                                      <w:szCs w:val="10"/>
                                    </w:rPr>
                                    <w:t>.</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 xml:space="preserve">Slide the window and compute the hash for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eeks</w:t>
                                  </w:r>
                                  <w:proofErr w:type="spellEnd"/>
                                  <w:r w:rsidRPr="00D32DE0">
                                    <w:rPr>
                                      <w:rStyle w:val="HTMLCode"/>
                                      <w:rFonts w:ascii="Arial" w:eastAsiaTheme="majorEastAsia" w:hAnsi="Arial" w:cs="Arial"/>
                                      <w:color w:val="000000" w:themeColor="text1"/>
                                      <w:sz w:val="10"/>
                                      <w:szCs w:val="10"/>
                                    </w:rPr>
                                    <w:t>"</w:t>
                                  </w:r>
                                  <w:r w:rsidRPr="00D32DE0">
                                    <w:rPr>
                                      <w:rFonts w:ascii="Arial" w:hAnsi="Arial" w:cs="Arial"/>
                                      <w:color w:val="000000" w:themeColor="text1"/>
                                      <w:sz w:val="10"/>
                                      <w:szCs w:val="10"/>
                                    </w:rPr>
                                    <w:t xml:space="preserve">,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eksf</w:t>
                                  </w:r>
                                  <w:proofErr w:type="spellEnd"/>
                                  <w:r w:rsidRPr="00D32DE0">
                                    <w:rPr>
                                      <w:rStyle w:val="HTMLCode"/>
                                      <w:rFonts w:ascii="Arial" w:eastAsiaTheme="majorEastAsia" w:hAnsi="Arial" w:cs="Arial"/>
                                      <w:color w:val="000000" w:themeColor="text1"/>
                                      <w:sz w:val="10"/>
                                      <w:szCs w:val="10"/>
                                    </w:rPr>
                                    <w:t>"</w:t>
                                  </w:r>
                                  <w:r w:rsidRPr="00D32DE0">
                                    <w:rPr>
                                      <w:rFonts w:ascii="Arial" w:hAnsi="Arial" w:cs="Arial"/>
                                      <w:color w:val="000000" w:themeColor="text1"/>
                                      <w:sz w:val="10"/>
                                      <w:szCs w:val="10"/>
                                    </w:rPr>
                                    <w:t>, etc.</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 xml:space="preserve">Another match is found at </w:t>
                                  </w:r>
                                  <w:r w:rsidRPr="00D32DE0">
                                    <w:rPr>
                                      <w:rStyle w:val="Strong"/>
                                      <w:rFonts w:ascii="Arial" w:hAnsi="Arial" w:cs="Arial"/>
                                      <w:color w:val="000000" w:themeColor="text1"/>
                                      <w:sz w:val="10"/>
                                      <w:szCs w:val="10"/>
                                    </w:rPr>
                                    <w:t>index 8</w:t>
                                  </w:r>
                                  <w:r w:rsidRPr="00D32DE0">
                                    <w:rPr>
                                      <w:rFonts w:ascii="Arial" w:hAnsi="Arial" w:cs="Arial"/>
                                      <w:color w:val="000000" w:themeColor="text1"/>
                                      <w:sz w:val="10"/>
                                      <w:szCs w:val="10"/>
                                    </w:rPr>
                                    <w:t>.</w:t>
                                  </w:r>
                                </w:p>
                                <w:p w:rsidR="00D32DE0" w:rsidRPr="00D32DE0" w:rsidRDefault="00D32DE0" w:rsidP="00D32DE0">
                                  <w:pPr>
                                    <w:spacing w:after="0"/>
                                    <w:rPr>
                                      <w:rFonts w:ascii="Arial" w:hAnsi="Arial" w:cs="Arial"/>
                                      <w:color w:val="000000" w:themeColor="text1"/>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48" type="#_x0000_t202" style="position:absolute;margin-left:-3.6pt;margin-top:302.55pt;width:165.95pt;height:99.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" fillcolor="white [3201]" strokeweight=".5pt">
                      <v:textbox>
                        <w:txbxContent>
                          <w:p w:rsidR="00D32DE0" w:rsidRPr="00D32DE0" w:rsidRDefault="00D32DE0" w:rsidP="00D32DE0">
                            <w:pPr>
                              <w:pStyle w:val="NormalWeb"/>
                              <w:spacing w:before="0" w:beforeAutospacing="0" w:after="0" w:afterAutospacing="0"/>
                              <w:rPr>
                                <w:rFonts w:ascii="Arial" w:hAnsi="Arial" w:cs="Arial"/>
                                <w:color w:val="000000" w:themeColor="text1"/>
                                <w:sz w:val="10"/>
                                <w:szCs w:val="10"/>
                              </w:rPr>
                            </w:pPr>
                            <w:r w:rsidRPr="00D32DE0">
                              <w:rPr>
                                <w:rFonts w:ascii="Arial" w:hAnsi="Arial" w:cs="Arial"/>
                                <w:color w:val="000000" w:themeColor="text1"/>
                                <w:sz w:val="10"/>
                                <w:szCs w:val="10"/>
                              </w:rPr>
                              <w:t xml:space="preserve">The </w:t>
                            </w:r>
                            <w:r w:rsidRPr="00D32DE0">
                              <w:rPr>
                                <w:rStyle w:val="Strong"/>
                                <w:rFonts w:ascii="Arial" w:hAnsi="Arial" w:cs="Arial"/>
                                <w:color w:val="000000" w:themeColor="text1"/>
                                <w:sz w:val="10"/>
                                <w:szCs w:val="10"/>
                              </w:rPr>
                              <w:t>Rabin-Karp Algorithm</w:t>
                            </w:r>
                            <w:r w:rsidRPr="00D32DE0">
                              <w:rPr>
                                <w:rFonts w:ascii="Arial" w:hAnsi="Arial" w:cs="Arial"/>
                                <w:color w:val="000000" w:themeColor="text1"/>
                                <w:sz w:val="10"/>
                                <w:szCs w:val="10"/>
                              </w:rPr>
                              <w:t xml:space="preserve"> is a </w:t>
                            </w:r>
                            <w:proofErr w:type="gramStart"/>
                            <w:r w:rsidRPr="00D32DE0">
                              <w:rPr>
                                <w:rFonts w:ascii="Arial" w:hAnsi="Arial" w:cs="Arial"/>
                                <w:color w:val="000000" w:themeColor="text1"/>
                                <w:sz w:val="10"/>
                                <w:szCs w:val="10"/>
                              </w:rPr>
                              <w:t>string matching</w:t>
                            </w:r>
                            <w:proofErr w:type="gramEnd"/>
                            <w:r w:rsidRPr="00D32DE0">
                              <w:rPr>
                                <w:rFonts w:ascii="Arial" w:hAnsi="Arial" w:cs="Arial"/>
                                <w:color w:val="000000" w:themeColor="text1"/>
                                <w:sz w:val="10"/>
                                <w:szCs w:val="10"/>
                              </w:rPr>
                              <w:t xml:space="preserve"> technique that uses </w:t>
                            </w:r>
                            <w:r w:rsidRPr="00D32DE0">
                              <w:rPr>
                                <w:rStyle w:val="Strong"/>
                                <w:rFonts w:ascii="Arial" w:hAnsi="Arial" w:cs="Arial"/>
                                <w:color w:val="000000" w:themeColor="text1"/>
                                <w:sz w:val="10"/>
                                <w:szCs w:val="10"/>
                              </w:rPr>
                              <w:t>hashing</w:t>
                            </w:r>
                            <w:r w:rsidRPr="00D32DE0">
                              <w:rPr>
                                <w:rFonts w:ascii="Arial" w:hAnsi="Arial" w:cs="Arial"/>
                                <w:color w:val="000000" w:themeColor="text1"/>
                                <w:sz w:val="10"/>
                                <w:szCs w:val="10"/>
                              </w:rPr>
                              <w:t xml:space="preserve"> to efficiently find a pattern within a larger text. Instead of checking each substring character by character, it compares </w:t>
                            </w:r>
                            <w:r w:rsidRPr="00D32DE0">
                              <w:rPr>
                                <w:rStyle w:val="Strong"/>
                                <w:rFonts w:ascii="Arial" w:hAnsi="Arial" w:cs="Arial"/>
                                <w:color w:val="000000" w:themeColor="text1"/>
                                <w:sz w:val="10"/>
                                <w:szCs w:val="10"/>
                              </w:rPr>
                              <w:t>hash values</w:t>
                            </w:r>
                            <w:r w:rsidRPr="00D32DE0">
                              <w:rPr>
                                <w:rFonts w:ascii="Arial" w:hAnsi="Arial" w:cs="Arial"/>
                                <w:color w:val="000000" w:themeColor="text1"/>
                                <w:sz w:val="10"/>
                                <w:szCs w:val="10"/>
                              </w:rPr>
                              <w:t xml:space="preserve">, making it faster in many </w:t>
                            </w:r>
                            <w:proofErr w:type="spellStart"/>
                            <w:proofErr w:type="gramStart"/>
                            <w:r w:rsidRPr="00D32DE0">
                              <w:rPr>
                                <w:rFonts w:ascii="Arial" w:hAnsi="Arial" w:cs="Arial"/>
                                <w:color w:val="000000" w:themeColor="text1"/>
                                <w:sz w:val="10"/>
                                <w:szCs w:val="10"/>
                              </w:rPr>
                              <w:t>cases.</w:t>
                            </w:r>
                            <w:r w:rsidRPr="00D32DE0">
                              <w:rPr>
                                <w:rStyle w:val="Strong"/>
                                <w:rFonts w:ascii="Arial" w:hAnsi="Arial" w:cs="Arial"/>
                                <w:b w:val="0"/>
                                <w:bCs w:val="0"/>
                                <w:color w:val="000000" w:themeColor="text1"/>
                                <w:sz w:val="10"/>
                                <w:szCs w:val="10"/>
                              </w:rPr>
                              <w:t>How</w:t>
                            </w:r>
                            <w:proofErr w:type="spellEnd"/>
                            <w:proofErr w:type="gramEnd"/>
                            <w:r w:rsidRPr="00D32DE0">
                              <w:rPr>
                                <w:rStyle w:val="Strong"/>
                                <w:rFonts w:ascii="Arial" w:hAnsi="Arial" w:cs="Arial"/>
                                <w:b w:val="0"/>
                                <w:bCs w:val="0"/>
                                <w:color w:val="000000" w:themeColor="text1"/>
                                <w:sz w:val="10"/>
                                <w:szCs w:val="10"/>
                              </w:rPr>
                              <w:t xml:space="preserve"> It Works</w:t>
                            </w:r>
                          </w:p>
                          <w:p w:rsidR="00D32DE0" w:rsidRPr="00D32DE0" w:rsidRDefault="00D32DE0" w:rsidP="00D32DE0">
                            <w:pPr>
                              <w:pStyle w:val="NormalWeb"/>
                              <w:spacing w:before="0" w:beforeAutospacing="0" w:after="0" w:afterAutospacing="0"/>
                              <w:rPr>
                                <w:rFonts w:ascii="Arial" w:hAnsi="Arial" w:cs="Arial"/>
                                <w:color w:val="000000" w:themeColor="text1"/>
                                <w:sz w:val="10"/>
                                <w:szCs w:val="10"/>
                              </w:rPr>
                            </w:pPr>
                            <w:r w:rsidRPr="00D32DE0">
                              <w:rPr>
                                <w:rFonts w:ascii="Arial" w:hAnsi="Arial" w:cs="Arial"/>
                                <w:color w:val="000000" w:themeColor="text1"/>
                                <w:sz w:val="10"/>
                                <w:szCs w:val="10"/>
                              </w:rPr>
                              <w:t xml:space="preserve">Compute the </w:t>
                            </w:r>
                            <w:r w:rsidRPr="00D32DE0">
                              <w:rPr>
                                <w:rStyle w:val="Strong"/>
                                <w:rFonts w:ascii="Arial" w:hAnsi="Arial" w:cs="Arial"/>
                                <w:color w:val="000000" w:themeColor="text1"/>
                                <w:sz w:val="10"/>
                                <w:szCs w:val="10"/>
                              </w:rPr>
                              <w:t>hash value</w:t>
                            </w:r>
                            <w:r w:rsidRPr="00D32DE0">
                              <w:rPr>
                                <w:rFonts w:ascii="Arial" w:hAnsi="Arial" w:cs="Arial"/>
                                <w:color w:val="000000" w:themeColor="text1"/>
                                <w:sz w:val="10"/>
                                <w:szCs w:val="10"/>
                              </w:rPr>
                              <w:t xml:space="preserve"> of the pattern.</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 xml:space="preserve">Compute the </w:t>
                            </w:r>
                            <w:r w:rsidRPr="00D32DE0">
                              <w:rPr>
                                <w:rStyle w:val="Strong"/>
                                <w:rFonts w:ascii="Arial" w:hAnsi="Arial" w:cs="Arial"/>
                                <w:color w:val="000000" w:themeColor="text1"/>
                                <w:sz w:val="10"/>
                                <w:szCs w:val="10"/>
                              </w:rPr>
                              <w:t>hash value</w:t>
                            </w:r>
                            <w:r w:rsidRPr="00D32DE0">
                              <w:rPr>
                                <w:rFonts w:ascii="Arial" w:hAnsi="Arial" w:cs="Arial"/>
                                <w:color w:val="000000" w:themeColor="text1"/>
                                <w:sz w:val="10"/>
                                <w:szCs w:val="10"/>
                              </w:rPr>
                              <w:t xml:space="preserve"> of the first substring of the text (same length as the pattern).</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Compare the hash values:</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If they match, verify the actual characters to confirm a match.</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If they don’t match, slide the window one position and update the hash efficiently.</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Repeat until the entire text is scanned.</w:t>
                            </w:r>
                            <w:r w:rsidRPr="00D32DE0">
                              <w:rPr>
                                <w:rStyle w:val="Strong"/>
                                <w:rFonts w:ascii="Arial" w:hAnsi="Arial" w:cs="Arial"/>
                                <w:b w:val="0"/>
                                <w:bCs w:val="0"/>
                                <w:color w:val="000000" w:themeColor="text1"/>
                                <w:sz w:val="10"/>
                                <w:szCs w:val="10"/>
                              </w:rPr>
                              <w:t xml:space="preserve"> </w:t>
                            </w:r>
                            <w:proofErr w:type="spellStart"/>
                            <w:proofErr w:type="gramStart"/>
                            <w:r w:rsidRPr="00D32DE0">
                              <w:rPr>
                                <w:rStyle w:val="Strong"/>
                                <w:rFonts w:ascii="Arial" w:hAnsi="Arial" w:cs="Arial"/>
                                <w:b w:val="0"/>
                                <w:bCs w:val="0"/>
                                <w:color w:val="000000" w:themeColor="text1"/>
                                <w:sz w:val="10"/>
                                <w:szCs w:val="10"/>
                              </w:rPr>
                              <w:t>ExampleGiven:</w:t>
                            </w:r>
                            <w:r w:rsidRPr="00D32DE0">
                              <w:rPr>
                                <w:rStyle w:val="Strong"/>
                                <w:rFonts w:ascii="Arial" w:hAnsi="Arial" w:cs="Arial"/>
                                <w:color w:val="000000" w:themeColor="text1"/>
                                <w:sz w:val="10"/>
                                <w:szCs w:val="10"/>
                              </w:rPr>
                              <w:t>Text</w:t>
                            </w:r>
                            <w:proofErr w:type="spellEnd"/>
                            <w:proofErr w:type="gramEnd"/>
                            <w:r w:rsidRPr="00D32DE0">
                              <w:rPr>
                                <w:rStyle w:val="Strong"/>
                                <w:rFonts w:ascii="Arial" w:hAnsi="Arial" w:cs="Arial"/>
                                <w:color w:val="000000" w:themeColor="text1"/>
                                <w:sz w:val="10"/>
                                <w:szCs w:val="10"/>
                              </w:rPr>
                              <w:t>:</w:t>
                            </w:r>
                            <w:r w:rsidRPr="00D32DE0">
                              <w:rPr>
                                <w:rFonts w:ascii="Arial" w:hAnsi="Arial" w:cs="Arial"/>
                                <w:color w:val="000000" w:themeColor="text1"/>
                                <w:sz w:val="10"/>
                                <w:szCs w:val="10"/>
                              </w:rPr>
                              <w:t xml:space="preserve">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geeksforgeeks</w:t>
                            </w:r>
                            <w:proofErr w:type="spellEnd"/>
                            <w:r w:rsidRPr="00D32DE0">
                              <w:rPr>
                                <w:rStyle w:val="HTMLCode"/>
                                <w:rFonts w:ascii="Arial" w:eastAsiaTheme="majorEastAsia" w:hAnsi="Arial" w:cs="Arial"/>
                                <w:color w:val="000000" w:themeColor="text1"/>
                                <w:sz w:val="10"/>
                                <w:szCs w:val="10"/>
                              </w:rPr>
                              <w:t>"</w:t>
                            </w:r>
                          </w:p>
                          <w:p w:rsidR="00D32DE0" w:rsidRPr="00D32DE0" w:rsidRDefault="00D32DE0" w:rsidP="00D32DE0">
                            <w:pPr>
                              <w:pStyle w:val="NormalWeb"/>
                              <w:spacing w:before="0" w:beforeAutospacing="0" w:after="0" w:afterAutospacing="0"/>
                              <w:rPr>
                                <w:rFonts w:ascii="Arial" w:hAnsi="Arial" w:cs="Arial"/>
                                <w:color w:val="000000" w:themeColor="text1"/>
                                <w:sz w:val="10"/>
                                <w:szCs w:val="10"/>
                              </w:rPr>
                            </w:pPr>
                            <w:r w:rsidRPr="00D32DE0">
                              <w:rPr>
                                <w:rFonts w:ascii="Arial" w:hAnsi="Arial" w:cs="Arial"/>
                                <w:color w:val="000000" w:themeColor="text1"/>
                                <w:sz w:val="10"/>
                                <w:szCs w:val="10"/>
                              </w:rPr>
                              <w:t xml:space="preserve">Compute the hash of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geek</w:t>
                            </w:r>
                            <w:proofErr w:type="gramStart"/>
                            <w:r w:rsidRPr="00D32DE0">
                              <w:rPr>
                                <w:rStyle w:val="HTMLCode"/>
                                <w:rFonts w:ascii="Arial" w:eastAsiaTheme="majorEastAsia" w:hAnsi="Arial" w:cs="Arial"/>
                                <w:color w:val="000000" w:themeColor="text1"/>
                                <w:sz w:val="10"/>
                                <w:szCs w:val="10"/>
                              </w:rPr>
                              <w:t>"</w:t>
                            </w:r>
                            <w:r w:rsidRPr="00D32DE0">
                              <w:rPr>
                                <w:rFonts w:ascii="Arial" w:hAnsi="Arial" w:cs="Arial"/>
                                <w:color w:val="000000" w:themeColor="text1"/>
                                <w:sz w:val="10"/>
                                <w:szCs w:val="10"/>
                              </w:rPr>
                              <w:t>.Compute</w:t>
                            </w:r>
                            <w:proofErr w:type="spellEnd"/>
                            <w:proofErr w:type="gramEnd"/>
                            <w:r w:rsidRPr="00D32DE0">
                              <w:rPr>
                                <w:rFonts w:ascii="Arial" w:hAnsi="Arial" w:cs="Arial"/>
                                <w:color w:val="000000" w:themeColor="text1"/>
                                <w:sz w:val="10"/>
                                <w:szCs w:val="10"/>
                              </w:rPr>
                              <w:t xml:space="preserve"> the hash of the first four characters of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geeksforgeeks</w:t>
                            </w:r>
                            <w:proofErr w:type="spellEnd"/>
                            <w:r w:rsidRPr="00D32DE0">
                              <w:rPr>
                                <w:rStyle w:val="HTMLCode"/>
                                <w:rFonts w:ascii="Arial" w:eastAsiaTheme="majorEastAsia" w:hAnsi="Arial" w:cs="Arial"/>
                                <w:color w:val="000000" w:themeColor="text1"/>
                                <w:sz w:val="10"/>
                                <w:szCs w:val="10"/>
                              </w:rPr>
                              <w:t>"</w:t>
                            </w:r>
                            <w:r w:rsidRPr="00D32DE0">
                              <w:rPr>
                                <w:rFonts w:ascii="Arial" w:hAnsi="Arial" w:cs="Arial"/>
                                <w:color w:val="000000" w:themeColor="text1"/>
                                <w:sz w:val="10"/>
                                <w:szCs w:val="10"/>
                              </w:rPr>
                              <w:t xml:space="preserve"> (</w:t>
                            </w:r>
                            <w:r w:rsidRPr="00D32DE0">
                              <w:rPr>
                                <w:rStyle w:val="HTMLCode"/>
                                <w:rFonts w:ascii="Arial" w:eastAsiaTheme="majorEastAsia" w:hAnsi="Arial" w:cs="Arial"/>
                                <w:color w:val="000000" w:themeColor="text1"/>
                                <w:sz w:val="10"/>
                                <w:szCs w:val="10"/>
                              </w:rPr>
                              <w:t>"geek"</w:t>
                            </w:r>
                            <w:r w:rsidRPr="00D32DE0">
                              <w:rPr>
                                <w:rFonts w:ascii="Arial" w:hAnsi="Arial" w:cs="Arial"/>
                                <w:color w:val="000000" w:themeColor="text1"/>
                                <w:sz w:val="10"/>
                                <w:szCs w:val="10"/>
                              </w:rPr>
                              <w:t>).Since the hash values match, check the actual characters.</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 xml:space="preserve">Found a match at </w:t>
                            </w:r>
                            <w:r w:rsidRPr="00D32DE0">
                              <w:rPr>
                                <w:rStyle w:val="Strong"/>
                                <w:rFonts w:ascii="Arial" w:hAnsi="Arial" w:cs="Arial"/>
                                <w:color w:val="000000" w:themeColor="text1"/>
                                <w:sz w:val="10"/>
                                <w:szCs w:val="10"/>
                              </w:rPr>
                              <w:t>index 0</w:t>
                            </w:r>
                            <w:r w:rsidRPr="00D32DE0">
                              <w:rPr>
                                <w:rFonts w:ascii="Arial" w:hAnsi="Arial" w:cs="Arial"/>
                                <w:color w:val="000000" w:themeColor="text1"/>
                                <w:sz w:val="10"/>
                                <w:szCs w:val="10"/>
                              </w:rPr>
                              <w:t>.</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 xml:space="preserve">Slide the window and compute the hash for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eeks</w:t>
                            </w:r>
                            <w:proofErr w:type="spellEnd"/>
                            <w:r w:rsidRPr="00D32DE0">
                              <w:rPr>
                                <w:rStyle w:val="HTMLCode"/>
                                <w:rFonts w:ascii="Arial" w:eastAsiaTheme="majorEastAsia" w:hAnsi="Arial" w:cs="Arial"/>
                                <w:color w:val="000000" w:themeColor="text1"/>
                                <w:sz w:val="10"/>
                                <w:szCs w:val="10"/>
                              </w:rPr>
                              <w:t>"</w:t>
                            </w:r>
                            <w:r w:rsidRPr="00D32DE0">
                              <w:rPr>
                                <w:rFonts w:ascii="Arial" w:hAnsi="Arial" w:cs="Arial"/>
                                <w:color w:val="000000" w:themeColor="text1"/>
                                <w:sz w:val="10"/>
                                <w:szCs w:val="10"/>
                              </w:rPr>
                              <w:t xml:space="preserve">, </w:t>
                            </w:r>
                            <w:r w:rsidRPr="00D32DE0">
                              <w:rPr>
                                <w:rStyle w:val="HTMLCode"/>
                                <w:rFonts w:ascii="Arial" w:eastAsiaTheme="majorEastAsia" w:hAnsi="Arial" w:cs="Arial"/>
                                <w:color w:val="000000" w:themeColor="text1"/>
                                <w:sz w:val="10"/>
                                <w:szCs w:val="10"/>
                              </w:rPr>
                              <w:t>"</w:t>
                            </w:r>
                            <w:proofErr w:type="spellStart"/>
                            <w:r w:rsidRPr="00D32DE0">
                              <w:rPr>
                                <w:rStyle w:val="HTMLCode"/>
                                <w:rFonts w:ascii="Arial" w:eastAsiaTheme="majorEastAsia" w:hAnsi="Arial" w:cs="Arial"/>
                                <w:color w:val="000000" w:themeColor="text1"/>
                                <w:sz w:val="10"/>
                                <w:szCs w:val="10"/>
                              </w:rPr>
                              <w:t>eksf</w:t>
                            </w:r>
                            <w:proofErr w:type="spellEnd"/>
                            <w:r w:rsidRPr="00D32DE0">
                              <w:rPr>
                                <w:rStyle w:val="HTMLCode"/>
                                <w:rFonts w:ascii="Arial" w:eastAsiaTheme="majorEastAsia" w:hAnsi="Arial" w:cs="Arial"/>
                                <w:color w:val="000000" w:themeColor="text1"/>
                                <w:sz w:val="10"/>
                                <w:szCs w:val="10"/>
                              </w:rPr>
                              <w:t>"</w:t>
                            </w:r>
                            <w:r w:rsidRPr="00D32DE0">
                              <w:rPr>
                                <w:rFonts w:ascii="Arial" w:hAnsi="Arial" w:cs="Arial"/>
                                <w:color w:val="000000" w:themeColor="text1"/>
                                <w:sz w:val="10"/>
                                <w:szCs w:val="10"/>
                              </w:rPr>
                              <w:t>, etc.</w:t>
                            </w:r>
                            <w:r w:rsidRPr="00D32DE0">
                              <w:rPr>
                                <w:rFonts w:ascii="Arial" w:hAnsi="Arial" w:cs="Arial"/>
                                <w:color w:val="000000" w:themeColor="text1"/>
                                <w:sz w:val="10"/>
                                <w:szCs w:val="10"/>
                              </w:rPr>
                              <w:t xml:space="preserve"> </w:t>
                            </w:r>
                            <w:r w:rsidRPr="00D32DE0">
                              <w:rPr>
                                <w:rFonts w:ascii="Arial" w:hAnsi="Arial" w:cs="Arial"/>
                                <w:color w:val="000000" w:themeColor="text1"/>
                                <w:sz w:val="10"/>
                                <w:szCs w:val="10"/>
                              </w:rPr>
                              <w:t xml:space="preserve">Another match is found at </w:t>
                            </w:r>
                            <w:r w:rsidRPr="00D32DE0">
                              <w:rPr>
                                <w:rStyle w:val="Strong"/>
                                <w:rFonts w:ascii="Arial" w:hAnsi="Arial" w:cs="Arial"/>
                                <w:color w:val="000000" w:themeColor="text1"/>
                                <w:sz w:val="10"/>
                                <w:szCs w:val="10"/>
                              </w:rPr>
                              <w:t>index 8</w:t>
                            </w:r>
                            <w:r w:rsidRPr="00D32DE0">
                              <w:rPr>
                                <w:rFonts w:ascii="Arial" w:hAnsi="Arial" w:cs="Arial"/>
                                <w:color w:val="000000" w:themeColor="text1"/>
                                <w:sz w:val="10"/>
                                <w:szCs w:val="10"/>
                              </w:rPr>
                              <w:t>.</w:t>
                            </w:r>
                          </w:p>
                          <w:p w:rsidR="00D32DE0" w:rsidRPr="00D32DE0" w:rsidRDefault="00D32DE0" w:rsidP="00D32DE0">
                            <w:pPr>
                              <w:spacing w:after="0"/>
                              <w:rPr>
                                <w:rFonts w:ascii="Arial" w:hAnsi="Arial" w:cs="Arial"/>
                                <w:color w:val="000000" w:themeColor="text1"/>
                                <w:sz w:val="10"/>
                                <w:szCs w:val="10"/>
                              </w:rPr>
                            </w:pPr>
                          </w:p>
                        </w:txbxContent>
                      </v:textbox>
                    </v:shape>
                  </w:pict>
                </mc:Fallback>
              </mc:AlternateContent>
            </w:r>
            <w:r w:rsidR="00D32DE0">
              <w:rPr>
                <w:noProof/>
              </w:rPr>
              <mc:AlternateContent>
                <mc:Choice Requires="wps">
                  <w:drawing>
                    <wp:anchor distT="0" distB="0" distL="114300" distR="114300" simplePos="0" relativeHeight="251682816" behindDoc="0" locked="0" layoutInCell="1" allowOverlap="1">
                      <wp:simplePos x="0" y="0"/>
                      <wp:positionH relativeFrom="column">
                        <wp:posOffset>1972970</wp:posOffset>
                      </wp:positionH>
                      <wp:positionV relativeFrom="paragraph">
                        <wp:posOffset>1770199</wp:posOffset>
                      </wp:positionV>
                      <wp:extent cx="1459287" cy="2101932"/>
                      <wp:effectExtent l="0" t="0" r="26670" b="12700"/>
                      <wp:wrapNone/>
                      <wp:docPr id="28" name="Text Box 28"/>
                      <wp:cNvGraphicFramePr/>
                      <a:graphic xmlns:a="http://schemas.openxmlformats.org/drawingml/2006/main">
                        <a:graphicData uri="http://schemas.microsoft.com/office/word/2010/wordprocessingShape">
                          <wps:wsp>
                            <wps:cNvSpPr txBox="1"/>
                            <wps:spPr>
                              <a:xfrm>
                                <a:off x="0" y="0"/>
                                <a:ext cx="1459287" cy="2101932"/>
                              </a:xfrm>
                              <a:prstGeom prst="rect">
                                <a:avLst/>
                              </a:prstGeom>
                              <a:solidFill>
                                <a:schemeClr val="lt1"/>
                              </a:solidFill>
                              <a:ln w="6350">
                                <a:solidFill>
                                  <a:prstClr val="black"/>
                                </a:solidFill>
                              </a:ln>
                            </wps:spPr>
                            <wps:txbx>
                              <w:txbxContent>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**Directed Graph**: Edges have direction, allowing movement in one way only.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**DAG (Directed Acyclic </w:t>
                                  </w:r>
                                  <w:proofErr w:type="gramStart"/>
                                  <w:r w:rsidRPr="00D32DE0">
                                    <w:rPr>
                                      <w:rFonts w:ascii="Arial" w:hAnsi="Arial" w:cs="Arial"/>
                                      <w:sz w:val="10"/>
                                      <w:szCs w:val="10"/>
                                    </w:rPr>
                                    <w:t>Graph)*</w:t>
                                  </w:r>
                                  <w:proofErr w:type="gramEnd"/>
                                  <w:r w:rsidRPr="00D32DE0">
                                    <w:rPr>
                                      <w:rFonts w:ascii="Arial" w:hAnsi="Arial" w:cs="Arial"/>
                                      <w:sz w:val="10"/>
                                      <w:szCs w:val="10"/>
                                    </w:rPr>
                                    <w:t xml:space="preserve">*: A directed graph with no cycles, used in scheduling and dependency resolution.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**MST (Minimum Spanning </w:t>
                                  </w:r>
                                  <w:proofErr w:type="gramStart"/>
                                  <w:r w:rsidRPr="00D32DE0">
                                    <w:rPr>
                                      <w:rFonts w:ascii="Arial" w:hAnsi="Arial" w:cs="Arial"/>
                                      <w:sz w:val="10"/>
                                      <w:szCs w:val="10"/>
                                    </w:rPr>
                                    <w:t>Tree)*</w:t>
                                  </w:r>
                                  <w:proofErr w:type="gramEnd"/>
                                  <w:r w:rsidRPr="00D32DE0">
                                    <w:rPr>
                                      <w:rFonts w:ascii="Arial" w:hAnsi="Arial" w:cs="Arial"/>
                                      <w:sz w:val="10"/>
                                      <w:szCs w:val="10"/>
                                    </w:rPr>
                                    <w:t xml:space="preserve">*: Connects all nodes with the minimum edge cost in an undirected graph.  </w:t>
                                  </w:r>
                                </w:p>
                                <w:p w:rsidR="00D32DE0" w:rsidRPr="00D32DE0" w:rsidRDefault="00D32DE0" w:rsidP="00D32DE0">
                                  <w:pPr>
                                    <w:spacing w:after="0"/>
                                    <w:rPr>
                                      <w:rFonts w:ascii="Arial" w:hAnsi="Arial" w:cs="Arial"/>
                                      <w:sz w:val="10"/>
                                      <w:szCs w:val="10"/>
                                    </w:rPr>
                                  </w:pP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**Algorithm Applications**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**Dijkstra’s** – Shortest path (GPS, network routing).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**Prim’s** – Minimum spanning tree (network design).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**Kruskal’s** – MST using edges (clustering, grid design).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**Bellman-Ford** – Shortest paths with negative weights (currency exchange).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**Floyd-</w:t>
                                  </w:r>
                                  <w:proofErr w:type="spellStart"/>
                                  <w:r w:rsidRPr="00D32DE0">
                                    <w:rPr>
                                      <w:rFonts w:ascii="Arial" w:hAnsi="Arial" w:cs="Arial"/>
                                      <w:sz w:val="10"/>
                                      <w:szCs w:val="10"/>
                                    </w:rPr>
                                    <w:t>Warshall</w:t>
                                  </w:r>
                                  <w:proofErr w:type="spellEnd"/>
                                  <w:r w:rsidRPr="00D32DE0">
                                    <w:rPr>
                                      <w:rFonts w:ascii="Arial" w:hAnsi="Arial" w:cs="Arial"/>
                                      <w:sz w:val="10"/>
                                      <w:szCs w:val="10"/>
                                    </w:rPr>
                                    <w:t xml:space="preserve">** – All-pairs shortest paths (transportation planning).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**BFS** – Level-wise traversal (web crawling, shortest path).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**DFS** – Deep traversal (cycle detection, maze solving).  </w:t>
                                  </w:r>
                                </w:p>
                                <w:p w:rsidR="00D32DE0" w:rsidRPr="00D32DE0" w:rsidRDefault="00D32DE0" w:rsidP="00D32DE0">
                                  <w:pPr>
                                    <w:spacing w:after="0"/>
                                    <w:rPr>
                                      <w:rFonts w:ascii="Arial" w:hAnsi="Arial" w:cs="Arial"/>
                                      <w:sz w:val="10"/>
                                      <w:szCs w:val="10"/>
                                    </w:rPr>
                                  </w:pP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Let me know if you need further details! </w:t>
                                  </w:r>
                                  <w:r w:rsidRPr="00D32DE0">
                                    <w:rPr>
                                      <w:rFonts w:ascii="Segoe UI Emoji" w:hAnsi="Segoe UI Emoji" w:cs="Segoe UI Emoji"/>
                                      <w:sz w:val="10"/>
                                      <w:szCs w:val="10"/>
                                    </w:rPr>
                                    <w:t>🚀</w:t>
                                  </w:r>
                                  <w:r w:rsidRPr="00D32DE0">
                                    <w:rPr>
                                      <w:rFonts w:ascii="Arial" w:hAnsi="Arial" w:cs="Arial"/>
                                      <w:sz w:val="10"/>
                                      <w:szCs w:val="10"/>
                                    </w:rPr>
                                    <w:t xml:space="preserve">  </w:t>
                                  </w:r>
                                </w:p>
                                <w:p w:rsidR="00D32DE0" w:rsidRPr="00921671" w:rsidRDefault="00D32DE0" w:rsidP="00D32DE0">
                                  <w:pPr>
                                    <w:spacing w:after="0"/>
                                    <w:rPr>
                                      <w:rFonts w:ascii="Arial" w:hAnsi="Arial" w:cs="Arial"/>
                                      <w:sz w:val="10"/>
                                      <w:szCs w:val="10"/>
                                    </w:rPr>
                                  </w:pPr>
                                  <w:r w:rsidRPr="00D32DE0">
                                    <w:rPr>
                                      <w:rFonts w:ascii="Arial" w:hAnsi="Arial" w:cs="Arial"/>
                                      <w:sz w:val="10"/>
                                      <w:szCs w:val="10"/>
                                    </w:rPr>
                                    <w:t>You can also check related concepts [here](https://www.geeksforgeeks.org/graph-data-structure-and-algorithms/).</w:t>
                                  </w:r>
                                </w:p>
                                <w:p w:rsidR="00D32DE0" w:rsidRDefault="00D32D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9" type="#_x0000_t202" style="position:absolute;margin-left:155.35pt;margin-top:139.4pt;width:114.9pt;height:16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" fillcolor="white [3201]" strokeweight=".5pt">
                      <v:textbox>
                        <w:txbxContent>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**Directed Graph**: Edges have direction, allowing movement in one way only.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**DAG (Directed Acyclic </w:t>
                            </w:r>
                            <w:proofErr w:type="gramStart"/>
                            <w:r w:rsidRPr="00D32DE0">
                              <w:rPr>
                                <w:rFonts w:ascii="Arial" w:hAnsi="Arial" w:cs="Arial"/>
                                <w:sz w:val="10"/>
                                <w:szCs w:val="10"/>
                              </w:rPr>
                              <w:t>Graph)*</w:t>
                            </w:r>
                            <w:proofErr w:type="gramEnd"/>
                            <w:r w:rsidRPr="00D32DE0">
                              <w:rPr>
                                <w:rFonts w:ascii="Arial" w:hAnsi="Arial" w:cs="Arial"/>
                                <w:sz w:val="10"/>
                                <w:szCs w:val="10"/>
                              </w:rPr>
                              <w:t xml:space="preserve">*: A directed graph with no cycles, used in scheduling and dependency resolution.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**MST (Minimum Spanning </w:t>
                            </w:r>
                            <w:proofErr w:type="gramStart"/>
                            <w:r w:rsidRPr="00D32DE0">
                              <w:rPr>
                                <w:rFonts w:ascii="Arial" w:hAnsi="Arial" w:cs="Arial"/>
                                <w:sz w:val="10"/>
                                <w:szCs w:val="10"/>
                              </w:rPr>
                              <w:t>Tree)*</w:t>
                            </w:r>
                            <w:proofErr w:type="gramEnd"/>
                            <w:r w:rsidRPr="00D32DE0">
                              <w:rPr>
                                <w:rFonts w:ascii="Arial" w:hAnsi="Arial" w:cs="Arial"/>
                                <w:sz w:val="10"/>
                                <w:szCs w:val="10"/>
                              </w:rPr>
                              <w:t xml:space="preserve">*: Connects all nodes with the minimum edge cost in an undirected graph.  </w:t>
                            </w:r>
                          </w:p>
                          <w:p w:rsidR="00D32DE0" w:rsidRPr="00D32DE0" w:rsidRDefault="00D32DE0" w:rsidP="00D32DE0">
                            <w:pPr>
                              <w:spacing w:after="0"/>
                              <w:rPr>
                                <w:rFonts w:ascii="Arial" w:hAnsi="Arial" w:cs="Arial"/>
                                <w:sz w:val="10"/>
                                <w:szCs w:val="10"/>
                              </w:rPr>
                            </w:pP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**Algorithm Applications**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**Dijkstra’s** – Shortest path (GPS, network routing).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**Prim’s** – Minimum spanning tree (network design).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**Kruskal’s** – MST using edges (clustering, grid design).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**Bellman-Ford** – Shortest paths with negative weights (currency exchange).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**Floyd-</w:t>
                            </w:r>
                            <w:proofErr w:type="spellStart"/>
                            <w:r w:rsidRPr="00D32DE0">
                              <w:rPr>
                                <w:rFonts w:ascii="Arial" w:hAnsi="Arial" w:cs="Arial"/>
                                <w:sz w:val="10"/>
                                <w:szCs w:val="10"/>
                              </w:rPr>
                              <w:t>Warshall</w:t>
                            </w:r>
                            <w:proofErr w:type="spellEnd"/>
                            <w:r w:rsidRPr="00D32DE0">
                              <w:rPr>
                                <w:rFonts w:ascii="Arial" w:hAnsi="Arial" w:cs="Arial"/>
                                <w:sz w:val="10"/>
                                <w:szCs w:val="10"/>
                              </w:rPr>
                              <w:t xml:space="preserve">** – All-pairs shortest paths (transportation planning).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**BFS** – Level-wise traversal (web crawling, shortest path).  </w:t>
                            </w: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 **DFS** – Deep traversal (cycle detection, maze solving).  </w:t>
                            </w:r>
                          </w:p>
                          <w:p w:rsidR="00D32DE0" w:rsidRPr="00D32DE0" w:rsidRDefault="00D32DE0" w:rsidP="00D32DE0">
                            <w:pPr>
                              <w:spacing w:after="0"/>
                              <w:rPr>
                                <w:rFonts w:ascii="Arial" w:hAnsi="Arial" w:cs="Arial"/>
                                <w:sz w:val="10"/>
                                <w:szCs w:val="10"/>
                              </w:rPr>
                            </w:pPr>
                          </w:p>
                          <w:p w:rsidR="00D32DE0" w:rsidRPr="00D32DE0" w:rsidRDefault="00D32DE0" w:rsidP="00D32DE0">
                            <w:pPr>
                              <w:spacing w:after="0"/>
                              <w:rPr>
                                <w:rFonts w:ascii="Arial" w:hAnsi="Arial" w:cs="Arial"/>
                                <w:sz w:val="10"/>
                                <w:szCs w:val="10"/>
                              </w:rPr>
                            </w:pPr>
                            <w:r w:rsidRPr="00D32DE0">
                              <w:rPr>
                                <w:rFonts w:ascii="Arial" w:hAnsi="Arial" w:cs="Arial"/>
                                <w:sz w:val="10"/>
                                <w:szCs w:val="10"/>
                              </w:rPr>
                              <w:t xml:space="preserve">Let me know if you need further details! </w:t>
                            </w:r>
                            <w:r w:rsidRPr="00D32DE0">
                              <w:rPr>
                                <w:rFonts w:ascii="Segoe UI Emoji" w:hAnsi="Segoe UI Emoji" w:cs="Segoe UI Emoji"/>
                                <w:sz w:val="10"/>
                                <w:szCs w:val="10"/>
                              </w:rPr>
                              <w:t>🚀</w:t>
                            </w:r>
                            <w:r w:rsidRPr="00D32DE0">
                              <w:rPr>
                                <w:rFonts w:ascii="Arial" w:hAnsi="Arial" w:cs="Arial"/>
                                <w:sz w:val="10"/>
                                <w:szCs w:val="10"/>
                              </w:rPr>
                              <w:t xml:space="preserve">  </w:t>
                            </w:r>
                          </w:p>
                          <w:p w:rsidR="00D32DE0" w:rsidRPr="00921671" w:rsidRDefault="00D32DE0" w:rsidP="00D32DE0">
                            <w:pPr>
                              <w:spacing w:after="0"/>
                              <w:rPr>
                                <w:rFonts w:ascii="Arial" w:hAnsi="Arial" w:cs="Arial"/>
                                <w:sz w:val="10"/>
                                <w:szCs w:val="10"/>
                              </w:rPr>
                            </w:pPr>
                            <w:r w:rsidRPr="00D32DE0">
                              <w:rPr>
                                <w:rFonts w:ascii="Arial" w:hAnsi="Arial" w:cs="Arial"/>
                                <w:sz w:val="10"/>
                                <w:szCs w:val="10"/>
                              </w:rPr>
                              <w:t>You can also check related concepts [here](https://www.geeksforgeeks.org/graph-data-structure-and-algorithms/).</w:t>
                            </w:r>
                          </w:p>
                          <w:p w:rsidR="00D32DE0" w:rsidRDefault="00D32DE0"/>
                        </w:txbxContent>
                      </v:textbox>
                    </v:shape>
                  </w:pict>
                </mc:Fallback>
              </mc:AlternateContent>
            </w:r>
            <w:r w:rsidR="00921671">
              <w:rPr>
                <w:noProof/>
              </w:rPr>
              <mc:AlternateContent>
                <mc:Choice Requires="wps">
                  <w:drawing>
                    <wp:anchor distT="0" distB="0" distL="114300" distR="114300" simplePos="0" relativeHeight="251681792" behindDoc="0" locked="0" layoutInCell="1" allowOverlap="1">
                      <wp:simplePos x="0" y="0"/>
                      <wp:positionH relativeFrom="column">
                        <wp:posOffset>-57711</wp:posOffset>
                      </wp:positionH>
                      <wp:positionV relativeFrom="paragraph">
                        <wp:posOffset>1983954</wp:posOffset>
                      </wp:positionV>
                      <wp:extent cx="2095995" cy="1900052"/>
                      <wp:effectExtent l="0" t="0" r="19050" b="24130"/>
                      <wp:wrapNone/>
                      <wp:docPr id="26" name="Text Box 26"/>
                      <wp:cNvGraphicFramePr/>
                      <a:graphic xmlns:a="http://schemas.openxmlformats.org/drawingml/2006/main">
                        <a:graphicData uri="http://schemas.microsoft.com/office/word/2010/wordprocessingShape">
                          <wps:wsp>
                            <wps:cNvSpPr txBox="1"/>
                            <wps:spPr>
                              <a:xfrm>
                                <a:off x="0" y="0"/>
                                <a:ext cx="2095995" cy="1900052"/>
                              </a:xfrm>
                              <a:prstGeom prst="rect">
                                <a:avLst/>
                              </a:prstGeom>
                              <a:solidFill>
                                <a:schemeClr val="lt1"/>
                              </a:solidFill>
                              <a:ln w="6350">
                                <a:solidFill>
                                  <a:prstClr val="black"/>
                                </a:solidFill>
                              </a:ln>
                            </wps:spPr>
                            <wps:txbx>
                              <w:txbxContent>
                                <w:p w:rsidR="00921671" w:rsidRPr="00921671" w:rsidRDefault="00921671" w:rsidP="00921671">
                                  <w:pPr>
                                    <w:pStyle w:val="NormalWeb"/>
                                    <w:rPr>
                                      <w:rFonts w:ascii="Arial" w:hAnsi="Arial" w:cs="Arial"/>
                                      <w:sz w:val="10"/>
                                      <w:szCs w:val="10"/>
                                    </w:rPr>
                                  </w:pPr>
                                  <w:r w:rsidRPr="00921671">
                                    <w:rPr>
                                      <w:rStyle w:val="Strong"/>
                                      <w:rFonts w:ascii="Arial" w:hAnsi="Arial" w:cs="Arial"/>
                                      <w:sz w:val="10"/>
                                      <w:szCs w:val="10"/>
                                    </w:rPr>
                                    <w:t>P (Polynomial Time)</w:t>
                                  </w:r>
                                  <w:r w:rsidRPr="00921671">
                                    <w:rPr>
                                      <w:rFonts w:ascii="Arial" w:hAnsi="Arial" w:cs="Arial"/>
                                      <w:sz w:val="10"/>
                                      <w:szCs w:val="10"/>
                                    </w:rPr>
                                    <w:t xml:space="preserve"> includes problems that can be solved efficiently using algorithms whose worst-case time complexity is polynomial in the input size. Sorting algorithms like Merge Sort and Quick Sort are examples of P problems because they run in </w:t>
                                  </w:r>
                                  <w:proofErr w:type="gramStart"/>
                                  <w:r w:rsidRPr="00921671">
                                    <w:rPr>
                                      <w:rStyle w:val="Strong"/>
                                      <w:rFonts w:ascii="Arial" w:hAnsi="Arial" w:cs="Arial"/>
                                      <w:sz w:val="10"/>
                                      <w:szCs w:val="10"/>
                                    </w:rPr>
                                    <w:t>O(</w:t>
                                  </w:r>
                                  <w:proofErr w:type="gramEnd"/>
                                  <w:r w:rsidRPr="00921671">
                                    <w:rPr>
                                      <w:rStyle w:val="Strong"/>
                                      <w:rFonts w:ascii="Arial" w:hAnsi="Arial" w:cs="Arial"/>
                                      <w:sz w:val="10"/>
                                      <w:szCs w:val="10"/>
                                    </w:rPr>
                                    <w:t>n log n)</w:t>
                                  </w:r>
                                  <w:r w:rsidRPr="00921671">
                                    <w:rPr>
                                      <w:rFonts w:ascii="Arial" w:hAnsi="Arial" w:cs="Arial"/>
                                      <w:sz w:val="10"/>
                                      <w:szCs w:val="10"/>
                                    </w:rPr>
                                    <w:t xml:space="preserve"> or </w:t>
                                  </w:r>
                                  <w:r w:rsidRPr="00921671">
                                    <w:rPr>
                                      <w:rStyle w:val="Strong"/>
                                      <w:rFonts w:ascii="Arial" w:hAnsi="Arial" w:cs="Arial"/>
                                      <w:sz w:val="10"/>
                                      <w:szCs w:val="10"/>
                                    </w:rPr>
                                    <w:t>O(n²)</w:t>
                                  </w:r>
                                  <w:r w:rsidRPr="00921671">
                                    <w:rPr>
                                      <w:rFonts w:ascii="Arial" w:hAnsi="Arial" w:cs="Arial"/>
                                      <w:sz w:val="10"/>
                                      <w:szCs w:val="10"/>
                                    </w:rPr>
                                    <w:t xml:space="preserve"> time.</w:t>
                                  </w:r>
                                  <w:r w:rsidRPr="00921671">
                                    <w:rPr>
                                      <w:rStyle w:val="Strong"/>
                                      <w:rFonts w:ascii="Arial" w:hAnsi="Arial" w:cs="Arial"/>
                                      <w:sz w:val="10"/>
                                      <w:szCs w:val="10"/>
                                    </w:rPr>
                                    <w:t>NP (Non-Deterministic Polynomial Time)</w:t>
                                  </w:r>
                                  <w:r w:rsidRPr="00921671">
                                    <w:rPr>
                                      <w:rFonts w:ascii="Arial" w:hAnsi="Arial" w:cs="Arial"/>
                                      <w:sz w:val="10"/>
                                      <w:szCs w:val="10"/>
                                    </w:rPr>
                                    <w:t xml:space="preserve"> represents problems where verifying a given solution can be done in polynomial time, but finding the solution may require exponential time in the worst case. The </w:t>
                                  </w:r>
                                  <w:r w:rsidRPr="00921671">
                                    <w:rPr>
                                      <w:rStyle w:val="Strong"/>
                                      <w:rFonts w:ascii="Arial" w:hAnsi="Arial" w:cs="Arial"/>
                                      <w:sz w:val="10"/>
                                      <w:szCs w:val="10"/>
                                    </w:rPr>
                                    <w:t>Subset Sum Problem</w:t>
                                  </w:r>
                                  <w:r w:rsidRPr="00921671">
                                    <w:rPr>
                                      <w:rFonts w:ascii="Arial" w:hAnsi="Arial" w:cs="Arial"/>
                                      <w:sz w:val="10"/>
                                      <w:szCs w:val="10"/>
                                    </w:rPr>
                                    <w:t>, where we check if a subset adds up to a given sum, is a classic NP problem because verifying an answer is straightforward, but finding the right subset among all possibilities can be hard.</w:t>
                                  </w:r>
                                  <w:r w:rsidRPr="00921671">
                                    <w:rPr>
                                      <w:rStyle w:val="Strong"/>
                                      <w:rFonts w:ascii="Arial" w:hAnsi="Arial" w:cs="Arial"/>
                                      <w:sz w:val="10"/>
                                      <w:szCs w:val="10"/>
                                    </w:rPr>
                                    <w:t>NP-Complete problems</w:t>
                                  </w:r>
                                  <w:r w:rsidRPr="00921671">
                                    <w:rPr>
                                      <w:rFonts w:ascii="Arial" w:hAnsi="Arial" w:cs="Arial"/>
                                      <w:sz w:val="10"/>
                                      <w:szCs w:val="10"/>
                                    </w:rPr>
                                    <w:t xml:space="preserve"> are those that belong to NP and are at least as difficult as any other NP problem. If a polynomial-time solution is found for any NP-Complete problem, then all NP problems would also be solvable in polynomial time. The </w:t>
                                  </w:r>
                                  <w:r w:rsidRPr="00921671">
                                    <w:rPr>
                                      <w:rStyle w:val="Strong"/>
                                      <w:rFonts w:ascii="Arial" w:hAnsi="Arial" w:cs="Arial"/>
                                      <w:sz w:val="10"/>
                                      <w:szCs w:val="10"/>
                                    </w:rPr>
                                    <w:t>Travelling Salesman Problem (TSP)</w:t>
                                  </w:r>
                                  <w:r w:rsidRPr="00921671">
                                    <w:rPr>
                                      <w:rFonts w:ascii="Arial" w:hAnsi="Arial" w:cs="Arial"/>
                                      <w:sz w:val="10"/>
                                      <w:szCs w:val="10"/>
                                    </w:rPr>
                                    <w:t xml:space="preserve"> is NP-Complete, as determining the shortest route visiting all cities exactly once is computationally complex, yet verifying a given solution is easy.</w:t>
                                  </w:r>
                                  <w:r w:rsidRPr="00921671">
                                    <w:rPr>
                                      <w:rStyle w:val="Strong"/>
                                      <w:rFonts w:ascii="Arial" w:hAnsi="Arial" w:cs="Arial"/>
                                      <w:sz w:val="10"/>
                                      <w:szCs w:val="10"/>
                                    </w:rPr>
                                    <w:t>NP-Hard problems</w:t>
                                  </w:r>
                                  <w:r w:rsidRPr="00921671">
                                    <w:rPr>
                                      <w:rFonts w:ascii="Arial" w:hAnsi="Arial" w:cs="Arial"/>
                                      <w:sz w:val="10"/>
                                      <w:szCs w:val="10"/>
                                    </w:rPr>
                                    <w:t xml:space="preserve"> </w:t>
                                  </w:r>
                                  <w:r w:rsidRPr="00921671">
                                    <w:rPr>
                                      <w:rFonts w:ascii="Arial" w:hAnsi="Arial" w:cs="Arial"/>
                                      <w:sz w:val="10"/>
                                      <w:szCs w:val="10"/>
                                    </w:rPr>
                                    <w:t>are those that are at least as difficult as NP problems but may not belong to NP, meaning their solutions may not be verifiable in polynomial time. The Halting Problem, which asks whether a program will eventually stop or run indefinitely, is NP-Hard because it is undecidable. Unlike NP-Complete problems, solving an NP-Hard problem in polynomial time does not necessarily imply that all NP problems can be solved efficiently.</w:t>
                                  </w:r>
                                </w:p>
                                <w:p w:rsidR="00921671" w:rsidRPr="00921671" w:rsidRDefault="00921671">
                                  <w:pPr>
                                    <w:rPr>
                                      <w:rFonts w:ascii="Arial" w:hAnsi="Arial" w:cs="Arial"/>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0" type="#_x0000_t202" style="position:absolute;margin-left:-4.55pt;margin-top:156.2pt;width:165.05pt;height:149.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" fillcolor="white [3201]" strokeweight=".5pt">
                      <v:textbox>
                        <w:txbxContent>
                          <w:p w:rsidR="00921671" w:rsidRPr="00921671" w:rsidRDefault="00921671" w:rsidP="00921671">
                            <w:pPr>
                              <w:pStyle w:val="NormalWeb"/>
                              <w:rPr>
                                <w:rFonts w:ascii="Arial" w:hAnsi="Arial" w:cs="Arial"/>
                                <w:sz w:val="10"/>
                                <w:szCs w:val="10"/>
                              </w:rPr>
                            </w:pPr>
                            <w:r w:rsidRPr="00921671">
                              <w:rPr>
                                <w:rStyle w:val="Strong"/>
                                <w:rFonts w:ascii="Arial" w:hAnsi="Arial" w:cs="Arial"/>
                                <w:sz w:val="10"/>
                                <w:szCs w:val="10"/>
                              </w:rPr>
                              <w:t>P (Polynomial Time)</w:t>
                            </w:r>
                            <w:r w:rsidRPr="00921671">
                              <w:rPr>
                                <w:rFonts w:ascii="Arial" w:hAnsi="Arial" w:cs="Arial"/>
                                <w:sz w:val="10"/>
                                <w:szCs w:val="10"/>
                              </w:rPr>
                              <w:t xml:space="preserve"> includes problems that can be solved efficiently using algorithms whose worst-case time complexity is polynomial in the input size. Sorting algorithms like Merge Sort and Quick Sort are examples of P problems because they run in </w:t>
                            </w:r>
                            <w:proofErr w:type="gramStart"/>
                            <w:r w:rsidRPr="00921671">
                              <w:rPr>
                                <w:rStyle w:val="Strong"/>
                                <w:rFonts w:ascii="Arial" w:hAnsi="Arial" w:cs="Arial"/>
                                <w:sz w:val="10"/>
                                <w:szCs w:val="10"/>
                              </w:rPr>
                              <w:t>O(</w:t>
                            </w:r>
                            <w:proofErr w:type="gramEnd"/>
                            <w:r w:rsidRPr="00921671">
                              <w:rPr>
                                <w:rStyle w:val="Strong"/>
                                <w:rFonts w:ascii="Arial" w:hAnsi="Arial" w:cs="Arial"/>
                                <w:sz w:val="10"/>
                                <w:szCs w:val="10"/>
                              </w:rPr>
                              <w:t>n log n)</w:t>
                            </w:r>
                            <w:r w:rsidRPr="00921671">
                              <w:rPr>
                                <w:rFonts w:ascii="Arial" w:hAnsi="Arial" w:cs="Arial"/>
                                <w:sz w:val="10"/>
                                <w:szCs w:val="10"/>
                              </w:rPr>
                              <w:t xml:space="preserve"> or </w:t>
                            </w:r>
                            <w:r w:rsidRPr="00921671">
                              <w:rPr>
                                <w:rStyle w:val="Strong"/>
                                <w:rFonts w:ascii="Arial" w:hAnsi="Arial" w:cs="Arial"/>
                                <w:sz w:val="10"/>
                                <w:szCs w:val="10"/>
                              </w:rPr>
                              <w:t>O(n²)</w:t>
                            </w:r>
                            <w:r w:rsidRPr="00921671">
                              <w:rPr>
                                <w:rFonts w:ascii="Arial" w:hAnsi="Arial" w:cs="Arial"/>
                                <w:sz w:val="10"/>
                                <w:szCs w:val="10"/>
                              </w:rPr>
                              <w:t xml:space="preserve"> time.</w:t>
                            </w:r>
                            <w:r w:rsidRPr="00921671">
                              <w:rPr>
                                <w:rStyle w:val="Strong"/>
                                <w:rFonts w:ascii="Arial" w:hAnsi="Arial" w:cs="Arial"/>
                                <w:sz w:val="10"/>
                                <w:szCs w:val="10"/>
                              </w:rPr>
                              <w:t>NP (Non-Deterministic Polynomial Time)</w:t>
                            </w:r>
                            <w:r w:rsidRPr="00921671">
                              <w:rPr>
                                <w:rFonts w:ascii="Arial" w:hAnsi="Arial" w:cs="Arial"/>
                                <w:sz w:val="10"/>
                                <w:szCs w:val="10"/>
                              </w:rPr>
                              <w:t xml:space="preserve"> represents problems where verifying a given solution can be done in polynomial time, but finding the solution may require exponential time in the worst case. The </w:t>
                            </w:r>
                            <w:r w:rsidRPr="00921671">
                              <w:rPr>
                                <w:rStyle w:val="Strong"/>
                                <w:rFonts w:ascii="Arial" w:hAnsi="Arial" w:cs="Arial"/>
                                <w:sz w:val="10"/>
                                <w:szCs w:val="10"/>
                              </w:rPr>
                              <w:t>Subset Sum Problem</w:t>
                            </w:r>
                            <w:r w:rsidRPr="00921671">
                              <w:rPr>
                                <w:rFonts w:ascii="Arial" w:hAnsi="Arial" w:cs="Arial"/>
                                <w:sz w:val="10"/>
                                <w:szCs w:val="10"/>
                              </w:rPr>
                              <w:t>, where we check if a subset adds up to a given sum, is a classic NP problem because verifying an answer is straightforward, but finding the right subset among all possibilities can be hard.</w:t>
                            </w:r>
                            <w:r w:rsidRPr="00921671">
                              <w:rPr>
                                <w:rStyle w:val="Strong"/>
                                <w:rFonts w:ascii="Arial" w:hAnsi="Arial" w:cs="Arial"/>
                                <w:sz w:val="10"/>
                                <w:szCs w:val="10"/>
                              </w:rPr>
                              <w:t>NP-Complete problems</w:t>
                            </w:r>
                            <w:r w:rsidRPr="00921671">
                              <w:rPr>
                                <w:rFonts w:ascii="Arial" w:hAnsi="Arial" w:cs="Arial"/>
                                <w:sz w:val="10"/>
                                <w:szCs w:val="10"/>
                              </w:rPr>
                              <w:t xml:space="preserve"> are those that belong to NP and are at least as difficult as any other NP problem. If a polynomial-time solution is found for any NP-Complete problem, then all NP problems would also be solvable in polynomial time. The </w:t>
                            </w:r>
                            <w:r w:rsidRPr="00921671">
                              <w:rPr>
                                <w:rStyle w:val="Strong"/>
                                <w:rFonts w:ascii="Arial" w:hAnsi="Arial" w:cs="Arial"/>
                                <w:sz w:val="10"/>
                                <w:szCs w:val="10"/>
                              </w:rPr>
                              <w:t>Travelling Salesman Problem (TSP)</w:t>
                            </w:r>
                            <w:r w:rsidRPr="00921671">
                              <w:rPr>
                                <w:rFonts w:ascii="Arial" w:hAnsi="Arial" w:cs="Arial"/>
                                <w:sz w:val="10"/>
                                <w:szCs w:val="10"/>
                              </w:rPr>
                              <w:t xml:space="preserve"> is NP-Complete, as determining the shortest route visiting all cities exactly once is computationally complex, yet verifying a given solution is easy.</w:t>
                            </w:r>
                            <w:r w:rsidRPr="00921671">
                              <w:rPr>
                                <w:rStyle w:val="Strong"/>
                                <w:rFonts w:ascii="Arial" w:hAnsi="Arial" w:cs="Arial"/>
                                <w:sz w:val="10"/>
                                <w:szCs w:val="10"/>
                              </w:rPr>
                              <w:t>NP-Hard problems</w:t>
                            </w:r>
                            <w:r w:rsidRPr="00921671">
                              <w:rPr>
                                <w:rFonts w:ascii="Arial" w:hAnsi="Arial" w:cs="Arial"/>
                                <w:sz w:val="10"/>
                                <w:szCs w:val="10"/>
                              </w:rPr>
                              <w:t xml:space="preserve"> </w:t>
                            </w:r>
                            <w:r w:rsidRPr="00921671">
                              <w:rPr>
                                <w:rFonts w:ascii="Arial" w:hAnsi="Arial" w:cs="Arial"/>
                                <w:sz w:val="10"/>
                                <w:szCs w:val="10"/>
                              </w:rPr>
                              <w:t>are those that are at least as difficult as NP problems but may not belong to NP, meaning their solutions may not be verifiable in polynomial time. The Halting Problem, which asks whether a program will eventually stop or run indefinitely, is NP-Hard because it is undecidable. Unlike NP-Complete problems, solving an NP-Hard problem in polynomial time does not necessarily imply that all NP problems can be solved efficiently.</w:t>
                            </w:r>
                          </w:p>
                          <w:p w:rsidR="00921671" w:rsidRPr="00921671" w:rsidRDefault="00921671">
                            <w:pPr>
                              <w:rPr>
                                <w:rFonts w:ascii="Arial" w:hAnsi="Arial" w:cs="Arial"/>
                                <w:sz w:val="10"/>
                                <w:szCs w:val="10"/>
                              </w:rPr>
                            </w:pPr>
                          </w:p>
                        </w:txbxContent>
                      </v:textbox>
                    </v:shape>
                  </w:pict>
                </mc:Fallback>
              </mc:AlternateContent>
            </w:r>
            <w:r w:rsidR="00921671">
              <w:rPr>
                <w:noProof/>
              </w:rPr>
              <mc:AlternateContent>
                <mc:Choice Requires="wps">
                  <w:drawing>
                    <wp:anchor distT="0" distB="0" distL="114300" distR="114300" simplePos="0" relativeHeight="251680768" behindDoc="0" locked="0" layoutInCell="1" allowOverlap="1">
                      <wp:simplePos x="0" y="0"/>
                      <wp:positionH relativeFrom="column">
                        <wp:posOffset>1889842</wp:posOffset>
                      </wp:positionH>
                      <wp:positionV relativeFrom="paragraph">
                        <wp:posOffset>-11100</wp:posOffset>
                      </wp:positionV>
                      <wp:extent cx="1542553" cy="1816925"/>
                      <wp:effectExtent l="0" t="0" r="19685" b="12065"/>
                      <wp:wrapNone/>
                      <wp:docPr id="25" name="Text Box 25"/>
                      <wp:cNvGraphicFramePr/>
                      <a:graphic xmlns:a="http://schemas.openxmlformats.org/drawingml/2006/main">
                        <a:graphicData uri="http://schemas.microsoft.com/office/word/2010/wordprocessingShape">
                          <wps:wsp>
                            <wps:cNvSpPr txBox="1"/>
                            <wps:spPr>
                              <a:xfrm>
                                <a:off x="0" y="0"/>
                                <a:ext cx="1542553" cy="1816925"/>
                              </a:xfrm>
                              <a:prstGeom prst="rect">
                                <a:avLst/>
                              </a:prstGeom>
                              <a:solidFill>
                                <a:schemeClr val="lt1"/>
                              </a:solidFill>
                              <a:ln w="6350">
                                <a:solidFill>
                                  <a:prstClr val="black"/>
                                </a:solidFill>
                              </a:ln>
                            </wps:spPr>
                            <wps:txbx>
                              <w:txbxContent>
                                <w:p w:rsidR="00921671" w:rsidRPr="00921671" w:rsidRDefault="00921671" w:rsidP="00921671">
                                  <w:pPr>
                                    <w:spacing w:after="0" w:line="240" w:lineRule="auto"/>
                                    <w:rPr>
                                      <w:rFonts w:ascii="Arial" w:hAnsi="Arial" w:cs="Arial"/>
                                      <w:sz w:val="10"/>
                                      <w:szCs w:val="10"/>
                                    </w:rPr>
                                  </w:pPr>
                                  <w:r w:rsidRPr="00921671">
                                    <w:rPr>
                                      <w:rFonts w:ascii="Arial" w:hAnsi="Arial" w:cs="Arial"/>
                                      <w:b/>
                                      <w:sz w:val="10"/>
                                      <w:szCs w:val="10"/>
                                    </w:rPr>
                                    <w:t>Hashing</w:t>
                                  </w:r>
                                  <w:r w:rsidRPr="00921671">
                                    <w:rPr>
                                      <w:rFonts w:ascii="Arial" w:hAnsi="Arial" w:cs="Arial"/>
                                      <w:sz w:val="10"/>
                                      <w:szCs w:val="10"/>
                                    </w:rPr>
                                    <w:t xml:space="preserve"> is a technique used to map data to a fixed-size value, typically for </w:t>
                                  </w:r>
                                  <w:proofErr w:type="spellStart"/>
                                  <w:r w:rsidRPr="00921671">
                                    <w:rPr>
                                      <w:rFonts w:ascii="Arial" w:hAnsi="Arial" w:cs="Arial"/>
                                      <w:sz w:val="10"/>
                                      <w:szCs w:val="10"/>
                                    </w:rPr>
                                    <w:t>fastretrieval</w:t>
                                  </w:r>
                                  <w:proofErr w:type="spellEnd"/>
                                  <w:r w:rsidRPr="00921671">
                                    <w:rPr>
                                      <w:rFonts w:ascii="Arial" w:hAnsi="Arial" w:cs="Arial"/>
                                      <w:sz w:val="10"/>
                                      <w:szCs w:val="10"/>
                                    </w:rPr>
                                    <w:t xml:space="preserve"> in data structures like hash tables. It converts input (keys) into an integer (hash value) using a hash function, which determines the index where the key-value pair is stored.</w:t>
                                  </w:r>
                                </w:p>
                                <w:p w:rsidR="00921671" w:rsidRPr="00921671" w:rsidRDefault="00921671" w:rsidP="00921671">
                                  <w:pPr>
                                    <w:spacing w:after="0" w:line="240" w:lineRule="auto"/>
                                    <w:rPr>
                                      <w:rFonts w:ascii="Arial" w:hAnsi="Arial" w:cs="Arial"/>
                                      <w:sz w:val="10"/>
                                      <w:szCs w:val="10"/>
                                    </w:rPr>
                                  </w:pPr>
                                  <w:r w:rsidRPr="00921671">
                                    <w:rPr>
                                      <w:rFonts w:ascii="Arial" w:hAnsi="Arial" w:cs="Arial"/>
                                      <w:b/>
                                      <w:sz w:val="10"/>
                                      <w:szCs w:val="10"/>
                                    </w:rPr>
                                    <w:t>Collision in Hashing</w:t>
                                  </w:r>
                                  <w:r w:rsidRPr="00921671">
                                    <w:rPr>
                                      <w:rFonts w:ascii="Arial" w:hAnsi="Arial" w:cs="Arial"/>
                                      <w:sz w:val="10"/>
                                      <w:szCs w:val="10"/>
                                    </w:rPr>
                                    <w:t xml:space="preserve"> A collision occurs when two different keys produce the same hash value and get assigned to the same index in the hash table.</w:t>
                                  </w:r>
                                </w:p>
                                <w:p w:rsidR="00921671" w:rsidRPr="00921671" w:rsidRDefault="00921671" w:rsidP="00921671">
                                  <w:pPr>
                                    <w:spacing w:after="0" w:line="240" w:lineRule="auto"/>
                                    <w:rPr>
                                      <w:rFonts w:ascii="Arial" w:hAnsi="Arial" w:cs="Arial"/>
                                      <w:b/>
                                      <w:sz w:val="10"/>
                                      <w:szCs w:val="10"/>
                                    </w:rPr>
                                  </w:pPr>
                                  <w:r w:rsidRPr="00921671">
                                    <w:rPr>
                                      <w:rFonts w:ascii="Arial" w:hAnsi="Arial" w:cs="Arial"/>
                                      <w:b/>
                                      <w:sz w:val="10"/>
                                      <w:szCs w:val="10"/>
                                    </w:rPr>
                                    <w:t>Collision Handling Techniques</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Separate Chaining – Use a linked list at each index to store multiple elements that hash to the same index.</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Open Addressing – Store all elements within the hash table itself and resolve collisions by finding alternative positions:</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Linear Probing – Search sequentially for the next available slot.</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Quadratic Probing – Use a quadratic function to find an open slot.</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Double Hashing – Use a second hash function for collision resolution.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1" type="#_x0000_t202" style="position:absolute;margin-left:148.8pt;margin-top:-.85pt;width:121.45pt;height:143.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" fillcolor="white [3201]" strokeweight=".5pt">
                      <v:textbox>
                        <w:txbxContent>
                          <w:p w:rsidR="00921671" w:rsidRPr="00921671" w:rsidRDefault="00921671" w:rsidP="00921671">
                            <w:pPr>
                              <w:spacing w:after="0" w:line="240" w:lineRule="auto"/>
                              <w:rPr>
                                <w:rFonts w:ascii="Arial" w:hAnsi="Arial" w:cs="Arial"/>
                                <w:sz w:val="10"/>
                                <w:szCs w:val="10"/>
                              </w:rPr>
                            </w:pPr>
                            <w:r w:rsidRPr="00921671">
                              <w:rPr>
                                <w:rFonts w:ascii="Arial" w:hAnsi="Arial" w:cs="Arial"/>
                                <w:b/>
                                <w:sz w:val="10"/>
                                <w:szCs w:val="10"/>
                              </w:rPr>
                              <w:t>Hashing</w:t>
                            </w:r>
                            <w:r w:rsidRPr="00921671">
                              <w:rPr>
                                <w:rFonts w:ascii="Arial" w:hAnsi="Arial" w:cs="Arial"/>
                                <w:sz w:val="10"/>
                                <w:szCs w:val="10"/>
                              </w:rPr>
                              <w:t xml:space="preserve"> is a technique used to map data to a fixed-size value, typically for </w:t>
                            </w:r>
                            <w:proofErr w:type="spellStart"/>
                            <w:r w:rsidRPr="00921671">
                              <w:rPr>
                                <w:rFonts w:ascii="Arial" w:hAnsi="Arial" w:cs="Arial"/>
                                <w:sz w:val="10"/>
                                <w:szCs w:val="10"/>
                              </w:rPr>
                              <w:t>fastretrieval</w:t>
                            </w:r>
                            <w:proofErr w:type="spellEnd"/>
                            <w:r w:rsidRPr="00921671">
                              <w:rPr>
                                <w:rFonts w:ascii="Arial" w:hAnsi="Arial" w:cs="Arial"/>
                                <w:sz w:val="10"/>
                                <w:szCs w:val="10"/>
                              </w:rPr>
                              <w:t xml:space="preserve"> in data structures like hash tables. It converts input (keys) into an integer (hash value) using a hash function, which determines the index where the key-value pair is stored.</w:t>
                            </w:r>
                          </w:p>
                          <w:p w:rsidR="00921671" w:rsidRPr="00921671" w:rsidRDefault="00921671" w:rsidP="00921671">
                            <w:pPr>
                              <w:spacing w:after="0" w:line="240" w:lineRule="auto"/>
                              <w:rPr>
                                <w:rFonts w:ascii="Arial" w:hAnsi="Arial" w:cs="Arial"/>
                                <w:sz w:val="10"/>
                                <w:szCs w:val="10"/>
                              </w:rPr>
                            </w:pPr>
                            <w:r w:rsidRPr="00921671">
                              <w:rPr>
                                <w:rFonts w:ascii="Arial" w:hAnsi="Arial" w:cs="Arial"/>
                                <w:b/>
                                <w:sz w:val="10"/>
                                <w:szCs w:val="10"/>
                              </w:rPr>
                              <w:t>Collision in Hashing</w:t>
                            </w:r>
                            <w:r w:rsidRPr="00921671">
                              <w:rPr>
                                <w:rFonts w:ascii="Arial" w:hAnsi="Arial" w:cs="Arial"/>
                                <w:sz w:val="10"/>
                                <w:szCs w:val="10"/>
                              </w:rPr>
                              <w:t xml:space="preserve"> A collision occurs when two different keys produce the same hash value and get assigned to the same index in the hash table.</w:t>
                            </w:r>
                          </w:p>
                          <w:p w:rsidR="00921671" w:rsidRPr="00921671" w:rsidRDefault="00921671" w:rsidP="00921671">
                            <w:pPr>
                              <w:spacing w:after="0" w:line="240" w:lineRule="auto"/>
                              <w:rPr>
                                <w:rFonts w:ascii="Arial" w:hAnsi="Arial" w:cs="Arial"/>
                                <w:b/>
                                <w:sz w:val="10"/>
                                <w:szCs w:val="10"/>
                              </w:rPr>
                            </w:pPr>
                            <w:r w:rsidRPr="00921671">
                              <w:rPr>
                                <w:rFonts w:ascii="Arial" w:hAnsi="Arial" w:cs="Arial"/>
                                <w:b/>
                                <w:sz w:val="10"/>
                                <w:szCs w:val="10"/>
                              </w:rPr>
                              <w:t>Collision Handling Techniques</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Separate Chaining – Use a linked list at each index to store multiple elements that hash to the same index.</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Open Addressing – Store all elements within the hash table itself and resolve collisions by finding alternative positions:</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Linear Probing – Search sequentially for the next available slot.</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Quadratic Probing – Use a quadratic function to find an open slot.</w:t>
                            </w:r>
                          </w:p>
                          <w:p w:rsidR="00921671" w:rsidRPr="00921671" w:rsidRDefault="00921671" w:rsidP="00921671">
                            <w:pPr>
                              <w:spacing w:after="0" w:line="240" w:lineRule="auto"/>
                              <w:rPr>
                                <w:rFonts w:ascii="Arial" w:hAnsi="Arial" w:cs="Arial"/>
                                <w:sz w:val="10"/>
                                <w:szCs w:val="10"/>
                              </w:rPr>
                            </w:pPr>
                            <w:r w:rsidRPr="00921671">
                              <w:rPr>
                                <w:rFonts w:ascii="Arial" w:hAnsi="Arial" w:cs="Arial"/>
                                <w:sz w:val="10"/>
                                <w:szCs w:val="10"/>
                              </w:rPr>
                              <w:t>Double Hashing – Use a second hash function for collision resolution.</w:t>
                            </w:r>
                          </w:p>
                        </w:txbxContent>
                      </v:textbox>
                    </v:shape>
                  </w:pict>
                </mc:Fallback>
              </mc:AlternateContent>
            </w:r>
            <w:r w:rsidR="00921671">
              <w:rPr>
                <w:noProof/>
              </w:rPr>
              <mc:AlternateContent>
                <mc:Choice Requires="wps">
                  <w:drawing>
                    <wp:anchor distT="0" distB="0" distL="114300" distR="114300" simplePos="0" relativeHeight="251679744" behindDoc="0" locked="0" layoutInCell="1" allowOverlap="1">
                      <wp:simplePos x="0" y="0"/>
                      <wp:positionH relativeFrom="column">
                        <wp:posOffset>-45113</wp:posOffset>
                      </wp:positionH>
                      <wp:positionV relativeFrom="paragraph">
                        <wp:posOffset>1601</wp:posOffset>
                      </wp:positionV>
                      <wp:extent cx="1995778" cy="2019963"/>
                      <wp:effectExtent l="0" t="0" r="24130" b="18415"/>
                      <wp:wrapNone/>
                      <wp:docPr id="24" name="Text Box 24"/>
                      <wp:cNvGraphicFramePr/>
                      <a:graphic xmlns:a="http://schemas.openxmlformats.org/drawingml/2006/main">
                        <a:graphicData uri="http://schemas.microsoft.com/office/word/2010/wordprocessingShape">
                          <wps:wsp>
                            <wps:cNvSpPr txBox="1"/>
                            <wps:spPr>
                              <a:xfrm>
                                <a:off x="0" y="0"/>
                                <a:ext cx="1995778" cy="2019963"/>
                              </a:xfrm>
                              <a:prstGeom prst="rect">
                                <a:avLst/>
                              </a:prstGeom>
                              <a:solidFill>
                                <a:schemeClr val="lt1"/>
                              </a:solidFill>
                              <a:ln w="6350">
                                <a:solidFill>
                                  <a:prstClr val="black"/>
                                </a:solidFill>
                              </a:ln>
                            </wps:spPr>
                            <wps:txbx>
                              <w:txbxContent>
                                <w:p w:rsidR="00921671" w:rsidRPr="00921671" w:rsidRDefault="00921671" w:rsidP="00921671">
                                  <w:pPr>
                                    <w:spacing w:after="0"/>
                                    <w:rPr>
                                      <w:rFonts w:ascii="Arial" w:hAnsi="Arial" w:cs="Arial"/>
                                      <w:b/>
                                      <w:sz w:val="10"/>
                                      <w:szCs w:val="10"/>
                                    </w:rPr>
                                  </w:pPr>
                                </w:p>
                                <w:p w:rsidR="00921671" w:rsidRPr="00921671" w:rsidRDefault="00921671" w:rsidP="00921671">
                                  <w:pPr>
                                    <w:spacing w:after="0"/>
                                    <w:rPr>
                                      <w:rFonts w:ascii="Arial" w:hAnsi="Arial" w:cs="Arial"/>
                                      <w:sz w:val="10"/>
                                      <w:szCs w:val="10"/>
                                    </w:rPr>
                                  </w:pPr>
                                  <w:r w:rsidRPr="00921671">
                                    <w:rPr>
                                      <w:rFonts w:ascii="Arial" w:hAnsi="Arial" w:cs="Arial"/>
                                      <w:b/>
                                      <w:sz w:val="10"/>
                                      <w:szCs w:val="10"/>
                                    </w:rPr>
                                    <w:t>1. Optimal Substructure</w:t>
                                  </w:r>
                                  <w:r w:rsidRPr="00921671">
                                    <w:rPr>
                                      <w:rFonts w:ascii="Arial" w:hAnsi="Arial" w:cs="Arial"/>
                                      <w:sz w:val="10"/>
                                      <w:szCs w:val="10"/>
                                    </w:rPr>
                                    <w:t xml:space="preserve"> </w:t>
                                  </w:r>
                                  <w:r w:rsidRPr="00921671">
                                    <w:rPr>
                                      <w:rFonts w:ascii="Arial" w:hAnsi="Arial" w:cs="Arial"/>
                                      <w:sz w:val="10"/>
                                      <w:szCs w:val="10"/>
                                    </w:rPr>
                                    <w:t xml:space="preserve">A problem exhibits optimal substructure if its optimal solution can be constructed from the optimal solutions of its subproblems. This allows us to break down a problem into smaller parts and solve them recursively or </w:t>
                                  </w:r>
                                  <w:proofErr w:type="spellStart"/>
                                  <w:proofErr w:type="gramStart"/>
                                  <w:r w:rsidRPr="00921671">
                                    <w:rPr>
                                      <w:rFonts w:ascii="Arial" w:hAnsi="Arial" w:cs="Arial"/>
                                      <w:sz w:val="10"/>
                                      <w:szCs w:val="10"/>
                                    </w:rPr>
                                    <w:t>iteratively.Example</w:t>
                                  </w:r>
                                  <w:proofErr w:type="spellEnd"/>
                                  <w:proofErr w:type="gramEnd"/>
                                  <w:r w:rsidRPr="00921671">
                                    <w:rPr>
                                      <w:rFonts w:ascii="Arial" w:hAnsi="Arial" w:cs="Arial"/>
                                      <w:sz w:val="10"/>
                                      <w:szCs w:val="10"/>
                                    </w:rPr>
                                    <w:t xml:space="preserve"> (DP): The Shortest Path Problem follows optimal substructure because the shortest path from A → C can be built using the shortest path from A → B and B → C.</w:t>
                                  </w:r>
                                </w:p>
                                <w:p w:rsidR="00921671" w:rsidRPr="00921671" w:rsidRDefault="00921671" w:rsidP="00921671">
                                  <w:pPr>
                                    <w:spacing w:after="0"/>
                                    <w:rPr>
                                      <w:rFonts w:ascii="Arial" w:hAnsi="Arial" w:cs="Arial"/>
                                      <w:sz w:val="10"/>
                                      <w:szCs w:val="10"/>
                                    </w:rPr>
                                  </w:pPr>
                                  <w:r w:rsidRPr="00921671">
                                    <w:rPr>
                                      <w:rFonts w:ascii="Arial" w:hAnsi="Arial" w:cs="Arial"/>
                                      <w:sz w:val="10"/>
                                      <w:szCs w:val="10"/>
                                    </w:rPr>
                                    <w:t>Example (Greedy): The Activity Selection Problem follows optimal substructure because selecting the earliest finishing activity ensures an optimal solution.</w:t>
                                  </w:r>
                                </w:p>
                                <w:p w:rsidR="00921671" w:rsidRPr="00921671" w:rsidRDefault="00921671" w:rsidP="00921671">
                                  <w:pPr>
                                    <w:spacing w:after="0"/>
                                    <w:rPr>
                                      <w:rFonts w:ascii="Arial" w:hAnsi="Arial" w:cs="Arial"/>
                                      <w:sz w:val="10"/>
                                      <w:szCs w:val="10"/>
                                    </w:rPr>
                                  </w:pPr>
                                  <w:r w:rsidRPr="00921671">
                                    <w:rPr>
                                      <w:rFonts w:ascii="Arial" w:hAnsi="Arial" w:cs="Arial"/>
                                      <w:sz w:val="10"/>
                                      <w:szCs w:val="10"/>
                                    </w:rPr>
                                    <w:t xml:space="preserve">2. </w:t>
                                  </w:r>
                                  <w:r w:rsidRPr="00921671">
                                    <w:rPr>
                                      <w:rFonts w:ascii="Arial" w:hAnsi="Arial" w:cs="Arial"/>
                                      <w:b/>
                                      <w:sz w:val="10"/>
                                      <w:szCs w:val="10"/>
                                    </w:rPr>
                                    <w:t>Overlapping Subproblems</w:t>
                                  </w:r>
                                  <w:r w:rsidRPr="00921671">
                                    <w:rPr>
                                      <w:rFonts w:ascii="Arial" w:hAnsi="Arial" w:cs="Arial"/>
                                      <w:sz w:val="10"/>
                                      <w:szCs w:val="10"/>
                                    </w:rPr>
                                    <w:t xml:space="preserve"> </w:t>
                                  </w:r>
                                  <w:r w:rsidRPr="00921671">
                                    <w:rPr>
                                      <w:rFonts w:ascii="Arial" w:hAnsi="Arial" w:cs="Arial"/>
                                      <w:sz w:val="10"/>
                                      <w:szCs w:val="10"/>
                                    </w:rPr>
                                    <w:t xml:space="preserve">A problem has overlapping subproblems if the same subproblems are solved multiple times. DP optimizes such problems by storing results to avoid redundant </w:t>
                                  </w:r>
                                  <w:proofErr w:type="spellStart"/>
                                  <w:proofErr w:type="gramStart"/>
                                  <w:r w:rsidRPr="00921671">
                                    <w:rPr>
                                      <w:rFonts w:ascii="Arial" w:hAnsi="Arial" w:cs="Arial"/>
                                      <w:sz w:val="10"/>
                                      <w:szCs w:val="10"/>
                                    </w:rPr>
                                    <w:t>computations.Example</w:t>
                                  </w:r>
                                  <w:proofErr w:type="spellEnd"/>
                                  <w:proofErr w:type="gramEnd"/>
                                  <w:r w:rsidRPr="00921671">
                                    <w:rPr>
                                      <w:rFonts w:ascii="Arial" w:hAnsi="Arial" w:cs="Arial"/>
                                      <w:sz w:val="10"/>
                                      <w:szCs w:val="10"/>
                                    </w:rPr>
                                    <w:t>: Fibonacci Sequence exhibits overlapping subproblems because fib(n) = fib(n-1) + fib(n-2), meaning fib(n-1) and fib(n-2) are repeatedly computed.</w:t>
                                  </w:r>
                                </w:p>
                                <w:p w:rsidR="00921671" w:rsidRPr="00921671" w:rsidRDefault="00921671" w:rsidP="00921671">
                                  <w:pPr>
                                    <w:spacing w:after="0"/>
                                    <w:rPr>
                                      <w:rFonts w:ascii="Arial" w:hAnsi="Arial" w:cs="Arial"/>
                                      <w:sz w:val="10"/>
                                      <w:szCs w:val="10"/>
                                    </w:rPr>
                                  </w:pPr>
                                  <w:r w:rsidRPr="00921671">
                                    <w:rPr>
                                      <w:rFonts w:ascii="Arial" w:hAnsi="Arial" w:cs="Arial"/>
                                      <w:sz w:val="10"/>
                                      <w:szCs w:val="10"/>
                                    </w:rPr>
                                    <w:t>3</w:t>
                                  </w:r>
                                  <w:r w:rsidRPr="00921671">
                                    <w:rPr>
                                      <w:rFonts w:ascii="Arial" w:hAnsi="Arial" w:cs="Arial"/>
                                      <w:b/>
                                      <w:sz w:val="10"/>
                                      <w:szCs w:val="10"/>
                                    </w:rPr>
                                    <w:t xml:space="preserve">. Greedy Choice </w:t>
                                  </w:r>
                                  <w:proofErr w:type="spellStart"/>
                                  <w:r w:rsidRPr="00921671">
                                    <w:rPr>
                                      <w:rFonts w:ascii="Arial" w:hAnsi="Arial" w:cs="Arial"/>
                                      <w:b/>
                                      <w:sz w:val="10"/>
                                      <w:szCs w:val="10"/>
                                    </w:rPr>
                                    <w:t>PropertyA</w:t>
                                  </w:r>
                                  <w:proofErr w:type="spellEnd"/>
                                  <w:r w:rsidRPr="00921671">
                                    <w:rPr>
                                      <w:rFonts w:ascii="Arial" w:hAnsi="Arial" w:cs="Arial"/>
                                      <w:sz w:val="10"/>
                                      <w:szCs w:val="10"/>
                                    </w:rPr>
                                    <w:t xml:space="preserve"> problem has the greedy choice property if making a locally optimal choice at each step leads to a globally optimal solution.</w:t>
                                  </w:r>
                                </w:p>
                                <w:p w:rsidR="00921671" w:rsidRPr="00921671" w:rsidRDefault="00921671" w:rsidP="00921671">
                                  <w:pPr>
                                    <w:spacing w:after="0"/>
                                    <w:rPr>
                                      <w:rFonts w:ascii="Arial" w:hAnsi="Arial" w:cs="Arial"/>
                                      <w:sz w:val="10"/>
                                      <w:szCs w:val="10"/>
                                    </w:rPr>
                                  </w:pPr>
                                  <w:r w:rsidRPr="00921671">
                                    <w:rPr>
                                      <w:rFonts w:ascii="Arial" w:hAnsi="Arial" w:cs="Arial"/>
                                      <w:sz w:val="10"/>
                                      <w:szCs w:val="10"/>
                                    </w:rPr>
                                    <w:t>Example: Huffman Coding follows the greedy choice property by always merging the two least frequent symbols first, leading to an optimal prefix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2" type="#_x0000_t202" style="position:absolute;margin-left:-3.55pt;margin-top:.15pt;width:157.15pt;height:159.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" fillcolor="white [3201]" strokeweight=".5pt">
                      <v:textbox>
                        <w:txbxContent>
                          <w:p w:rsidR="00921671" w:rsidRPr="00921671" w:rsidRDefault="00921671" w:rsidP="00921671">
                            <w:pPr>
                              <w:spacing w:after="0"/>
                              <w:rPr>
                                <w:rFonts w:ascii="Arial" w:hAnsi="Arial" w:cs="Arial"/>
                                <w:b/>
                                <w:sz w:val="10"/>
                                <w:szCs w:val="10"/>
                              </w:rPr>
                            </w:pPr>
                          </w:p>
                          <w:p w:rsidR="00921671" w:rsidRPr="00921671" w:rsidRDefault="00921671" w:rsidP="00921671">
                            <w:pPr>
                              <w:spacing w:after="0"/>
                              <w:rPr>
                                <w:rFonts w:ascii="Arial" w:hAnsi="Arial" w:cs="Arial"/>
                                <w:sz w:val="10"/>
                                <w:szCs w:val="10"/>
                              </w:rPr>
                            </w:pPr>
                            <w:r w:rsidRPr="00921671">
                              <w:rPr>
                                <w:rFonts w:ascii="Arial" w:hAnsi="Arial" w:cs="Arial"/>
                                <w:b/>
                                <w:sz w:val="10"/>
                                <w:szCs w:val="10"/>
                              </w:rPr>
                              <w:t>1. Optimal Substructure</w:t>
                            </w:r>
                            <w:r w:rsidRPr="00921671">
                              <w:rPr>
                                <w:rFonts w:ascii="Arial" w:hAnsi="Arial" w:cs="Arial"/>
                                <w:sz w:val="10"/>
                                <w:szCs w:val="10"/>
                              </w:rPr>
                              <w:t xml:space="preserve"> </w:t>
                            </w:r>
                            <w:r w:rsidRPr="00921671">
                              <w:rPr>
                                <w:rFonts w:ascii="Arial" w:hAnsi="Arial" w:cs="Arial"/>
                                <w:sz w:val="10"/>
                                <w:szCs w:val="10"/>
                              </w:rPr>
                              <w:t xml:space="preserve">A problem exhibits optimal substructure if its optimal solution can be constructed from the optimal solutions of its subproblems. This allows us to break down a problem into smaller parts and solve them recursively or </w:t>
                            </w:r>
                            <w:proofErr w:type="spellStart"/>
                            <w:proofErr w:type="gramStart"/>
                            <w:r w:rsidRPr="00921671">
                              <w:rPr>
                                <w:rFonts w:ascii="Arial" w:hAnsi="Arial" w:cs="Arial"/>
                                <w:sz w:val="10"/>
                                <w:szCs w:val="10"/>
                              </w:rPr>
                              <w:t>iteratively.Example</w:t>
                            </w:r>
                            <w:proofErr w:type="spellEnd"/>
                            <w:proofErr w:type="gramEnd"/>
                            <w:r w:rsidRPr="00921671">
                              <w:rPr>
                                <w:rFonts w:ascii="Arial" w:hAnsi="Arial" w:cs="Arial"/>
                                <w:sz w:val="10"/>
                                <w:szCs w:val="10"/>
                              </w:rPr>
                              <w:t xml:space="preserve"> (DP): The Shortest Path Problem follows optimal substructure because the shortest path from A → C can be built using the shortest path from A → B and B → C.</w:t>
                            </w:r>
                          </w:p>
                          <w:p w:rsidR="00921671" w:rsidRPr="00921671" w:rsidRDefault="00921671" w:rsidP="00921671">
                            <w:pPr>
                              <w:spacing w:after="0"/>
                              <w:rPr>
                                <w:rFonts w:ascii="Arial" w:hAnsi="Arial" w:cs="Arial"/>
                                <w:sz w:val="10"/>
                                <w:szCs w:val="10"/>
                              </w:rPr>
                            </w:pPr>
                            <w:r w:rsidRPr="00921671">
                              <w:rPr>
                                <w:rFonts w:ascii="Arial" w:hAnsi="Arial" w:cs="Arial"/>
                                <w:sz w:val="10"/>
                                <w:szCs w:val="10"/>
                              </w:rPr>
                              <w:t>Example (Greedy): The Activity Selection Problem follows optimal substructure because selecting the earliest finishing activity ensures an optimal solution.</w:t>
                            </w:r>
                          </w:p>
                          <w:p w:rsidR="00921671" w:rsidRPr="00921671" w:rsidRDefault="00921671" w:rsidP="00921671">
                            <w:pPr>
                              <w:spacing w:after="0"/>
                              <w:rPr>
                                <w:rFonts w:ascii="Arial" w:hAnsi="Arial" w:cs="Arial"/>
                                <w:sz w:val="10"/>
                                <w:szCs w:val="10"/>
                              </w:rPr>
                            </w:pPr>
                            <w:r w:rsidRPr="00921671">
                              <w:rPr>
                                <w:rFonts w:ascii="Arial" w:hAnsi="Arial" w:cs="Arial"/>
                                <w:sz w:val="10"/>
                                <w:szCs w:val="10"/>
                              </w:rPr>
                              <w:t xml:space="preserve">2. </w:t>
                            </w:r>
                            <w:r w:rsidRPr="00921671">
                              <w:rPr>
                                <w:rFonts w:ascii="Arial" w:hAnsi="Arial" w:cs="Arial"/>
                                <w:b/>
                                <w:sz w:val="10"/>
                                <w:szCs w:val="10"/>
                              </w:rPr>
                              <w:t>Overlapping Subproblems</w:t>
                            </w:r>
                            <w:r w:rsidRPr="00921671">
                              <w:rPr>
                                <w:rFonts w:ascii="Arial" w:hAnsi="Arial" w:cs="Arial"/>
                                <w:sz w:val="10"/>
                                <w:szCs w:val="10"/>
                              </w:rPr>
                              <w:t xml:space="preserve"> </w:t>
                            </w:r>
                            <w:r w:rsidRPr="00921671">
                              <w:rPr>
                                <w:rFonts w:ascii="Arial" w:hAnsi="Arial" w:cs="Arial"/>
                                <w:sz w:val="10"/>
                                <w:szCs w:val="10"/>
                              </w:rPr>
                              <w:t xml:space="preserve">A problem has overlapping subproblems if the same subproblems are solved multiple times. DP optimizes such problems by storing results to avoid redundant </w:t>
                            </w:r>
                            <w:proofErr w:type="spellStart"/>
                            <w:proofErr w:type="gramStart"/>
                            <w:r w:rsidRPr="00921671">
                              <w:rPr>
                                <w:rFonts w:ascii="Arial" w:hAnsi="Arial" w:cs="Arial"/>
                                <w:sz w:val="10"/>
                                <w:szCs w:val="10"/>
                              </w:rPr>
                              <w:t>computations.Example</w:t>
                            </w:r>
                            <w:proofErr w:type="spellEnd"/>
                            <w:proofErr w:type="gramEnd"/>
                            <w:r w:rsidRPr="00921671">
                              <w:rPr>
                                <w:rFonts w:ascii="Arial" w:hAnsi="Arial" w:cs="Arial"/>
                                <w:sz w:val="10"/>
                                <w:szCs w:val="10"/>
                              </w:rPr>
                              <w:t>: Fibonacci Sequence exhibits overlapping subproblems because fib(n) = fib(n-1) + fib(n-2), meaning fib(n-1) and fib(n-2) are repeatedly computed.</w:t>
                            </w:r>
                          </w:p>
                          <w:p w:rsidR="00921671" w:rsidRPr="00921671" w:rsidRDefault="00921671" w:rsidP="00921671">
                            <w:pPr>
                              <w:spacing w:after="0"/>
                              <w:rPr>
                                <w:rFonts w:ascii="Arial" w:hAnsi="Arial" w:cs="Arial"/>
                                <w:sz w:val="10"/>
                                <w:szCs w:val="10"/>
                              </w:rPr>
                            </w:pPr>
                            <w:r w:rsidRPr="00921671">
                              <w:rPr>
                                <w:rFonts w:ascii="Arial" w:hAnsi="Arial" w:cs="Arial"/>
                                <w:sz w:val="10"/>
                                <w:szCs w:val="10"/>
                              </w:rPr>
                              <w:t>3</w:t>
                            </w:r>
                            <w:r w:rsidRPr="00921671">
                              <w:rPr>
                                <w:rFonts w:ascii="Arial" w:hAnsi="Arial" w:cs="Arial"/>
                                <w:b/>
                                <w:sz w:val="10"/>
                                <w:szCs w:val="10"/>
                              </w:rPr>
                              <w:t xml:space="preserve">. Greedy Choice </w:t>
                            </w:r>
                            <w:proofErr w:type="spellStart"/>
                            <w:r w:rsidRPr="00921671">
                              <w:rPr>
                                <w:rFonts w:ascii="Arial" w:hAnsi="Arial" w:cs="Arial"/>
                                <w:b/>
                                <w:sz w:val="10"/>
                                <w:szCs w:val="10"/>
                              </w:rPr>
                              <w:t>PropertyA</w:t>
                            </w:r>
                            <w:proofErr w:type="spellEnd"/>
                            <w:r w:rsidRPr="00921671">
                              <w:rPr>
                                <w:rFonts w:ascii="Arial" w:hAnsi="Arial" w:cs="Arial"/>
                                <w:sz w:val="10"/>
                                <w:szCs w:val="10"/>
                              </w:rPr>
                              <w:t xml:space="preserve"> problem has the greedy choice property if making a locally optimal choice at each step leads to a globally optimal solution.</w:t>
                            </w:r>
                          </w:p>
                          <w:p w:rsidR="00921671" w:rsidRPr="00921671" w:rsidRDefault="00921671" w:rsidP="00921671">
                            <w:pPr>
                              <w:spacing w:after="0"/>
                              <w:rPr>
                                <w:rFonts w:ascii="Arial" w:hAnsi="Arial" w:cs="Arial"/>
                                <w:sz w:val="10"/>
                                <w:szCs w:val="10"/>
                              </w:rPr>
                            </w:pPr>
                            <w:r w:rsidRPr="00921671">
                              <w:rPr>
                                <w:rFonts w:ascii="Arial" w:hAnsi="Arial" w:cs="Arial"/>
                                <w:sz w:val="10"/>
                                <w:szCs w:val="10"/>
                              </w:rPr>
                              <w:t>Example: Huffman Coding follows the greedy choice property by always merging the two least frequent symbols first, leading to an optimal prefix code.</w:t>
                            </w:r>
                          </w:p>
                        </w:txbxContent>
                      </v:textbox>
                    </v:shape>
                  </w:pict>
                </mc:Fallback>
              </mc:AlternateContent>
            </w:r>
          </w:p>
        </w:tc>
      </w:tr>
      <w:tr w:rsidR="00D854A7" w:rsidTr="005B4733">
        <w:trPr>
          <w:trHeight w:val="8122"/>
          <w:jc w:val="center"/>
        </w:trPr>
        <w:tc>
          <w:tcPr>
            <w:tcW w:w="5666" w:type="dxa"/>
            <w:tcBorders>
              <w:top w:val="single" w:sz="4" w:space="0" w:color="000000"/>
              <w:left w:val="single" w:sz="4" w:space="0" w:color="000000"/>
              <w:bottom w:val="single" w:sz="4" w:space="0" w:color="000000"/>
              <w:right w:val="single" w:sz="4" w:space="0" w:color="000000"/>
            </w:tcBorders>
          </w:tcPr>
          <w:p w:rsidR="005B4733" w:rsidRDefault="001A5D53" w:rsidP="00DB14BC">
            <w:r>
              <w:rPr>
                <w:noProof/>
              </w:rPr>
              <mc:AlternateContent>
                <mc:Choice Requires="wps">
                  <w:drawing>
                    <wp:anchor distT="0" distB="0" distL="114300" distR="114300" simplePos="0" relativeHeight="251693056" behindDoc="0" locked="0" layoutInCell="1" allowOverlap="1">
                      <wp:simplePos x="0" y="0"/>
                      <wp:positionH relativeFrom="column">
                        <wp:posOffset>1493207</wp:posOffset>
                      </wp:positionH>
                      <wp:positionV relativeFrom="paragraph">
                        <wp:posOffset>3711773</wp:posOffset>
                      </wp:positionV>
                      <wp:extent cx="1985314" cy="1453487"/>
                      <wp:effectExtent l="0" t="0" r="15240" b="13970"/>
                      <wp:wrapNone/>
                      <wp:docPr id="38" name="Text Box 38"/>
                      <wp:cNvGraphicFramePr/>
                      <a:graphic xmlns:a="http://schemas.openxmlformats.org/drawingml/2006/main">
                        <a:graphicData uri="http://schemas.microsoft.com/office/word/2010/wordprocessingShape">
                          <wps:wsp>
                            <wps:cNvSpPr txBox="1"/>
                            <wps:spPr>
                              <a:xfrm>
                                <a:off x="0" y="0"/>
                                <a:ext cx="1985314" cy="1453487"/>
                              </a:xfrm>
                              <a:prstGeom prst="rect">
                                <a:avLst/>
                              </a:prstGeom>
                              <a:solidFill>
                                <a:schemeClr val="lt1"/>
                              </a:solidFill>
                              <a:ln w="6350">
                                <a:solidFill>
                                  <a:prstClr val="black"/>
                                </a:solidFill>
                              </a:ln>
                            </wps:spPr>
                            <wps:txbx>
                              <w:txbxContent>
                                <w:p w:rsidR="001A5D53" w:rsidRPr="001A5D53" w:rsidRDefault="001A5D53" w:rsidP="001A5D53">
                                  <w:pPr>
                                    <w:spacing w:after="0"/>
                                    <w:rPr>
                                      <w:rFonts w:ascii="Arial" w:hAnsi="Arial" w:cs="Arial"/>
                                      <w:sz w:val="10"/>
                                      <w:szCs w:val="10"/>
                                    </w:rPr>
                                  </w:pPr>
                                  <w:r w:rsidRPr="001A5D53">
                                    <w:rPr>
                                      <w:rFonts w:ascii="Arial" w:hAnsi="Arial" w:cs="Arial"/>
                                      <w:sz w:val="10"/>
                                      <w:szCs w:val="10"/>
                                    </w:rPr>
                                    <w:t>**Heap Sort** is a **comparison-based sorting algorithm** that uses the **Binary Heap data structure** to efficiently sort elements. It follows a two-step process:</w:t>
                                  </w:r>
                                  <w:r w:rsidRPr="001A5D53">
                                    <w:rPr>
                                      <w:rFonts w:ascii="Arial" w:hAnsi="Arial" w:cs="Arial"/>
                                      <w:sz w:val="10"/>
                                      <w:szCs w:val="10"/>
                                    </w:rPr>
                                    <w:t xml:space="preserve"> </w:t>
                                  </w:r>
                                  <w:r w:rsidRPr="001A5D53">
                                    <w:rPr>
                                      <w:rFonts w:ascii="Arial" w:hAnsi="Arial" w:cs="Arial"/>
                                      <w:sz w:val="10"/>
                                      <w:szCs w:val="10"/>
                                    </w:rPr>
                                    <w:t>1. **Build a Max Heap** – Convert the array into a **Max Heap**, where the largest element is always at the root.</w:t>
                                  </w:r>
                                  <w:r w:rsidRPr="001A5D53">
                                    <w:rPr>
                                      <w:rFonts w:ascii="Arial" w:hAnsi="Arial" w:cs="Arial"/>
                                      <w:sz w:val="10"/>
                                      <w:szCs w:val="10"/>
                                    </w:rPr>
                                    <w:t xml:space="preserve"> </w:t>
                                  </w:r>
                                  <w:r w:rsidRPr="001A5D53">
                                    <w:rPr>
                                      <w:rFonts w:ascii="Arial" w:hAnsi="Arial" w:cs="Arial"/>
                                      <w:sz w:val="10"/>
                                      <w:szCs w:val="10"/>
                                    </w:rPr>
                                    <w:t>2. **Extract Elements** – Swap the root (largest element) with the last element, reduce the heap size, and **</w:t>
                                  </w:r>
                                  <w:proofErr w:type="spellStart"/>
                                  <w:r w:rsidRPr="001A5D53">
                                    <w:rPr>
                                      <w:rFonts w:ascii="Arial" w:hAnsi="Arial" w:cs="Arial"/>
                                      <w:sz w:val="10"/>
                                      <w:szCs w:val="10"/>
                                    </w:rPr>
                                    <w:t>heapify</w:t>
                                  </w:r>
                                  <w:proofErr w:type="spellEnd"/>
                                  <w:r w:rsidRPr="001A5D53">
                                    <w:rPr>
                                      <w:rFonts w:ascii="Arial" w:hAnsi="Arial" w:cs="Arial"/>
                                      <w:sz w:val="10"/>
                                      <w:szCs w:val="10"/>
                                    </w:rPr>
                                    <w:t xml:space="preserve">** to restore the heap property. Repeat until the array is </w:t>
                                  </w:r>
                                  <w:proofErr w:type="gramStart"/>
                                  <w:r w:rsidRPr="001A5D53">
                                    <w:rPr>
                                      <w:rFonts w:ascii="Arial" w:hAnsi="Arial" w:cs="Arial"/>
                                      <w:sz w:val="10"/>
                                      <w:szCs w:val="10"/>
                                    </w:rPr>
                                    <w:t>sorted.*</w:t>
                                  </w:r>
                                  <w:proofErr w:type="gramEnd"/>
                                  <w:r w:rsidRPr="001A5D53">
                                    <w:rPr>
                                      <w:rFonts w:ascii="Arial" w:hAnsi="Arial" w:cs="Arial"/>
                                      <w:sz w:val="10"/>
                                      <w:szCs w:val="10"/>
                                    </w:rPr>
                                    <w:t>*How It Works (Step-</w:t>
                                  </w:r>
                                  <w:proofErr w:type="spellStart"/>
                                  <w:r w:rsidRPr="001A5D53">
                                    <w:rPr>
                                      <w:rFonts w:ascii="Arial" w:hAnsi="Arial" w:cs="Arial"/>
                                      <w:sz w:val="10"/>
                                      <w:szCs w:val="10"/>
                                    </w:rPr>
                                    <w:t>byStep</w:t>
                                  </w:r>
                                  <w:proofErr w:type="spellEnd"/>
                                  <w:r w:rsidRPr="001A5D53">
                                    <w:rPr>
                                      <w:rFonts w:ascii="Arial" w:hAnsi="Arial" w:cs="Arial"/>
                                      <w:sz w:val="10"/>
                                      <w:szCs w:val="10"/>
                                    </w:rPr>
                                    <w:t>)**1. **Heap Construction** – Convert the array into a **Max Heap** using the **</w:t>
                                  </w:r>
                                  <w:proofErr w:type="spellStart"/>
                                  <w:r w:rsidRPr="001A5D53">
                                    <w:rPr>
                                      <w:rFonts w:ascii="Arial" w:hAnsi="Arial" w:cs="Arial"/>
                                      <w:sz w:val="10"/>
                                      <w:szCs w:val="10"/>
                                    </w:rPr>
                                    <w:t>heapify</w:t>
                                  </w:r>
                                  <w:proofErr w:type="spellEnd"/>
                                  <w:r w:rsidRPr="001A5D53">
                                    <w:rPr>
                                      <w:rFonts w:ascii="Arial" w:hAnsi="Arial" w:cs="Arial"/>
                                      <w:sz w:val="10"/>
                                      <w:szCs w:val="10"/>
                                    </w:rPr>
                                    <w:t>** function.2. **Sorting</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 Swap the root (largest element) with the last element. - Reduce heap size and **</w:t>
                                  </w:r>
                                  <w:proofErr w:type="spellStart"/>
                                  <w:r w:rsidRPr="001A5D53">
                                    <w:rPr>
                                      <w:rFonts w:ascii="Arial" w:hAnsi="Arial" w:cs="Arial"/>
                                      <w:sz w:val="10"/>
                                      <w:szCs w:val="10"/>
                                    </w:rPr>
                                    <w:t>heapify</w:t>
                                  </w:r>
                                  <w:proofErr w:type="spellEnd"/>
                                  <w:r w:rsidRPr="001A5D53">
                                    <w:rPr>
                                      <w:rFonts w:ascii="Arial" w:hAnsi="Arial" w:cs="Arial"/>
                                      <w:sz w:val="10"/>
                                      <w:szCs w:val="10"/>
                                    </w:rPr>
                                    <w:t>** the new root.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 Repeat until all elements are sorted.</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 </w:t>
                                  </w:r>
                                  <w:proofErr w:type="gramStart"/>
                                  <w:r w:rsidRPr="001A5D53">
                                    <w:rPr>
                                      <w:rFonts w:ascii="Arial" w:hAnsi="Arial" w:cs="Arial"/>
                                      <w:sz w:val="10"/>
                                      <w:szCs w:val="10"/>
                                    </w:rPr>
                                    <w:t>`[</w:t>
                                  </w:r>
                                  <w:proofErr w:type="gramEnd"/>
                                  <w:r w:rsidRPr="001A5D53">
                                    <w:rPr>
                                      <w:rFonts w:ascii="Arial" w:hAnsi="Arial" w:cs="Arial"/>
                                      <w:sz w:val="10"/>
                                      <w:szCs w:val="10"/>
                                    </w:rPr>
                                    <w:t>90, 80, 70, 10, 40, 50, 30]`2. **Extract Max (</w:t>
                                  </w:r>
                                  <w:proofErr w:type="gramStart"/>
                                  <w:r w:rsidRPr="001A5D53">
                                    <w:rPr>
                                      <w:rFonts w:ascii="Arial" w:hAnsi="Arial" w:cs="Arial"/>
                                      <w:sz w:val="10"/>
                                      <w:szCs w:val="10"/>
                                    </w:rPr>
                                    <w:t>90)*</w:t>
                                  </w:r>
                                  <w:proofErr w:type="gramEnd"/>
                                  <w:r w:rsidRPr="001A5D53">
                                    <w:rPr>
                                      <w:rFonts w:ascii="Arial" w:hAnsi="Arial" w:cs="Arial"/>
                                      <w:sz w:val="10"/>
                                      <w:szCs w:val="10"/>
                                    </w:rPr>
                                    <w:t>* → Swap with last → `[30, 80, 70, 10, 40, 50, 90]`</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3. **</w:t>
                                  </w:r>
                                  <w:proofErr w:type="spellStart"/>
                                  <w:r w:rsidRPr="001A5D53">
                                    <w:rPr>
                                      <w:rFonts w:ascii="Arial" w:hAnsi="Arial" w:cs="Arial"/>
                                      <w:sz w:val="10"/>
                                      <w:szCs w:val="10"/>
                                    </w:rPr>
                                    <w:t>Heapify</w:t>
                                  </w:r>
                                  <w:proofErr w:type="spellEnd"/>
                                  <w:r w:rsidRPr="001A5D53">
                                    <w:rPr>
                                      <w:rFonts w:ascii="Arial" w:hAnsi="Arial" w:cs="Arial"/>
                                      <w:sz w:val="10"/>
                                      <w:szCs w:val="10"/>
                                    </w:rPr>
                                    <w:t xml:space="preserve">** → </w:t>
                                  </w:r>
                                  <w:proofErr w:type="gramStart"/>
                                  <w:r w:rsidRPr="001A5D53">
                                    <w:rPr>
                                      <w:rFonts w:ascii="Arial" w:hAnsi="Arial" w:cs="Arial"/>
                                      <w:sz w:val="10"/>
                                      <w:szCs w:val="10"/>
                                    </w:rPr>
                                    <w:t>`[</w:t>
                                  </w:r>
                                  <w:proofErr w:type="gramEnd"/>
                                  <w:r w:rsidRPr="001A5D53">
                                    <w:rPr>
                                      <w:rFonts w:ascii="Arial" w:hAnsi="Arial" w:cs="Arial"/>
                                      <w:sz w:val="10"/>
                                      <w:szCs w:val="10"/>
                                    </w:rPr>
                                    <w:t>80, 40, 70, 10, 30, 50, 90]`</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4. **Repeat Until Sorted** → </w:t>
                                  </w:r>
                                  <w:proofErr w:type="gramStart"/>
                                  <w:r w:rsidRPr="001A5D53">
                                    <w:rPr>
                                      <w:rFonts w:ascii="Arial" w:hAnsi="Arial" w:cs="Arial"/>
                                      <w:sz w:val="10"/>
                                      <w:szCs w:val="10"/>
                                    </w:rPr>
                                    <w:t>`[</w:t>
                                  </w:r>
                                  <w:proofErr w:type="gramEnd"/>
                                  <w:r w:rsidRPr="001A5D53">
                                    <w:rPr>
                                      <w:rFonts w:ascii="Arial" w:hAnsi="Arial" w:cs="Arial"/>
                                      <w:sz w:val="10"/>
                                      <w:szCs w:val="10"/>
                                    </w:rPr>
                                    <w:t>10, 30, 40, 50, 70, 80, 90]`</w:t>
                                  </w:r>
                                </w:p>
                                <w:p w:rsidR="001A5D53" w:rsidRPr="001A5D53" w:rsidRDefault="001A5D53" w:rsidP="001A5D53">
                                  <w:pPr>
                                    <w:spacing w:after="0"/>
                                    <w:rPr>
                                      <w:rFonts w:ascii="Arial" w:hAnsi="Arial" w:cs="Arial"/>
                                      <w:sz w:val="10"/>
                                      <w:szCs w:val="10"/>
                                    </w:rPr>
                                  </w:pPr>
                                </w:p>
                                <w:p w:rsidR="001A5D53" w:rsidRPr="001A5D53" w:rsidRDefault="001A5D53" w:rsidP="001A5D53">
                                  <w:pPr>
                                    <w:spacing w:after="0"/>
                                    <w:rPr>
                                      <w:rFonts w:ascii="Arial" w:hAnsi="Arial" w:cs="Arial"/>
                                      <w:sz w:val="10"/>
                                      <w:szCs w:val="10"/>
                                    </w:rPr>
                                  </w:pPr>
                                  <w:r w:rsidRPr="001A5D53">
                                    <w:rPr>
                                      <w:rFonts w:ascii="Arial" w:hAnsi="Arial" w:cs="Arial"/>
                                      <w:sz w:val="10"/>
                                      <w:szCs w:val="10"/>
                                    </w:rPr>
                                    <w:t>### **Time Complexity**</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**Best/Average/Worst </w:t>
                                  </w:r>
                                  <w:proofErr w:type="gramStart"/>
                                  <w:r w:rsidRPr="001A5D53">
                                    <w:rPr>
                                      <w:rFonts w:ascii="Arial" w:hAnsi="Arial" w:cs="Arial"/>
                                      <w:sz w:val="10"/>
                                      <w:szCs w:val="10"/>
                                    </w:rPr>
                                    <w:t>Case:*</w:t>
                                  </w:r>
                                  <w:proofErr w:type="gramEnd"/>
                                  <w:r w:rsidRPr="001A5D53">
                                    <w:rPr>
                                      <w:rFonts w:ascii="Arial" w:hAnsi="Arial" w:cs="Arial"/>
                                      <w:sz w:val="10"/>
                                      <w:szCs w:val="10"/>
                                    </w:rPr>
                                    <w:t>* **O(n log n)**</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**Space </w:t>
                                  </w:r>
                                  <w:proofErr w:type="gramStart"/>
                                  <w:r w:rsidRPr="001A5D53">
                                    <w:rPr>
                                      <w:rFonts w:ascii="Arial" w:hAnsi="Arial" w:cs="Arial"/>
                                      <w:sz w:val="10"/>
                                      <w:szCs w:val="10"/>
                                    </w:rPr>
                                    <w:t>Complexity:*</w:t>
                                  </w:r>
                                  <w:proofErr w:type="gramEnd"/>
                                  <w:r w:rsidRPr="001A5D53">
                                    <w:rPr>
                                      <w:rFonts w:ascii="Arial" w:hAnsi="Arial" w:cs="Arial"/>
                                      <w:sz w:val="10"/>
                                      <w:szCs w:val="10"/>
                                    </w:rPr>
                                    <w:t>* **O(1)** (In-place 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3" type="#_x0000_t202" style="position:absolute;margin-left:117.6pt;margin-top:292.25pt;width:156.3pt;height:11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" fillcolor="white [3201]" strokeweight=".5pt">
                      <v:textbox>
                        <w:txbxContent>
                          <w:p w:rsidR="001A5D53" w:rsidRPr="001A5D53" w:rsidRDefault="001A5D53" w:rsidP="001A5D53">
                            <w:pPr>
                              <w:spacing w:after="0"/>
                              <w:rPr>
                                <w:rFonts w:ascii="Arial" w:hAnsi="Arial" w:cs="Arial"/>
                                <w:sz w:val="10"/>
                                <w:szCs w:val="10"/>
                              </w:rPr>
                            </w:pPr>
                            <w:r w:rsidRPr="001A5D53">
                              <w:rPr>
                                <w:rFonts w:ascii="Arial" w:hAnsi="Arial" w:cs="Arial"/>
                                <w:sz w:val="10"/>
                                <w:szCs w:val="10"/>
                              </w:rPr>
                              <w:t>**Heap Sort** is a **comparison-based sorting algorithm** that uses the **Binary Heap data structure** to efficiently sort elements. It follows a two-step process:</w:t>
                            </w:r>
                            <w:r w:rsidRPr="001A5D53">
                              <w:rPr>
                                <w:rFonts w:ascii="Arial" w:hAnsi="Arial" w:cs="Arial"/>
                                <w:sz w:val="10"/>
                                <w:szCs w:val="10"/>
                              </w:rPr>
                              <w:t xml:space="preserve"> </w:t>
                            </w:r>
                            <w:r w:rsidRPr="001A5D53">
                              <w:rPr>
                                <w:rFonts w:ascii="Arial" w:hAnsi="Arial" w:cs="Arial"/>
                                <w:sz w:val="10"/>
                                <w:szCs w:val="10"/>
                              </w:rPr>
                              <w:t>1. **Build a Max Heap** – Convert the array into a **Max Heap**, where the largest element is always at the root.</w:t>
                            </w:r>
                            <w:r w:rsidRPr="001A5D53">
                              <w:rPr>
                                <w:rFonts w:ascii="Arial" w:hAnsi="Arial" w:cs="Arial"/>
                                <w:sz w:val="10"/>
                                <w:szCs w:val="10"/>
                              </w:rPr>
                              <w:t xml:space="preserve"> </w:t>
                            </w:r>
                            <w:r w:rsidRPr="001A5D53">
                              <w:rPr>
                                <w:rFonts w:ascii="Arial" w:hAnsi="Arial" w:cs="Arial"/>
                                <w:sz w:val="10"/>
                                <w:szCs w:val="10"/>
                              </w:rPr>
                              <w:t>2. **Extract Elements** – Swap the root (largest element) with the last element, reduce the heap size, and **</w:t>
                            </w:r>
                            <w:proofErr w:type="spellStart"/>
                            <w:r w:rsidRPr="001A5D53">
                              <w:rPr>
                                <w:rFonts w:ascii="Arial" w:hAnsi="Arial" w:cs="Arial"/>
                                <w:sz w:val="10"/>
                                <w:szCs w:val="10"/>
                              </w:rPr>
                              <w:t>heapify</w:t>
                            </w:r>
                            <w:proofErr w:type="spellEnd"/>
                            <w:r w:rsidRPr="001A5D53">
                              <w:rPr>
                                <w:rFonts w:ascii="Arial" w:hAnsi="Arial" w:cs="Arial"/>
                                <w:sz w:val="10"/>
                                <w:szCs w:val="10"/>
                              </w:rPr>
                              <w:t xml:space="preserve">** to restore the heap property. Repeat until the array is </w:t>
                            </w:r>
                            <w:proofErr w:type="gramStart"/>
                            <w:r w:rsidRPr="001A5D53">
                              <w:rPr>
                                <w:rFonts w:ascii="Arial" w:hAnsi="Arial" w:cs="Arial"/>
                                <w:sz w:val="10"/>
                                <w:szCs w:val="10"/>
                              </w:rPr>
                              <w:t>sorted.*</w:t>
                            </w:r>
                            <w:proofErr w:type="gramEnd"/>
                            <w:r w:rsidRPr="001A5D53">
                              <w:rPr>
                                <w:rFonts w:ascii="Arial" w:hAnsi="Arial" w:cs="Arial"/>
                                <w:sz w:val="10"/>
                                <w:szCs w:val="10"/>
                              </w:rPr>
                              <w:t>*How It Works (Step-</w:t>
                            </w:r>
                            <w:proofErr w:type="spellStart"/>
                            <w:r w:rsidRPr="001A5D53">
                              <w:rPr>
                                <w:rFonts w:ascii="Arial" w:hAnsi="Arial" w:cs="Arial"/>
                                <w:sz w:val="10"/>
                                <w:szCs w:val="10"/>
                              </w:rPr>
                              <w:t>byStep</w:t>
                            </w:r>
                            <w:proofErr w:type="spellEnd"/>
                            <w:r w:rsidRPr="001A5D53">
                              <w:rPr>
                                <w:rFonts w:ascii="Arial" w:hAnsi="Arial" w:cs="Arial"/>
                                <w:sz w:val="10"/>
                                <w:szCs w:val="10"/>
                              </w:rPr>
                              <w:t>)**1. **Heap Construction** – Convert the array into a **Max Heap** using the **</w:t>
                            </w:r>
                            <w:proofErr w:type="spellStart"/>
                            <w:r w:rsidRPr="001A5D53">
                              <w:rPr>
                                <w:rFonts w:ascii="Arial" w:hAnsi="Arial" w:cs="Arial"/>
                                <w:sz w:val="10"/>
                                <w:szCs w:val="10"/>
                              </w:rPr>
                              <w:t>heapify</w:t>
                            </w:r>
                            <w:proofErr w:type="spellEnd"/>
                            <w:r w:rsidRPr="001A5D53">
                              <w:rPr>
                                <w:rFonts w:ascii="Arial" w:hAnsi="Arial" w:cs="Arial"/>
                                <w:sz w:val="10"/>
                                <w:szCs w:val="10"/>
                              </w:rPr>
                              <w:t>** function.2. **Sorting</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 Swap the root (largest element) with the last element. - Reduce heap size and **</w:t>
                            </w:r>
                            <w:proofErr w:type="spellStart"/>
                            <w:r w:rsidRPr="001A5D53">
                              <w:rPr>
                                <w:rFonts w:ascii="Arial" w:hAnsi="Arial" w:cs="Arial"/>
                                <w:sz w:val="10"/>
                                <w:szCs w:val="10"/>
                              </w:rPr>
                              <w:t>heapify</w:t>
                            </w:r>
                            <w:proofErr w:type="spellEnd"/>
                            <w:r w:rsidRPr="001A5D53">
                              <w:rPr>
                                <w:rFonts w:ascii="Arial" w:hAnsi="Arial" w:cs="Arial"/>
                                <w:sz w:val="10"/>
                                <w:szCs w:val="10"/>
                              </w:rPr>
                              <w:t>** the new root.</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 Repeat until all elements are sorted.</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 </w:t>
                            </w:r>
                            <w:proofErr w:type="gramStart"/>
                            <w:r w:rsidRPr="001A5D53">
                              <w:rPr>
                                <w:rFonts w:ascii="Arial" w:hAnsi="Arial" w:cs="Arial"/>
                                <w:sz w:val="10"/>
                                <w:szCs w:val="10"/>
                              </w:rPr>
                              <w:t>`[</w:t>
                            </w:r>
                            <w:proofErr w:type="gramEnd"/>
                            <w:r w:rsidRPr="001A5D53">
                              <w:rPr>
                                <w:rFonts w:ascii="Arial" w:hAnsi="Arial" w:cs="Arial"/>
                                <w:sz w:val="10"/>
                                <w:szCs w:val="10"/>
                              </w:rPr>
                              <w:t>90, 80, 70, 10, 40, 50, 30]`2. **Extract Max (</w:t>
                            </w:r>
                            <w:proofErr w:type="gramStart"/>
                            <w:r w:rsidRPr="001A5D53">
                              <w:rPr>
                                <w:rFonts w:ascii="Arial" w:hAnsi="Arial" w:cs="Arial"/>
                                <w:sz w:val="10"/>
                                <w:szCs w:val="10"/>
                              </w:rPr>
                              <w:t>90)*</w:t>
                            </w:r>
                            <w:proofErr w:type="gramEnd"/>
                            <w:r w:rsidRPr="001A5D53">
                              <w:rPr>
                                <w:rFonts w:ascii="Arial" w:hAnsi="Arial" w:cs="Arial"/>
                                <w:sz w:val="10"/>
                                <w:szCs w:val="10"/>
                              </w:rPr>
                              <w:t>* → Swap with last → `[30, 80, 70, 10, 40, 50, 90]`</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3. **</w:t>
                            </w:r>
                            <w:proofErr w:type="spellStart"/>
                            <w:r w:rsidRPr="001A5D53">
                              <w:rPr>
                                <w:rFonts w:ascii="Arial" w:hAnsi="Arial" w:cs="Arial"/>
                                <w:sz w:val="10"/>
                                <w:szCs w:val="10"/>
                              </w:rPr>
                              <w:t>Heapify</w:t>
                            </w:r>
                            <w:proofErr w:type="spellEnd"/>
                            <w:r w:rsidRPr="001A5D53">
                              <w:rPr>
                                <w:rFonts w:ascii="Arial" w:hAnsi="Arial" w:cs="Arial"/>
                                <w:sz w:val="10"/>
                                <w:szCs w:val="10"/>
                              </w:rPr>
                              <w:t xml:space="preserve">** → </w:t>
                            </w:r>
                            <w:proofErr w:type="gramStart"/>
                            <w:r w:rsidRPr="001A5D53">
                              <w:rPr>
                                <w:rFonts w:ascii="Arial" w:hAnsi="Arial" w:cs="Arial"/>
                                <w:sz w:val="10"/>
                                <w:szCs w:val="10"/>
                              </w:rPr>
                              <w:t>`[</w:t>
                            </w:r>
                            <w:proofErr w:type="gramEnd"/>
                            <w:r w:rsidRPr="001A5D53">
                              <w:rPr>
                                <w:rFonts w:ascii="Arial" w:hAnsi="Arial" w:cs="Arial"/>
                                <w:sz w:val="10"/>
                                <w:szCs w:val="10"/>
                              </w:rPr>
                              <w:t>80, 40, 70, 10, 30, 50, 90]`</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4. **Repeat Until Sorted** → </w:t>
                            </w:r>
                            <w:proofErr w:type="gramStart"/>
                            <w:r w:rsidRPr="001A5D53">
                              <w:rPr>
                                <w:rFonts w:ascii="Arial" w:hAnsi="Arial" w:cs="Arial"/>
                                <w:sz w:val="10"/>
                                <w:szCs w:val="10"/>
                              </w:rPr>
                              <w:t>`[</w:t>
                            </w:r>
                            <w:proofErr w:type="gramEnd"/>
                            <w:r w:rsidRPr="001A5D53">
                              <w:rPr>
                                <w:rFonts w:ascii="Arial" w:hAnsi="Arial" w:cs="Arial"/>
                                <w:sz w:val="10"/>
                                <w:szCs w:val="10"/>
                              </w:rPr>
                              <w:t>10, 30, 40, 50, 70, 80, 90]`</w:t>
                            </w:r>
                          </w:p>
                          <w:p w:rsidR="001A5D53" w:rsidRPr="001A5D53" w:rsidRDefault="001A5D53" w:rsidP="001A5D53">
                            <w:pPr>
                              <w:spacing w:after="0"/>
                              <w:rPr>
                                <w:rFonts w:ascii="Arial" w:hAnsi="Arial" w:cs="Arial"/>
                                <w:sz w:val="10"/>
                                <w:szCs w:val="10"/>
                              </w:rPr>
                            </w:pPr>
                          </w:p>
                          <w:p w:rsidR="001A5D53" w:rsidRPr="001A5D53" w:rsidRDefault="001A5D53" w:rsidP="001A5D53">
                            <w:pPr>
                              <w:spacing w:after="0"/>
                              <w:rPr>
                                <w:rFonts w:ascii="Arial" w:hAnsi="Arial" w:cs="Arial"/>
                                <w:sz w:val="10"/>
                                <w:szCs w:val="10"/>
                              </w:rPr>
                            </w:pPr>
                            <w:r w:rsidRPr="001A5D53">
                              <w:rPr>
                                <w:rFonts w:ascii="Arial" w:hAnsi="Arial" w:cs="Arial"/>
                                <w:sz w:val="10"/>
                                <w:szCs w:val="10"/>
                              </w:rPr>
                              <w:t>### **Time Complexity**</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**Best/Average/Worst </w:t>
                            </w:r>
                            <w:proofErr w:type="gramStart"/>
                            <w:r w:rsidRPr="001A5D53">
                              <w:rPr>
                                <w:rFonts w:ascii="Arial" w:hAnsi="Arial" w:cs="Arial"/>
                                <w:sz w:val="10"/>
                                <w:szCs w:val="10"/>
                              </w:rPr>
                              <w:t>Case:*</w:t>
                            </w:r>
                            <w:proofErr w:type="gramEnd"/>
                            <w:r w:rsidRPr="001A5D53">
                              <w:rPr>
                                <w:rFonts w:ascii="Arial" w:hAnsi="Arial" w:cs="Arial"/>
                                <w:sz w:val="10"/>
                                <w:szCs w:val="10"/>
                              </w:rPr>
                              <w:t>* **O(n log n)**</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 **Space </w:t>
                            </w:r>
                            <w:proofErr w:type="gramStart"/>
                            <w:r w:rsidRPr="001A5D53">
                              <w:rPr>
                                <w:rFonts w:ascii="Arial" w:hAnsi="Arial" w:cs="Arial"/>
                                <w:sz w:val="10"/>
                                <w:szCs w:val="10"/>
                              </w:rPr>
                              <w:t>Complexity:*</w:t>
                            </w:r>
                            <w:proofErr w:type="gramEnd"/>
                            <w:r w:rsidRPr="001A5D53">
                              <w:rPr>
                                <w:rFonts w:ascii="Arial" w:hAnsi="Arial" w:cs="Arial"/>
                                <w:sz w:val="10"/>
                                <w:szCs w:val="10"/>
                              </w:rPr>
                              <w:t>* **O(1)** (In-place sorting)</w:t>
                            </w:r>
                          </w:p>
                        </w:txbxContent>
                      </v:textbox>
                    </v:shape>
                  </w:pict>
                </mc:Fallback>
              </mc:AlternateContent>
            </w:r>
          </w:p>
        </w:tc>
        <w:tc>
          <w:tcPr>
            <w:tcW w:w="5666" w:type="dxa"/>
            <w:tcBorders>
              <w:top w:val="single" w:sz="4" w:space="0" w:color="000000"/>
              <w:left w:val="single" w:sz="4" w:space="0" w:color="000000"/>
              <w:bottom w:val="single" w:sz="4" w:space="0" w:color="000000"/>
              <w:right w:val="single" w:sz="4" w:space="0" w:color="000000"/>
            </w:tcBorders>
          </w:tcPr>
          <w:p w:rsidR="005B4733" w:rsidRDefault="00BD6A3F" w:rsidP="00DB14BC">
            <w:r>
              <w:rPr>
                <w:noProof/>
              </w:rPr>
              <mc:AlternateContent>
                <mc:Choice Requires="wps">
                  <w:drawing>
                    <wp:anchor distT="0" distB="0" distL="114300" distR="114300" simplePos="0" relativeHeight="251691008" behindDoc="0" locked="0" layoutInCell="1" allowOverlap="1">
                      <wp:simplePos x="0" y="0"/>
                      <wp:positionH relativeFrom="column">
                        <wp:posOffset>1377419</wp:posOffset>
                      </wp:positionH>
                      <wp:positionV relativeFrom="paragraph">
                        <wp:posOffset>3213631</wp:posOffset>
                      </wp:positionV>
                      <wp:extent cx="2040795" cy="1910260"/>
                      <wp:effectExtent l="0" t="0" r="17145" b="13970"/>
                      <wp:wrapNone/>
                      <wp:docPr id="36" name="Text Box 36"/>
                      <wp:cNvGraphicFramePr/>
                      <a:graphic xmlns:a="http://schemas.openxmlformats.org/drawingml/2006/main">
                        <a:graphicData uri="http://schemas.microsoft.com/office/word/2010/wordprocessingShape">
                          <wps:wsp>
                            <wps:cNvSpPr txBox="1"/>
                            <wps:spPr>
                              <a:xfrm>
                                <a:off x="0" y="0"/>
                                <a:ext cx="2040795" cy="1910260"/>
                              </a:xfrm>
                              <a:prstGeom prst="rect">
                                <a:avLst/>
                              </a:prstGeom>
                              <a:solidFill>
                                <a:schemeClr val="lt1"/>
                              </a:solidFill>
                              <a:ln w="6350">
                                <a:solidFill>
                                  <a:prstClr val="black"/>
                                </a:solidFill>
                              </a:ln>
                            </wps:spPr>
                            <wps:txbx>
                              <w:txbxContent>
                                <w:p w:rsidR="001A5D53" w:rsidRDefault="001A5D53" w:rsidP="001A5D53">
                                  <w:pPr>
                                    <w:spacing w:after="0"/>
                                    <w:rPr>
                                      <w:rFonts w:ascii="Arial" w:hAnsi="Arial" w:cs="Arial"/>
                                      <w:sz w:val="10"/>
                                      <w:szCs w:val="10"/>
                                    </w:rPr>
                                  </w:pPr>
                                  <w:r w:rsidRPr="001A5D53">
                                    <w:rPr>
                                      <w:rFonts w:ascii="Arial" w:hAnsi="Arial" w:cs="Arial"/>
                                      <w:b/>
                                      <w:sz w:val="10"/>
                                      <w:szCs w:val="10"/>
                                    </w:rPr>
                                    <w:t>External sorting</w:t>
                                  </w:r>
                                  <w:r w:rsidRPr="001A5D53">
                                    <w:rPr>
                                      <w:rFonts w:ascii="Arial" w:hAnsi="Arial" w:cs="Arial"/>
                                      <w:sz w:val="10"/>
                                      <w:szCs w:val="10"/>
                                    </w:rPr>
                                    <w:t xml:space="preserve"> is used when the dataset is too large to fit into memory, requiring chunks of data to be processed on disk before being merged into the final sorted sequence. For example, **Merge Sort** can be adapted for external sorting by dividing large files into smaller sorted parts and then merging them efficiently. This method is essential in **database management and big data applications** where handling massive datasets is necessary.</w:t>
                                  </w:r>
                                </w:p>
                                <w:p w:rsidR="001A5D53" w:rsidRPr="001A5D53" w:rsidRDefault="001A5D53" w:rsidP="001A5D53">
                                  <w:pPr>
                                    <w:spacing w:after="0"/>
                                    <w:rPr>
                                      <w:rFonts w:ascii="Arial" w:hAnsi="Arial" w:cs="Arial"/>
                                      <w:sz w:val="10"/>
                                      <w:szCs w:val="10"/>
                                    </w:rPr>
                                  </w:pPr>
                                  <w:r w:rsidRPr="001A5D53">
                                    <w:rPr>
                                      <w:rFonts w:ascii="Arial" w:hAnsi="Arial" w:cs="Arial"/>
                                      <w:b/>
                                      <w:sz w:val="10"/>
                                      <w:szCs w:val="10"/>
                                    </w:rPr>
                                    <w:t>In-place sorting</w:t>
                                  </w:r>
                                  <w:r w:rsidRPr="001A5D53">
                                    <w:rPr>
                                      <w:rFonts w:ascii="Arial" w:hAnsi="Arial" w:cs="Arial"/>
                                      <w:sz w:val="10"/>
                                      <w:szCs w:val="10"/>
                                    </w:rPr>
                                    <w:t xml:space="preserve"> modifies the original array without using extra memory, making it efficient for memory-limited environments. </w:t>
                                  </w:r>
                                  <w:r w:rsidRPr="001A5D53">
                                    <w:rPr>
                                      <w:rFonts w:ascii="Arial" w:hAnsi="Arial" w:cs="Arial"/>
                                      <w:b/>
                                      <w:sz w:val="10"/>
                                      <w:szCs w:val="10"/>
                                    </w:rPr>
                                    <w:t>**Quick Sort**</w:t>
                                  </w:r>
                                  <w:r w:rsidRPr="001A5D53">
                                    <w:rPr>
                                      <w:rFonts w:ascii="Arial" w:hAnsi="Arial" w:cs="Arial"/>
                                      <w:sz w:val="10"/>
                                      <w:szCs w:val="10"/>
                                    </w:rPr>
                                    <w:t xml:space="preserve"> is an example of in-place sorting, where elements are rearranged within the same array using a **pivot-based partitioning technique**. This reduces additional storage overhead while ensuring fast execution.</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Online sorting processes data incrementally as elements arrive, making it suitable for real-time applications. **Insertion Sort** follows this approach by placing each new element into its correct position within the already sorted portion of the array. This allows continuous sorting without needing the entire dataset </w:t>
                                  </w:r>
                                  <w:proofErr w:type="spellStart"/>
                                  <w:r w:rsidRPr="001A5D53">
                                    <w:rPr>
                                      <w:rFonts w:ascii="Arial" w:hAnsi="Arial" w:cs="Arial"/>
                                      <w:sz w:val="10"/>
                                      <w:szCs w:val="10"/>
                                    </w:rPr>
                                    <w:t>upfront</w:t>
                                  </w:r>
                                  <w:proofErr w:type="spellEnd"/>
                                  <w:r w:rsidRPr="001A5D53">
                                    <w:rPr>
                                      <w:rFonts w:ascii="Arial" w:hAnsi="Arial" w:cs="Arial"/>
                                      <w:sz w:val="10"/>
                                      <w:szCs w:val="10"/>
                                    </w:rPr>
                                    <w:t>, making it valuable in **streaming data processing and dynamic systems**.</w:t>
                                  </w:r>
                                </w:p>
                                <w:p w:rsidR="001A5D53" w:rsidRPr="001A5D53" w:rsidRDefault="001A5D53" w:rsidP="001A5D53">
                                  <w:pPr>
                                    <w:spacing w:after="0"/>
                                    <w:rPr>
                                      <w:rFonts w:ascii="Arial" w:hAnsi="Arial" w:cs="Arial"/>
                                      <w:sz w:val="10"/>
                                      <w:szCs w:val="10"/>
                                    </w:rPr>
                                  </w:pPr>
                                </w:p>
                                <w:p w:rsidR="00BD6A3F" w:rsidRPr="00BD6A3F" w:rsidRDefault="001A5D53" w:rsidP="001A5D53">
                                  <w:pPr>
                                    <w:spacing w:after="0"/>
                                    <w:rPr>
                                      <w:rFonts w:ascii="Arial" w:hAnsi="Arial" w:cs="Arial"/>
                                      <w:sz w:val="10"/>
                                      <w:szCs w:val="10"/>
                                    </w:rPr>
                                  </w:pPr>
                                  <w:r w:rsidRPr="001A5D53">
                                    <w:rPr>
                                      <w:rFonts w:ascii="Arial" w:hAnsi="Arial" w:cs="Arial"/>
                                      <w:sz w:val="10"/>
                                      <w:szCs w:val="10"/>
                                    </w:rPr>
                                    <w:t>Another important category is **Stable Sorting**, where equal elements retain their original order after sorting. **Merge Sort** and **Bubble Sort** are examples of stable sorting algorithms, ensuring consistency in sorting when dealing with **identical values**, which is useful in **database operations and lexical 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54" type="#_x0000_t202" style="position:absolute;margin-left:108.45pt;margin-top:253.05pt;width:160.7pt;height:150.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" fillcolor="white [3201]" strokeweight=".5pt">
                      <v:textbox>
                        <w:txbxContent>
                          <w:p w:rsidR="001A5D53" w:rsidRDefault="001A5D53" w:rsidP="001A5D53">
                            <w:pPr>
                              <w:spacing w:after="0"/>
                              <w:rPr>
                                <w:rFonts w:ascii="Arial" w:hAnsi="Arial" w:cs="Arial"/>
                                <w:sz w:val="10"/>
                                <w:szCs w:val="10"/>
                              </w:rPr>
                            </w:pPr>
                            <w:r w:rsidRPr="001A5D53">
                              <w:rPr>
                                <w:rFonts w:ascii="Arial" w:hAnsi="Arial" w:cs="Arial"/>
                                <w:b/>
                                <w:sz w:val="10"/>
                                <w:szCs w:val="10"/>
                              </w:rPr>
                              <w:t>External sorting</w:t>
                            </w:r>
                            <w:r w:rsidRPr="001A5D53">
                              <w:rPr>
                                <w:rFonts w:ascii="Arial" w:hAnsi="Arial" w:cs="Arial"/>
                                <w:sz w:val="10"/>
                                <w:szCs w:val="10"/>
                              </w:rPr>
                              <w:t xml:space="preserve"> is used when the dataset is too large to fit into memory, requiring chunks of data to be processed on disk before being merged into the final sorted sequence. For example, **Merge Sort** can be adapted for external sorting by dividing large files into smaller sorted parts and then merging them efficiently. This method is essential in **database management and big data applications** where handling massive datasets is necessary.</w:t>
                            </w:r>
                          </w:p>
                          <w:p w:rsidR="001A5D53" w:rsidRPr="001A5D53" w:rsidRDefault="001A5D53" w:rsidP="001A5D53">
                            <w:pPr>
                              <w:spacing w:after="0"/>
                              <w:rPr>
                                <w:rFonts w:ascii="Arial" w:hAnsi="Arial" w:cs="Arial"/>
                                <w:sz w:val="10"/>
                                <w:szCs w:val="10"/>
                              </w:rPr>
                            </w:pPr>
                            <w:r w:rsidRPr="001A5D53">
                              <w:rPr>
                                <w:rFonts w:ascii="Arial" w:hAnsi="Arial" w:cs="Arial"/>
                                <w:b/>
                                <w:sz w:val="10"/>
                                <w:szCs w:val="10"/>
                              </w:rPr>
                              <w:t>In-place sorting</w:t>
                            </w:r>
                            <w:r w:rsidRPr="001A5D53">
                              <w:rPr>
                                <w:rFonts w:ascii="Arial" w:hAnsi="Arial" w:cs="Arial"/>
                                <w:sz w:val="10"/>
                                <w:szCs w:val="10"/>
                              </w:rPr>
                              <w:t xml:space="preserve"> modifies the original array without using extra memory, making it efficient for memory-limited environments. </w:t>
                            </w:r>
                            <w:r w:rsidRPr="001A5D53">
                              <w:rPr>
                                <w:rFonts w:ascii="Arial" w:hAnsi="Arial" w:cs="Arial"/>
                                <w:b/>
                                <w:sz w:val="10"/>
                                <w:szCs w:val="10"/>
                              </w:rPr>
                              <w:t>**Quick Sort**</w:t>
                            </w:r>
                            <w:r w:rsidRPr="001A5D53">
                              <w:rPr>
                                <w:rFonts w:ascii="Arial" w:hAnsi="Arial" w:cs="Arial"/>
                                <w:sz w:val="10"/>
                                <w:szCs w:val="10"/>
                              </w:rPr>
                              <w:t xml:space="preserve"> is an example of in-place sorting, where elements are rearranged within the same array using a **pivot-based partitioning technique**. This reduces additional storage overhead while ensuring fast execution.</w:t>
                            </w:r>
                          </w:p>
                          <w:p w:rsidR="001A5D53" w:rsidRPr="001A5D53" w:rsidRDefault="001A5D53" w:rsidP="001A5D53">
                            <w:pPr>
                              <w:spacing w:after="0"/>
                              <w:rPr>
                                <w:rFonts w:ascii="Arial" w:hAnsi="Arial" w:cs="Arial"/>
                                <w:sz w:val="10"/>
                                <w:szCs w:val="10"/>
                              </w:rPr>
                            </w:pPr>
                            <w:r w:rsidRPr="001A5D53">
                              <w:rPr>
                                <w:rFonts w:ascii="Arial" w:hAnsi="Arial" w:cs="Arial"/>
                                <w:sz w:val="10"/>
                                <w:szCs w:val="10"/>
                              </w:rPr>
                              <w:t xml:space="preserve">Online sorting processes data incrementally as elements arrive, making it suitable for real-time applications. **Insertion Sort** follows this approach by placing each new element into its correct position within the already sorted portion of the array. This allows continuous sorting without needing the entire dataset </w:t>
                            </w:r>
                            <w:proofErr w:type="spellStart"/>
                            <w:r w:rsidRPr="001A5D53">
                              <w:rPr>
                                <w:rFonts w:ascii="Arial" w:hAnsi="Arial" w:cs="Arial"/>
                                <w:sz w:val="10"/>
                                <w:szCs w:val="10"/>
                              </w:rPr>
                              <w:t>upfront</w:t>
                            </w:r>
                            <w:proofErr w:type="spellEnd"/>
                            <w:r w:rsidRPr="001A5D53">
                              <w:rPr>
                                <w:rFonts w:ascii="Arial" w:hAnsi="Arial" w:cs="Arial"/>
                                <w:sz w:val="10"/>
                                <w:szCs w:val="10"/>
                              </w:rPr>
                              <w:t>, making it valuable in **streaming data processing and dynamic systems**.</w:t>
                            </w:r>
                          </w:p>
                          <w:p w:rsidR="001A5D53" w:rsidRPr="001A5D53" w:rsidRDefault="001A5D53" w:rsidP="001A5D53">
                            <w:pPr>
                              <w:spacing w:after="0"/>
                              <w:rPr>
                                <w:rFonts w:ascii="Arial" w:hAnsi="Arial" w:cs="Arial"/>
                                <w:sz w:val="10"/>
                                <w:szCs w:val="10"/>
                              </w:rPr>
                            </w:pPr>
                          </w:p>
                          <w:p w:rsidR="00BD6A3F" w:rsidRPr="00BD6A3F" w:rsidRDefault="001A5D53" w:rsidP="001A5D53">
                            <w:pPr>
                              <w:spacing w:after="0"/>
                              <w:rPr>
                                <w:rFonts w:ascii="Arial" w:hAnsi="Arial" w:cs="Arial"/>
                                <w:sz w:val="10"/>
                                <w:szCs w:val="10"/>
                              </w:rPr>
                            </w:pPr>
                            <w:r w:rsidRPr="001A5D53">
                              <w:rPr>
                                <w:rFonts w:ascii="Arial" w:hAnsi="Arial" w:cs="Arial"/>
                                <w:sz w:val="10"/>
                                <w:szCs w:val="10"/>
                              </w:rPr>
                              <w:t>Another important category is **Stable Sorting**, where equal elements retain their original order after sorting. **Merge Sort** and **Bubble Sort** are examples of stable sorting algorithms, ensuring consistency in sorting when dealing with **identical values**, which is useful in **database operations and lexical sorting**.</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-55141</wp:posOffset>
                      </wp:positionH>
                      <wp:positionV relativeFrom="paragraph">
                        <wp:posOffset>1671433</wp:posOffset>
                      </wp:positionV>
                      <wp:extent cx="1433015" cy="3104865"/>
                      <wp:effectExtent l="0" t="0" r="15240" b="19685"/>
                      <wp:wrapNone/>
                      <wp:docPr id="35" name="Text Box 35"/>
                      <wp:cNvGraphicFramePr/>
                      <a:graphic xmlns:a="http://schemas.openxmlformats.org/drawingml/2006/main">
                        <a:graphicData uri="http://schemas.microsoft.com/office/word/2010/wordprocessingShape">
                          <wps:wsp>
                            <wps:cNvSpPr txBox="1"/>
                            <wps:spPr>
                              <a:xfrm>
                                <a:off x="0" y="0"/>
                                <a:ext cx="1433015" cy="3104865"/>
                              </a:xfrm>
                              <a:prstGeom prst="rect">
                                <a:avLst/>
                              </a:prstGeom>
                              <a:solidFill>
                                <a:schemeClr val="lt1"/>
                              </a:solidFill>
                              <a:ln w="6350">
                                <a:solidFill>
                                  <a:prstClr val="black"/>
                                </a:solidFill>
                              </a:ln>
                            </wps:spPr>
                            <wps:txbx>
                              <w:txbxContent>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Insertion Sort – Best case </w:t>
                                  </w:r>
                                  <w:r w:rsidRPr="00BD6A3F">
                                    <w:rPr>
                                      <w:rStyle w:val="Strong"/>
                                      <w:rFonts w:ascii="Arial" w:hAnsi="Arial" w:cs="Arial"/>
                                      <w:sz w:val="10"/>
                                      <w:szCs w:val="10"/>
                                    </w:rPr>
                                    <w:t>O(n)</w:t>
                                  </w:r>
                                  <w:r w:rsidRPr="00BD6A3F">
                                    <w:rPr>
                                      <w:rFonts w:ascii="Arial" w:hAnsi="Arial" w:cs="Arial"/>
                                      <w:sz w:val="10"/>
                                      <w:szCs w:val="10"/>
                                    </w:rPr>
                                    <w:t xml:space="preserve">, Average/Worst case </w:t>
                                  </w:r>
                                  <w:r w:rsidRPr="00BD6A3F">
                                    <w:rPr>
                                      <w:rStyle w:val="Strong"/>
                                      <w:rFonts w:ascii="Arial" w:hAnsi="Arial" w:cs="Arial"/>
                                      <w:sz w:val="10"/>
                                      <w:szCs w:val="10"/>
                                    </w:rPr>
                                    <w:t>O(n²)</w:t>
                                  </w:r>
                                  <w:r w:rsidRPr="00BD6A3F">
                                    <w:rPr>
                                      <w:rFonts w:ascii="Arial" w:hAnsi="Arial" w:cs="Arial"/>
                                      <w:sz w:val="10"/>
                                      <w:szCs w:val="10"/>
                                    </w:rPr>
                                    <w:t xml:space="preserve">, Space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1)</w:t>
                                  </w:r>
                                  <w:r w:rsidRPr="00BD6A3F">
                                    <w:rPr>
                                      <w:rFonts w:ascii="Arial" w:hAnsi="Arial" w:cs="Arial"/>
                                      <w:sz w:val="10"/>
                                      <w:szCs w:val="10"/>
                                    </w:rPr>
                                    <w:t xml:space="preserve">. Selection Sort – Best/Average/Worst case </w:t>
                                  </w:r>
                                  <w:r w:rsidRPr="00BD6A3F">
                                    <w:rPr>
                                      <w:rStyle w:val="Strong"/>
                                      <w:rFonts w:ascii="Arial" w:hAnsi="Arial" w:cs="Arial"/>
                                      <w:sz w:val="10"/>
                                      <w:szCs w:val="10"/>
                                    </w:rPr>
                                    <w:t>O(n²)</w:t>
                                  </w:r>
                                  <w:r w:rsidRPr="00BD6A3F">
                                    <w:rPr>
                                      <w:rFonts w:ascii="Arial" w:hAnsi="Arial" w:cs="Arial"/>
                                      <w:sz w:val="10"/>
                                      <w:szCs w:val="10"/>
                                    </w:rPr>
                                    <w:t xml:space="preserve">, Space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1)</w:t>
                                  </w:r>
                                  <w:r w:rsidRPr="00BD6A3F">
                                    <w:rPr>
                                      <w:rFonts w:ascii="Arial" w:hAnsi="Arial" w:cs="Arial"/>
                                      <w:sz w:val="10"/>
                                      <w:szCs w:val="10"/>
                                    </w:rPr>
                                    <w:t xml:space="preserve">. Bubble Sort – Best case </w:t>
                                  </w:r>
                                  <w:r w:rsidRPr="00BD6A3F">
                                    <w:rPr>
                                      <w:rStyle w:val="Strong"/>
                                      <w:rFonts w:ascii="Arial" w:hAnsi="Arial" w:cs="Arial"/>
                                      <w:sz w:val="10"/>
                                      <w:szCs w:val="10"/>
                                    </w:rPr>
                                    <w:t>O(n)</w:t>
                                  </w:r>
                                  <w:r w:rsidRPr="00BD6A3F">
                                    <w:rPr>
                                      <w:rFonts w:ascii="Arial" w:hAnsi="Arial" w:cs="Arial"/>
                                      <w:sz w:val="10"/>
                                      <w:szCs w:val="10"/>
                                    </w:rPr>
                                    <w:t xml:space="preserve">, Average/Worst case </w:t>
                                  </w:r>
                                  <w:r w:rsidRPr="00BD6A3F">
                                    <w:rPr>
                                      <w:rStyle w:val="Strong"/>
                                      <w:rFonts w:ascii="Arial" w:hAnsi="Arial" w:cs="Arial"/>
                                      <w:sz w:val="10"/>
                                      <w:szCs w:val="10"/>
                                    </w:rPr>
                                    <w:t>O(n²)</w:t>
                                  </w:r>
                                  <w:r w:rsidRPr="00BD6A3F">
                                    <w:rPr>
                                      <w:rFonts w:ascii="Arial" w:hAnsi="Arial" w:cs="Arial"/>
                                      <w:sz w:val="10"/>
                                      <w:szCs w:val="10"/>
                                    </w:rPr>
                                    <w:t xml:space="preserve">, Space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1)</w:t>
                                  </w:r>
                                  <w:r w:rsidRPr="00BD6A3F">
                                    <w:rPr>
                                      <w:rFonts w:ascii="Arial" w:hAnsi="Arial" w:cs="Arial"/>
                                      <w:sz w:val="10"/>
                                      <w:szCs w:val="10"/>
                                    </w:rPr>
                                    <w:t xml:space="preserve">. Merge Sort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Space </w:t>
                                  </w:r>
                                  <w:r w:rsidRPr="00BD6A3F">
                                    <w:rPr>
                                      <w:rStyle w:val="Strong"/>
                                      <w:rFonts w:ascii="Arial" w:hAnsi="Arial" w:cs="Arial"/>
                                      <w:sz w:val="10"/>
                                      <w:szCs w:val="10"/>
                                    </w:rPr>
                                    <w:t>O(n)</w:t>
                                  </w:r>
                                  <w:r w:rsidRPr="00BD6A3F">
                                    <w:rPr>
                                      <w:rFonts w:ascii="Arial" w:hAnsi="Arial" w:cs="Arial"/>
                                      <w:sz w:val="10"/>
                                      <w:szCs w:val="10"/>
                                    </w:rPr>
                                    <w:t xml:space="preserve">. Quick Sort – Best/Average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Worst case </w:t>
                                  </w:r>
                                  <w:r w:rsidRPr="00BD6A3F">
                                    <w:rPr>
                                      <w:rStyle w:val="Strong"/>
                                      <w:rFonts w:ascii="Arial" w:hAnsi="Arial" w:cs="Arial"/>
                                      <w:sz w:val="10"/>
                                      <w:szCs w:val="10"/>
                                    </w:rPr>
                                    <w:t>O(n²)</w:t>
                                  </w:r>
                                  <w:r w:rsidRPr="00BD6A3F">
                                    <w:rPr>
                                      <w:rFonts w:ascii="Arial" w:hAnsi="Arial" w:cs="Arial"/>
                                      <w:sz w:val="10"/>
                                      <w:szCs w:val="10"/>
                                    </w:rPr>
                                    <w:t xml:space="preserve">, Space </w:t>
                                  </w:r>
                                  <w:r w:rsidRPr="00BD6A3F">
                                    <w:rPr>
                                      <w:rStyle w:val="Strong"/>
                                      <w:rFonts w:ascii="Arial" w:hAnsi="Arial" w:cs="Arial"/>
                                      <w:sz w:val="10"/>
                                      <w:szCs w:val="10"/>
                                    </w:rPr>
                                    <w:t>O(n)</w:t>
                                  </w:r>
                                  <w:r w:rsidRPr="00BD6A3F">
                                    <w:rPr>
                                      <w:rFonts w:ascii="Arial" w:hAnsi="Arial" w:cs="Arial"/>
                                      <w:sz w:val="10"/>
                                      <w:szCs w:val="10"/>
                                    </w:rPr>
                                    <w:t xml:space="preserve">. Randomized Quick Sort – Best/Average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Worst case </w:t>
                                  </w:r>
                                  <w:r w:rsidRPr="00BD6A3F">
                                    <w:rPr>
                                      <w:rStyle w:val="Strong"/>
                                      <w:rFonts w:ascii="Arial" w:hAnsi="Arial" w:cs="Arial"/>
                                      <w:sz w:val="10"/>
                                      <w:szCs w:val="10"/>
                                    </w:rPr>
                                    <w:t>O(n²)</w:t>
                                  </w:r>
                                  <w:r w:rsidRPr="00BD6A3F">
                                    <w:rPr>
                                      <w:rFonts w:ascii="Arial" w:hAnsi="Arial" w:cs="Arial"/>
                                      <w:sz w:val="10"/>
                                      <w:szCs w:val="10"/>
                                    </w:rPr>
                                    <w:t xml:space="preserve">, Space </w:t>
                                  </w:r>
                                  <w:r w:rsidRPr="00BD6A3F">
                                    <w:rPr>
                                      <w:rStyle w:val="Strong"/>
                                      <w:rFonts w:ascii="Arial" w:hAnsi="Arial" w:cs="Arial"/>
                                      <w:sz w:val="10"/>
                                      <w:szCs w:val="10"/>
                                    </w:rPr>
                                    <w:t>O(n)</w:t>
                                  </w:r>
                                  <w:r w:rsidRPr="00BD6A3F">
                                    <w:rPr>
                                      <w:rFonts w:ascii="Arial" w:hAnsi="Arial" w:cs="Arial"/>
                                      <w:sz w:val="10"/>
                                      <w:szCs w:val="10"/>
                                    </w:rPr>
                                    <w:t xml:space="preserve">. Exponential Search – Best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1)</w:t>
                                  </w:r>
                                  <w:r w:rsidRPr="00BD6A3F">
                                    <w:rPr>
                                      <w:rFonts w:ascii="Arial" w:hAnsi="Arial" w:cs="Arial"/>
                                      <w:sz w:val="10"/>
                                      <w:szCs w:val="10"/>
                                    </w:rPr>
                                    <w:t xml:space="preserve">, Worst case </w:t>
                                  </w:r>
                                  <w:r w:rsidRPr="00BD6A3F">
                                    <w:rPr>
                                      <w:rStyle w:val="Strong"/>
                                      <w:rFonts w:ascii="Arial" w:hAnsi="Arial" w:cs="Arial"/>
                                      <w:sz w:val="10"/>
                                      <w:szCs w:val="10"/>
                                    </w:rPr>
                                    <w:t>O(log n)</w:t>
                                  </w:r>
                                  <w:r w:rsidRPr="00BD6A3F">
                                    <w:rPr>
                                      <w:rFonts w:ascii="Arial" w:hAnsi="Arial" w:cs="Arial"/>
                                      <w:sz w:val="10"/>
                                      <w:szCs w:val="10"/>
                                    </w:rPr>
                                    <w:t xml:space="preserve">, Space </w:t>
                                  </w:r>
                                  <w:r w:rsidRPr="00BD6A3F">
                                    <w:rPr>
                                      <w:rStyle w:val="Strong"/>
                                      <w:rFonts w:ascii="Arial" w:hAnsi="Arial" w:cs="Arial"/>
                                      <w:sz w:val="10"/>
                                      <w:szCs w:val="10"/>
                                    </w:rPr>
                                    <w:t>O(1)</w:t>
                                  </w:r>
                                  <w:r w:rsidRPr="00BD6A3F">
                                    <w:rPr>
                                      <w:rFonts w:ascii="Arial" w:hAnsi="Arial" w:cs="Arial"/>
                                      <w:sz w:val="10"/>
                                      <w:szCs w:val="10"/>
                                    </w:rPr>
                                    <w:t xml:space="preserve">. Topological Sorting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V + E)</w:t>
                                  </w:r>
                                  <w:r w:rsidRPr="00BD6A3F">
                                    <w:rPr>
                                      <w:rFonts w:ascii="Arial" w:hAnsi="Arial" w:cs="Arial"/>
                                      <w:sz w:val="10"/>
                                      <w:szCs w:val="10"/>
                                    </w:rPr>
                                    <w:t xml:space="preserve">, Space </w:t>
                                  </w:r>
                                  <w:r w:rsidRPr="00BD6A3F">
                                    <w:rPr>
                                      <w:rStyle w:val="Strong"/>
                                      <w:rFonts w:ascii="Arial" w:hAnsi="Arial" w:cs="Arial"/>
                                      <w:sz w:val="10"/>
                                      <w:szCs w:val="10"/>
                                    </w:rPr>
                                    <w:t>O(V + E)</w:t>
                                  </w:r>
                                  <w:r w:rsidRPr="00BD6A3F">
                                    <w:rPr>
                                      <w:rFonts w:ascii="Arial" w:hAnsi="Arial" w:cs="Arial"/>
                                      <w:sz w:val="10"/>
                                      <w:szCs w:val="10"/>
                                    </w:rPr>
                                    <w:t xml:space="preserve">. Dijkstra’s Algorithm – Best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E + V log V)</w:t>
                                  </w:r>
                                  <w:r w:rsidRPr="00BD6A3F">
                                    <w:rPr>
                                      <w:rFonts w:ascii="Arial" w:hAnsi="Arial" w:cs="Arial"/>
                                      <w:sz w:val="10"/>
                                      <w:szCs w:val="10"/>
                                    </w:rPr>
                                    <w:t xml:space="preserve">, Worst case </w:t>
                                  </w:r>
                                  <w:r w:rsidRPr="00BD6A3F">
                                    <w:rPr>
                                      <w:rStyle w:val="Strong"/>
                                      <w:rFonts w:ascii="Arial" w:hAnsi="Arial" w:cs="Arial"/>
                                      <w:sz w:val="10"/>
                                      <w:szCs w:val="10"/>
                                    </w:rPr>
                                    <w:t>O(V²)</w:t>
                                  </w:r>
                                  <w:r w:rsidRPr="00BD6A3F">
                                    <w:rPr>
                                      <w:rFonts w:ascii="Arial" w:hAnsi="Arial" w:cs="Arial"/>
                                      <w:sz w:val="10"/>
                                      <w:szCs w:val="10"/>
                                    </w:rPr>
                                    <w:t xml:space="preserve">, Space </w:t>
                                  </w:r>
                                  <w:r w:rsidRPr="00BD6A3F">
                                    <w:rPr>
                                      <w:rStyle w:val="Strong"/>
                                      <w:rFonts w:ascii="Arial" w:hAnsi="Arial" w:cs="Arial"/>
                                      <w:sz w:val="10"/>
                                      <w:szCs w:val="10"/>
                                    </w:rPr>
                                    <w:t>O(V)</w:t>
                                  </w:r>
                                  <w:r w:rsidRPr="00BD6A3F">
                                    <w:rPr>
                                      <w:rFonts w:ascii="Arial" w:hAnsi="Arial" w:cs="Arial"/>
                                      <w:sz w:val="10"/>
                                      <w:szCs w:val="10"/>
                                    </w:rPr>
                                    <w:t xml:space="preserve">. BFS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V + E)</w:t>
                                  </w:r>
                                  <w:r w:rsidRPr="00BD6A3F">
                                    <w:rPr>
                                      <w:rFonts w:ascii="Arial" w:hAnsi="Arial" w:cs="Arial"/>
                                      <w:sz w:val="10"/>
                                      <w:szCs w:val="10"/>
                                    </w:rPr>
                                    <w:t xml:space="preserve">, Space </w:t>
                                  </w:r>
                                  <w:r w:rsidRPr="00BD6A3F">
                                    <w:rPr>
                                      <w:rStyle w:val="Strong"/>
                                      <w:rFonts w:ascii="Arial" w:hAnsi="Arial" w:cs="Arial"/>
                                      <w:sz w:val="10"/>
                                      <w:szCs w:val="10"/>
                                    </w:rPr>
                                    <w:t>O(V + E)</w:t>
                                  </w:r>
                                  <w:r w:rsidRPr="00BD6A3F">
                                    <w:rPr>
                                      <w:rFonts w:ascii="Arial" w:hAnsi="Arial" w:cs="Arial"/>
                                      <w:sz w:val="10"/>
                                      <w:szCs w:val="10"/>
                                    </w:rPr>
                                    <w:t xml:space="preserve">. DFS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V + E)</w:t>
                                  </w:r>
                                  <w:r w:rsidRPr="00BD6A3F">
                                    <w:rPr>
                                      <w:rFonts w:ascii="Arial" w:hAnsi="Arial" w:cs="Arial"/>
                                      <w:sz w:val="10"/>
                                      <w:szCs w:val="10"/>
                                    </w:rPr>
                                    <w:t xml:space="preserve">, Space </w:t>
                                  </w:r>
                                  <w:r w:rsidRPr="00BD6A3F">
                                    <w:rPr>
                                      <w:rStyle w:val="Strong"/>
                                      <w:rFonts w:ascii="Arial" w:hAnsi="Arial" w:cs="Arial"/>
                                      <w:sz w:val="10"/>
                                      <w:szCs w:val="10"/>
                                    </w:rPr>
                                    <w:t>O(V + E)</w:t>
                                  </w:r>
                                  <w:r w:rsidRPr="00BD6A3F">
                                    <w:rPr>
                                      <w:rFonts w:ascii="Arial" w:hAnsi="Arial" w:cs="Arial"/>
                                      <w:sz w:val="10"/>
                                      <w:szCs w:val="10"/>
                                    </w:rPr>
                                    <w:t xml:space="preserve">. Prim’s Algorithm – Best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E + V log V)</w:t>
                                  </w:r>
                                  <w:r w:rsidRPr="00BD6A3F">
                                    <w:rPr>
                                      <w:rFonts w:ascii="Arial" w:hAnsi="Arial" w:cs="Arial"/>
                                      <w:sz w:val="10"/>
                                      <w:szCs w:val="10"/>
                                    </w:rPr>
                                    <w:t xml:space="preserve">, Worst case </w:t>
                                  </w:r>
                                  <w:r w:rsidRPr="00BD6A3F">
                                    <w:rPr>
                                      <w:rStyle w:val="Strong"/>
                                      <w:rFonts w:ascii="Arial" w:hAnsi="Arial" w:cs="Arial"/>
                                      <w:sz w:val="10"/>
                                      <w:szCs w:val="10"/>
                                    </w:rPr>
                                    <w:t>O(V²)</w:t>
                                  </w:r>
                                  <w:r w:rsidRPr="00BD6A3F">
                                    <w:rPr>
                                      <w:rFonts w:ascii="Arial" w:hAnsi="Arial" w:cs="Arial"/>
                                      <w:sz w:val="10"/>
                                      <w:szCs w:val="10"/>
                                    </w:rPr>
                                    <w:t xml:space="preserve">, Space </w:t>
                                  </w:r>
                                  <w:r w:rsidRPr="00BD6A3F">
                                    <w:rPr>
                                      <w:rStyle w:val="Strong"/>
                                      <w:rFonts w:ascii="Arial" w:hAnsi="Arial" w:cs="Arial"/>
                                      <w:sz w:val="10"/>
                                      <w:szCs w:val="10"/>
                                    </w:rPr>
                                    <w:t>O(V)</w:t>
                                  </w:r>
                                  <w:r w:rsidRPr="00BD6A3F">
                                    <w:rPr>
                                      <w:rFonts w:ascii="Arial" w:hAnsi="Arial" w:cs="Arial"/>
                                      <w:sz w:val="10"/>
                                      <w:szCs w:val="10"/>
                                    </w:rPr>
                                    <w:t xml:space="preserve">. Kruskal’s Algorithm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E log E)</w:t>
                                  </w:r>
                                  <w:r w:rsidRPr="00BD6A3F">
                                    <w:rPr>
                                      <w:rFonts w:ascii="Arial" w:hAnsi="Arial" w:cs="Arial"/>
                                      <w:sz w:val="10"/>
                                      <w:szCs w:val="10"/>
                                    </w:rPr>
                                    <w:t xml:space="preserve">, Space </w:t>
                                  </w:r>
                                  <w:r w:rsidRPr="00BD6A3F">
                                    <w:rPr>
                                      <w:rStyle w:val="Strong"/>
                                      <w:rFonts w:ascii="Arial" w:hAnsi="Arial" w:cs="Arial"/>
                                      <w:sz w:val="10"/>
                                      <w:szCs w:val="10"/>
                                    </w:rPr>
                                    <w:t>O(V + E)</w:t>
                                  </w:r>
                                  <w:r w:rsidRPr="00BD6A3F">
                                    <w:rPr>
                                      <w:rFonts w:ascii="Arial" w:hAnsi="Arial" w:cs="Arial"/>
                                      <w:sz w:val="10"/>
                                      <w:szCs w:val="10"/>
                                    </w:rPr>
                                    <w:t xml:space="preserve">. 0/1 Knapsack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 W)</w:t>
                                  </w:r>
                                  <w:r w:rsidRPr="00BD6A3F">
                                    <w:rPr>
                                      <w:rFonts w:ascii="Arial" w:hAnsi="Arial" w:cs="Arial"/>
                                      <w:sz w:val="10"/>
                                      <w:szCs w:val="10"/>
                                    </w:rPr>
                                    <w:t xml:space="preserve">, Space </w:t>
                                  </w:r>
                                  <w:r w:rsidRPr="00BD6A3F">
                                    <w:rPr>
                                      <w:rStyle w:val="Strong"/>
                                      <w:rFonts w:ascii="Arial" w:hAnsi="Arial" w:cs="Arial"/>
                                      <w:sz w:val="10"/>
                                      <w:szCs w:val="10"/>
                                    </w:rPr>
                                    <w:t>O(N * W)</w:t>
                                  </w:r>
                                  <w:r w:rsidRPr="00BD6A3F">
                                    <w:rPr>
                                      <w:rFonts w:ascii="Arial" w:hAnsi="Arial" w:cs="Arial"/>
                                      <w:sz w:val="10"/>
                                      <w:szCs w:val="10"/>
                                    </w:rPr>
                                    <w:t xml:space="preserve">. Fractional Knapsack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Space </w:t>
                                  </w:r>
                                  <w:r w:rsidRPr="00BD6A3F">
                                    <w:rPr>
                                      <w:rStyle w:val="Strong"/>
                                      <w:rFonts w:ascii="Arial" w:hAnsi="Arial" w:cs="Arial"/>
                                      <w:sz w:val="10"/>
                                      <w:szCs w:val="10"/>
                                    </w:rPr>
                                    <w:t>O(1)</w:t>
                                  </w:r>
                                  <w:r w:rsidRPr="00BD6A3F">
                                    <w:rPr>
                                      <w:rFonts w:ascii="Arial" w:hAnsi="Arial" w:cs="Arial"/>
                                      <w:sz w:val="10"/>
                                      <w:szCs w:val="10"/>
                                    </w:rPr>
                                    <w:t xml:space="preserve">. Travelling Salesman Problem (TSP) – Brute force </w:t>
                                  </w:r>
                                  <w:r w:rsidRPr="00BD6A3F">
                                    <w:rPr>
                                      <w:rStyle w:val="Strong"/>
                                      <w:rFonts w:ascii="Arial" w:hAnsi="Arial" w:cs="Arial"/>
                                      <w:sz w:val="10"/>
                                      <w:szCs w:val="10"/>
                                    </w:rPr>
                                    <w:t>O(n!)</w:t>
                                  </w:r>
                                  <w:r w:rsidRPr="00BD6A3F">
                                    <w:rPr>
                                      <w:rFonts w:ascii="Arial" w:hAnsi="Arial" w:cs="Arial"/>
                                      <w:sz w:val="10"/>
                                      <w:szCs w:val="10"/>
                                    </w:rPr>
                                    <w:t xml:space="preserve">, Dynamic Programming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n² * 2^n)</w:t>
                                  </w:r>
                                  <w:r w:rsidRPr="00BD6A3F">
                                    <w:rPr>
                                      <w:rFonts w:ascii="Arial" w:hAnsi="Arial" w:cs="Arial"/>
                                      <w:sz w:val="10"/>
                                      <w:szCs w:val="10"/>
                                    </w:rPr>
                                    <w:t xml:space="preserve">, Space </w:t>
                                  </w:r>
                                  <w:r w:rsidRPr="00BD6A3F">
                                    <w:rPr>
                                      <w:rStyle w:val="Strong"/>
                                      <w:rFonts w:ascii="Arial" w:hAnsi="Arial" w:cs="Arial"/>
                                      <w:sz w:val="10"/>
                                      <w:szCs w:val="10"/>
                                    </w:rPr>
                                    <w:t>O(n * 2^n)</w:t>
                                  </w:r>
                                  <w:r w:rsidRPr="00BD6A3F">
                                    <w:rPr>
                                      <w:rFonts w:ascii="Arial" w:hAnsi="Arial" w:cs="Arial"/>
                                      <w:sz w:val="10"/>
                                      <w:szCs w:val="10"/>
                                    </w:rPr>
                                    <w:t xml:space="preserve">. Huffman Coding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Space </w:t>
                                  </w:r>
                                  <w:r w:rsidRPr="00BD6A3F">
                                    <w:rPr>
                                      <w:rStyle w:val="Strong"/>
                                      <w:rFonts w:ascii="Arial" w:hAnsi="Arial" w:cs="Arial"/>
                                      <w:sz w:val="10"/>
                                      <w:szCs w:val="10"/>
                                    </w:rPr>
                                    <w:t>O(n)</w:t>
                                  </w:r>
                                  <w:r w:rsidRPr="00BD6A3F">
                                    <w:rPr>
                                      <w:rFonts w:ascii="Arial" w:hAnsi="Arial" w:cs="Arial"/>
                                      <w:sz w:val="10"/>
                                      <w:szCs w:val="10"/>
                                    </w:rPr>
                                    <w:t xml:space="preserve">. Bellman-Ford Algorithm – Best/Average/Worst case </w:t>
                                  </w:r>
                                  <w:r w:rsidRPr="00BD6A3F">
                                    <w:rPr>
                                      <w:rStyle w:val="Strong"/>
                                      <w:rFonts w:ascii="Arial" w:hAnsi="Arial" w:cs="Arial"/>
                                      <w:sz w:val="10"/>
                                      <w:szCs w:val="10"/>
                                    </w:rPr>
                                    <w:t>O(VE)</w:t>
                                  </w:r>
                                  <w:r w:rsidRPr="00BD6A3F">
                                    <w:rPr>
                                      <w:rFonts w:ascii="Arial" w:hAnsi="Arial" w:cs="Arial"/>
                                      <w:sz w:val="10"/>
                                      <w:szCs w:val="10"/>
                                    </w:rPr>
                                    <w:t xml:space="preserve">, Space </w:t>
                                  </w:r>
                                  <w:r w:rsidRPr="00BD6A3F">
                                    <w:rPr>
                                      <w:rStyle w:val="Strong"/>
                                      <w:rFonts w:ascii="Arial" w:hAnsi="Arial" w:cs="Arial"/>
                                      <w:sz w:val="10"/>
                                      <w:szCs w:val="10"/>
                                    </w:rPr>
                                    <w:t>O(V)</w:t>
                                  </w:r>
                                  <w:r w:rsidRPr="00BD6A3F">
                                    <w:rPr>
                                      <w:rFonts w:ascii="Arial" w:hAnsi="Arial" w:cs="Arial"/>
                                      <w:sz w:val="10"/>
                                      <w:szCs w:val="10"/>
                                    </w:rPr>
                                    <w:t>. Floyd-</w:t>
                                  </w:r>
                                  <w:proofErr w:type="spellStart"/>
                                  <w:r w:rsidRPr="00BD6A3F">
                                    <w:rPr>
                                      <w:rFonts w:ascii="Arial" w:hAnsi="Arial" w:cs="Arial"/>
                                      <w:sz w:val="10"/>
                                      <w:szCs w:val="10"/>
                                    </w:rPr>
                                    <w:t>Warshall</w:t>
                                  </w:r>
                                  <w:proofErr w:type="spellEnd"/>
                                  <w:r w:rsidRPr="00BD6A3F">
                                    <w:rPr>
                                      <w:rFonts w:ascii="Arial" w:hAnsi="Arial" w:cs="Arial"/>
                                      <w:sz w:val="10"/>
                                      <w:szCs w:val="10"/>
                                    </w:rPr>
                                    <w:t xml:space="preserve"> Algorithm – Best/Average/Worst case </w:t>
                                  </w:r>
                                  <w:r w:rsidRPr="00BD6A3F">
                                    <w:rPr>
                                      <w:rStyle w:val="Strong"/>
                                      <w:rFonts w:ascii="Arial" w:hAnsi="Arial" w:cs="Arial"/>
                                      <w:sz w:val="10"/>
                                      <w:szCs w:val="10"/>
                                    </w:rPr>
                                    <w:t>O(V³)</w:t>
                                  </w:r>
                                  <w:r w:rsidRPr="00BD6A3F">
                                    <w:rPr>
                                      <w:rFonts w:ascii="Arial" w:hAnsi="Arial" w:cs="Arial"/>
                                      <w:sz w:val="10"/>
                                      <w:szCs w:val="10"/>
                                    </w:rPr>
                                    <w:t xml:space="preserve">, Space </w:t>
                                  </w:r>
                                  <w:r w:rsidRPr="00BD6A3F">
                                    <w:rPr>
                                      <w:rStyle w:val="Strong"/>
                                      <w:rFonts w:ascii="Arial" w:hAnsi="Arial" w:cs="Arial"/>
                                      <w:sz w:val="10"/>
                                      <w:szCs w:val="10"/>
                                    </w:rPr>
                                    <w:t>O(V²)</w:t>
                                  </w:r>
                                  <w:r w:rsidRPr="00BD6A3F">
                                    <w:rPr>
                                      <w:rFonts w:ascii="Arial" w:hAnsi="Arial" w:cs="Arial"/>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5" type="#_x0000_t202" style="position:absolute;margin-left:-4.35pt;margin-top:131.6pt;width:112.85pt;height:2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" fillcolor="white [3201]" strokeweight=".5pt">
                      <v:textbox>
                        <w:txbxContent>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Insertion Sort – Best case </w:t>
                            </w:r>
                            <w:r w:rsidRPr="00BD6A3F">
                              <w:rPr>
                                <w:rStyle w:val="Strong"/>
                                <w:rFonts w:ascii="Arial" w:hAnsi="Arial" w:cs="Arial"/>
                                <w:sz w:val="10"/>
                                <w:szCs w:val="10"/>
                              </w:rPr>
                              <w:t>O(n)</w:t>
                            </w:r>
                            <w:r w:rsidRPr="00BD6A3F">
                              <w:rPr>
                                <w:rFonts w:ascii="Arial" w:hAnsi="Arial" w:cs="Arial"/>
                                <w:sz w:val="10"/>
                                <w:szCs w:val="10"/>
                              </w:rPr>
                              <w:t xml:space="preserve">, Average/Worst case </w:t>
                            </w:r>
                            <w:r w:rsidRPr="00BD6A3F">
                              <w:rPr>
                                <w:rStyle w:val="Strong"/>
                                <w:rFonts w:ascii="Arial" w:hAnsi="Arial" w:cs="Arial"/>
                                <w:sz w:val="10"/>
                                <w:szCs w:val="10"/>
                              </w:rPr>
                              <w:t>O(n²)</w:t>
                            </w:r>
                            <w:r w:rsidRPr="00BD6A3F">
                              <w:rPr>
                                <w:rFonts w:ascii="Arial" w:hAnsi="Arial" w:cs="Arial"/>
                                <w:sz w:val="10"/>
                                <w:szCs w:val="10"/>
                              </w:rPr>
                              <w:t xml:space="preserve">, Space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1)</w:t>
                            </w:r>
                            <w:r w:rsidRPr="00BD6A3F">
                              <w:rPr>
                                <w:rFonts w:ascii="Arial" w:hAnsi="Arial" w:cs="Arial"/>
                                <w:sz w:val="10"/>
                                <w:szCs w:val="10"/>
                              </w:rPr>
                              <w:t xml:space="preserve">. Selection Sort – Best/Average/Worst case </w:t>
                            </w:r>
                            <w:r w:rsidRPr="00BD6A3F">
                              <w:rPr>
                                <w:rStyle w:val="Strong"/>
                                <w:rFonts w:ascii="Arial" w:hAnsi="Arial" w:cs="Arial"/>
                                <w:sz w:val="10"/>
                                <w:szCs w:val="10"/>
                              </w:rPr>
                              <w:t>O(n²)</w:t>
                            </w:r>
                            <w:r w:rsidRPr="00BD6A3F">
                              <w:rPr>
                                <w:rFonts w:ascii="Arial" w:hAnsi="Arial" w:cs="Arial"/>
                                <w:sz w:val="10"/>
                                <w:szCs w:val="10"/>
                              </w:rPr>
                              <w:t xml:space="preserve">, Space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1)</w:t>
                            </w:r>
                            <w:r w:rsidRPr="00BD6A3F">
                              <w:rPr>
                                <w:rFonts w:ascii="Arial" w:hAnsi="Arial" w:cs="Arial"/>
                                <w:sz w:val="10"/>
                                <w:szCs w:val="10"/>
                              </w:rPr>
                              <w:t xml:space="preserve">. Bubble Sort – Best case </w:t>
                            </w:r>
                            <w:r w:rsidRPr="00BD6A3F">
                              <w:rPr>
                                <w:rStyle w:val="Strong"/>
                                <w:rFonts w:ascii="Arial" w:hAnsi="Arial" w:cs="Arial"/>
                                <w:sz w:val="10"/>
                                <w:szCs w:val="10"/>
                              </w:rPr>
                              <w:t>O(n)</w:t>
                            </w:r>
                            <w:r w:rsidRPr="00BD6A3F">
                              <w:rPr>
                                <w:rFonts w:ascii="Arial" w:hAnsi="Arial" w:cs="Arial"/>
                                <w:sz w:val="10"/>
                                <w:szCs w:val="10"/>
                              </w:rPr>
                              <w:t xml:space="preserve">, Average/Worst case </w:t>
                            </w:r>
                            <w:r w:rsidRPr="00BD6A3F">
                              <w:rPr>
                                <w:rStyle w:val="Strong"/>
                                <w:rFonts w:ascii="Arial" w:hAnsi="Arial" w:cs="Arial"/>
                                <w:sz w:val="10"/>
                                <w:szCs w:val="10"/>
                              </w:rPr>
                              <w:t>O(n²)</w:t>
                            </w:r>
                            <w:r w:rsidRPr="00BD6A3F">
                              <w:rPr>
                                <w:rFonts w:ascii="Arial" w:hAnsi="Arial" w:cs="Arial"/>
                                <w:sz w:val="10"/>
                                <w:szCs w:val="10"/>
                              </w:rPr>
                              <w:t xml:space="preserve">, Space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1)</w:t>
                            </w:r>
                            <w:r w:rsidRPr="00BD6A3F">
                              <w:rPr>
                                <w:rFonts w:ascii="Arial" w:hAnsi="Arial" w:cs="Arial"/>
                                <w:sz w:val="10"/>
                                <w:szCs w:val="10"/>
                              </w:rPr>
                              <w:t xml:space="preserve">. Merge Sort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Space </w:t>
                            </w:r>
                            <w:r w:rsidRPr="00BD6A3F">
                              <w:rPr>
                                <w:rStyle w:val="Strong"/>
                                <w:rFonts w:ascii="Arial" w:hAnsi="Arial" w:cs="Arial"/>
                                <w:sz w:val="10"/>
                                <w:szCs w:val="10"/>
                              </w:rPr>
                              <w:t>O(n)</w:t>
                            </w:r>
                            <w:r w:rsidRPr="00BD6A3F">
                              <w:rPr>
                                <w:rFonts w:ascii="Arial" w:hAnsi="Arial" w:cs="Arial"/>
                                <w:sz w:val="10"/>
                                <w:szCs w:val="10"/>
                              </w:rPr>
                              <w:t xml:space="preserve">. Quick Sort – Best/Average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Worst case </w:t>
                            </w:r>
                            <w:r w:rsidRPr="00BD6A3F">
                              <w:rPr>
                                <w:rStyle w:val="Strong"/>
                                <w:rFonts w:ascii="Arial" w:hAnsi="Arial" w:cs="Arial"/>
                                <w:sz w:val="10"/>
                                <w:szCs w:val="10"/>
                              </w:rPr>
                              <w:t>O(n²)</w:t>
                            </w:r>
                            <w:r w:rsidRPr="00BD6A3F">
                              <w:rPr>
                                <w:rFonts w:ascii="Arial" w:hAnsi="Arial" w:cs="Arial"/>
                                <w:sz w:val="10"/>
                                <w:szCs w:val="10"/>
                              </w:rPr>
                              <w:t xml:space="preserve">, Space </w:t>
                            </w:r>
                            <w:r w:rsidRPr="00BD6A3F">
                              <w:rPr>
                                <w:rStyle w:val="Strong"/>
                                <w:rFonts w:ascii="Arial" w:hAnsi="Arial" w:cs="Arial"/>
                                <w:sz w:val="10"/>
                                <w:szCs w:val="10"/>
                              </w:rPr>
                              <w:t>O(n)</w:t>
                            </w:r>
                            <w:r w:rsidRPr="00BD6A3F">
                              <w:rPr>
                                <w:rFonts w:ascii="Arial" w:hAnsi="Arial" w:cs="Arial"/>
                                <w:sz w:val="10"/>
                                <w:szCs w:val="10"/>
                              </w:rPr>
                              <w:t xml:space="preserve">. Randomized Quick Sort – Best/Average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Worst case </w:t>
                            </w:r>
                            <w:r w:rsidRPr="00BD6A3F">
                              <w:rPr>
                                <w:rStyle w:val="Strong"/>
                                <w:rFonts w:ascii="Arial" w:hAnsi="Arial" w:cs="Arial"/>
                                <w:sz w:val="10"/>
                                <w:szCs w:val="10"/>
                              </w:rPr>
                              <w:t>O(n²)</w:t>
                            </w:r>
                            <w:r w:rsidRPr="00BD6A3F">
                              <w:rPr>
                                <w:rFonts w:ascii="Arial" w:hAnsi="Arial" w:cs="Arial"/>
                                <w:sz w:val="10"/>
                                <w:szCs w:val="10"/>
                              </w:rPr>
                              <w:t xml:space="preserve">, Space </w:t>
                            </w:r>
                            <w:r w:rsidRPr="00BD6A3F">
                              <w:rPr>
                                <w:rStyle w:val="Strong"/>
                                <w:rFonts w:ascii="Arial" w:hAnsi="Arial" w:cs="Arial"/>
                                <w:sz w:val="10"/>
                                <w:szCs w:val="10"/>
                              </w:rPr>
                              <w:t>O(n)</w:t>
                            </w:r>
                            <w:r w:rsidRPr="00BD6A3F">
                              <w:rPr>
                                <w:rFonts w:ascii="Arial" w:hAnsi="Arial" w:cs="Arial"/>
                                <w:sz w:val="10"/>
                                <w:szCs w:val="10"/>
                              </w:rPr>
                              <w:t xml:space="preserve">. Exponential Search – Best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1)</w:t>
                            </w:r>
                            <w:r w:rsidRPr="00BD6A3F">
                              <w:rPr>
                                <w:rFonts w:ascii="Arial" w:hAnsi="Arial" w:cs="Arial"/>
                                <w:sz w:val="10"/>
                                <w:szCs w:val="10"/>
                              </w:rPr>
                              <w:t xml:space="preserve">, Worst case </w:t>
                            </w:r>
                            <w:r w:rsidRPr="00BD6A3F">
                              <w:rPr>
                                <w:rStyle w:val="Strong"/>
                                <w:rFonts w:ascii="Arial" w:hAnsi="Arial" w:cs="Arial"/>
                                <w:sz w:val="10"/>
                                <w:szCs w:val="10"/>
                              </w:rPr>
                              <w:t>O(log n)</w:t>
                            </w:r>
                            <w:r w:rsidRPr="00BD6A3F">
                              <w:rPr>
                                <w:rFonts w:ascii="Arial" w:hAnsi="Arial" w:cs="Arial"/>
                                <w:sz w:val="10"/>
                                <w:szCs w:val="10"/>
                              </w:rPr>
                              <w:t xml:space="preserve">, Space </w:t>
                            </w:r>
                            <w:r w:rsidRPr="00BD6A3F">
                              <w:rPr>
                                <w:rStyle w:val="Strong"/>
                                <w:rFonts w:ascii="Arial" w:hAnsi="Arial" w:cs="Arial"/>
                                <w:sz w:val="10"/>
                                <w:szCs w:val="10"/>
                              </w:rPr>
                              <w:t>O(1)</w:t>
                            </w:r>
                            <w:r w:rsidRPr="00BD6A3F">
                              <w:rPr>
                                <w:rFonts w:ascii="Arial" w:hAnsi="Arial" w:cs="Arial"/>
                                <w:sz w:val="10"/>
                                <w:szCs w:val="10"/>
                              </w:rPr>
                              <w:t xml:space="preserve">. Topological Sorting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V + E)</w:t>
                            </w:r>
                            <w:r w:rsidRPr="00BD6A3F">
                              <w:rPr>
                                <w:rFonts w:ascii="Arial" w:hAnsi="Arial" w:cs="Arial"/>
                                <w:sz w:val="10"/>
                                <w:szCs w:val="10"/>
                              </w:rPr>
                              <w:t xml:space="preserve">, Space </w:t>
                            </w:r>
                            <w:r w:rsidRPr="00BD6A3F">
                              <w:rPr>
                                <w:rStyle w:val="Strong"/>
                                <w:rFonts w:ascii="Arial" w:hAnsi="Arial" w:cs="Arial"/>
                                <w:sz w:val="10"/>
                                <w:szCs w:val="10"/>
                              </w:rPr>
                              <w:t>O(V + E)</w:t>
                            </w:r>
                            <w:r w:rsidRPr="00BD6A3F">
                              <w:rPr>
                                <w:rFonts w:ascii="Arial" w:hAnsi="Arial" w:cs="Arial"/>
                                <w:sz w:val="10"/>
                                <w:szCs w:val="10"/>
                              </w:rPr>
                              <w:t xml:space="preserve">. Dijkstra’s Algorithm – Best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E + V log V)</w:t>
                            </w:r>
                            <w:r w:rsidRPr="00BD6A3F">
                              <w:rPr>
                                <w:rFonts w:ascii="Arial" w:hAnsi="Arial" w:cs="Arial"/>
                                <w:sz w:val="10"/>
                                <w:szCs w:val="10"/>
                              </w:rPr>
                              <w:t xml:space="preserve">, Worst case </w:t>
                            </w:r>
                            <w:r w:rsidRPr="00BD6A3F">
                              <w:rPr>
                                <w:rStyle w:val="Strong"/>
                                <w:rFonts w:ascii="Arial" w:hAnsi="Arial" w:cs="Arial"/>
                                <w:sz w:val="10"/>
                                <w:szCs w:val="10"/>
                              </w:rPr>
                              <w:t>O(V²)</w:t>
                            </w:r>
                            <w:r w:rsidRPr="00BD6A3F">
                              <w:rPr>
                                <w:rFonts w:ascii="Arial" w:hAnsi="Arial" w:cs="Arial"/>
                                <w:sz w:val="10"/>
                                <w:szCs w:val="10"/>
                              </w:rPr>
                              <w:t xml:space="preserve">, Space </w:t>
                            </w:r>
                            <w:r w:rsidRPr="00BD6A3F">
                              <w:rPr>
                                <w:rStyle w:val="Strong"/>
                                <w:rFonts w:ascii="Arial" w:hAnsi="Arial" w:cs="Arial"/>
                                <w:sz w:val="10"/>
                                <w:szCs w:val="10"/>
                              </w:rPr>
                              <w:t>O(V)</w:t>
                            </w:r>
                            <w:r w:rsidRPr="00BD6A3F">
                              <w:rPr>
                                <w:rFonts w:ascii="Arial" w:hAnsi="Arial" w:cs="Arial"/>
                                <w:sz w:val="10"/>
                                <w:szCs w:val="10"/>
                              </w:rPr>
                              <w:t xml:space="preserve">. BFS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V + E)</w:t>
                            </w:r>
                            <w:r w:rsidRPr="00BD6A3F">
                              <w:rPr>
                                <w:rFonts w:ascii="Arial" w:hAnsi="Arial" w:cs="Arial"/>
                                <w:sz w:val="10"/>
                                <w:szCs w:val="10"/>
                              </w:rPr>
                              <w:t xml:space="preserve">, Space </w:t>
                            </w:r>
                            <w:r w:rsidRPr="00BD6A3F">
                              <w:rPr>
                                <w:rStyle w:val="Strong"/>
                                <w:rFonts w:ascii="Arial" w:hAnsi="Arial" w:cs="Arial"/>
                                <w:sz w:val="10"/>
                                <w:szCs w:val="10"/>
                              </w:rPr>
                              <w:t>O(V + E)</w:t>
                            </w:r>
                            <w:r w:rsidRPr="00BD6A3F">
                              <w:rPr>
                                <w:rFonts w:ascii="Arial" w:hAnsi="Arial" w:cs="Arial"/>
                                <w:sz w:val="10"/>
                                <w:szCs w:val="10"/>
                              </w:rPr>
                              <w:t xml:space="preserve">. DFS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V + E)</w:t>
                            </w:r>
                            <w:r w:rsidRPr="00BD6A3F">
                              <w:rPr>
                                <w:rFonts w:ascii="Arial" w:hAnsi="Arial" w:cs="Arial"/>
                                <w:sz w:val="10"/>
                                <w:szCs w:val="10"/>
                              </w:rPr>
                              <w:t xml:space="preserve">, Space </w:t>
                            </w:r>
                            <w:r w:rsidRPr="00BD6A3F">
                              <w:rPr>
                                <w:rStyle w:val="Strong"/>
                                <w:rFonts w:ascii="Arial" w:hAnsi="Arial" w:cs="Arial"/>
                                <w:sz w:val="10"/>
                                <w:szCs w:val="10"/>
                              </w:rPr>
                              <w:t>O(V + E)</w:t>
                            </w:r>
                            <w:r w:rsidRPr="00BD6A3F">
                              <w:rPr>
                                <w:rFonts w:ascii="Arial" w:hAnsi="Arial" w:cs="Arial"/>
                                <w:sz w:val="10"/>
                                <w:szCs w:val="10"/>
                              </w:rPr>
                              <w:t xml:space="preserve">. Prim’s Algorithm – Best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E + V log V)</w:t>
                            </w:r>
                            <w:r w:rsidRPr="00BD6A3F">
                              <w:rPr>
                                <w:rFonts w:ascii="Arial" w:hAnsi="Arial" w:cs="Arial"/>
                                <w:sz w:val="10"/>
                                <w:szCs w:val="10"/>
                              </w:rPr>
                              <w:t xml:space="preserve">, Worst case </w:t>
                            </w:r>
                            <w:r w:rsidRPr="00BD6A3F">
                              <w:rPr>
                                <w:rStyle w:val="Strong"/>
                                <w:rFonts w:ascii="Arial" w:hAnsi="Arial" w:cs="Arial"/>
                                <w:sz w:val="10"/>
                                <w:szCs w:val="10"/>
                              </w:rPr>
                              <w:t>O(V²)</w:t>
                            </w:r>
                            <w:r w:rsidRPr="00BD6A3F">
                              <w:rPr>
                                <w:rFonts w:ascii="Arial" w:hAnsi="Arial" w:cs="Arial"/>
                                <w:sz w:val="10"/>
                                <w:szCs w:val="10"/>
                              </w:rPr>
                              <w:t xml:space="preserve">, Space </w:t>
                            </w:r>
                            <w:r w:rsidRPr="00BD6A3F">
                              <w:rPr>
                                <w:rStyle w:val="Strong"/>
                                <w:rFonts w:ascii="Arial" w:hAnsi="Arial" w:cs="Arial"/>
                                <w:sz w:val="10"/>
                                <w:szCs w:val="10"/>
                              </w:rPr>
                              <w:t>O(V)</w:t>
                            </w:r>
                            <w:r w:rsidRPr="00BD6A3F">
                              <w:rPr>
                                <w:rFonts w:ascii="Arial" w:hAnsi="Arial" w:cs="Arial"/>
                                <w:sz w:val="10"/>
                                <w:szCs w:val="10"/>
                              </w:rPr>
                              <w:t xml:space="preserve">. Kruskal’s Algorithm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E log E)</w:t>
                            </w:r>
                            <w:r w:rsidRPr="00BD6A3F">
                              <w:rPr>
                                <w:rFonts w:ascii="Arial" w:hAnsi="Arial" w:cs="Arial"/>
                                <w:sz w:val="10"/>
                                <w:szCs w:val="10"/>
                              </w:rPr>
                              <w:t xml:space="preserve">, Space </w:t>
                            </w:r>
                            <w:r w:rsidRPr="00BD6A3F">
                              <w:rPr>
                                <w:rStyle w:val="Strong"/>
                                <w:rFonts w:ascii="Arial" w:hAnsi="Arial" w:cs="Arial"/>
                                <w:sz w:val="10"/>
                                <w:szCs w:val="10"/>
                              </w:rPr>
                              <w:t>O(V + E)</w:t>
                            </w:r>
                            <w:r w:rsidRPr="00BD6A3F">
                              <w:rPr>
                                <w:rFonts w:ascii="Arial" w:hAnsi="Arial" w:cs="Arial"/>
                                <w:sz w:val="10"/>
                                <w:szCs w:val="10"/>
                              </w:rPr>
                              <w:t xml:space="preserve">. 0/1 Knapsack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 W)</w:t>
                            </w:r>
                            <w:r w:rsidRPr="00BD6A3F">
                              <w:rPr>
                                <w:rFonts w:ascii="Arial" w:hAnsi="Arial" w:cs="Arial"/>
                                <w:sz w:val="10"/>
                                <w:szCs w:val="10"/>
                              </w:rPr>
                              <w:t xml:space="preserve">, Space </w:t>
                            </w:r>
                            <w:r w:rsidRPr="00BD6A3F">
                              <w:rPr>
                                <w:rStyle w:val="Strong"/>
                                <w:rFonts w:ascii="Arial" w:hAnsi="Arial" w:cs="Arial"/>
                                <w:sz w:val="10"/>
                                <w:szCs w:val="10"/>
                              </w:rPr>
                              <w:t>O(N * W)</w:t>
                            </w:r>
                            <w:r w:rsidRPr="00BD6A3F">
                              <w:rPr>
                                <w:rFonts w:ascii="Arial" w:hAnsi="Arial" w:cs="Arial"/>
                                <w:sz w:val="10"/>
                                <w:szCs w:val="10"/>
                              </w:rPr>
                              <w:t xml:space="preserve">. Fractional Knapsack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Space </w:t>
                            </w:r>
                            <w:r w:rsidRPr="00BD6A3F">
                              <w:rPr>
                                <w:rStyle w:val="Strong"/>
                                <w:rFonts w:ascii="Arial" w:hAnsi="Arial" w:cs="Arial"/>
                                <w:sz w:val="10"/>
                                <w:szCs w:val="10"/>
                              </w:rPr>
                              <w:t>O(1)</w:t>
                            </w:r>
                            <w:r w:rsidRPr="00BD6A3F">
                              <w:rPr>
                                <w:rFonts w:ascii="Arial" w:hAnsi="Arial" w:cs="Arial"/>
                                <w:sz w:val="10"/>
                                <w:szCs w:val="10"/>
                              </w:rPr>
                              <w:t xml:space="preserve">. Travelling Salesman Problem (TSP) – Brute force </w:t>
                            </w:r>
                            <w:r w:rsidRPr="00BD6A3F">
                              <w:rPr>
                                <w:rStyle w:val="Strong"/>
                                <w:rFonts w:ascii="Arial" w:hAnsi="Arial" w:cs="Arial"/>
                                <w:sz w:val="10"/>
                                <w:szCs w:val="10"/>
                              </w:rPr>
                              <w:t>O(n!)</w:t>
                            </w:r>
                            <w:r w:rsidRPr="00BD6A3F">
                              <w:rPr>
                                <w:rFonts w:ascii="Arial" w:hAnsi="Arial" w:cs="Arial"/>
                                <w:sz w:val="10"/>
                                <w:szCs w:val="10"/>
                              </w:rPr>
                              <w:t xml:space="preserve">, Dynamic Programming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n² * 2^n)</w:t>
                            </w:r>
                            <w:r w:rsidRPr="00BD6A3F">
                              <w:rPr>
                                <w:rFonts w:ascii="Arial" w:hAnsi="Arial" w:cs="Arial"/>
                                <w:sz w:val="10"/>
                                <w:szCs w:val="10"/>
                              </w:rPr>
                              <w:t xml:space="preserve">, Space </w:t>
                            </w:r>
                            <w:r w:rsidRPr="00BD6A3F">
                              <w:rPr>
                                <w:rStyle w:val="Strong"/>
                                <w:rFonts w:ascii="Arial" w:hAnsi="Arial" w:cs="Arial"/>
                                <w:sz w:val="10"/>
                                <w:szCs w:val="10"/>
                              </w:rPr>
                              <w:t>O(n * 2^n)</w:t>
                            </w:r>
                            <w:r w:rsidRPr="00BD6A3F">
                              <w:rPr>
                                <w:rFonts w:ascii="Arial" w:hAnsi="Arial" w:cs="Arial"/>
                                <w:sz w:val="10"/>
                                <w:szCs w:val="10"/>
                              </w:rPr>
                              <w:t xml:space="preserve">. Huffman Coding – Best/Average/Worst case </w:t>
                            </w:r>
                            <w:proofErr w:type="gramStart"/>
                            <w:r w:rsidRPr="00BD6A3F">
                              <w:rPr>
                                <w:rStyle w:val="Strong"/>
                                <w:rFonts w:ascii="Arial" w:hAnsi="Arial" w:cs="Arial"/>
                                <w:sz w:val="10"/>
                                <w:szCs w:val="10"/>
                              </w:rPr>
                              <w:t>O(</w:t>
                            </w:r>
                            <w:proofErr w:type="gramEnd"/>
                            <w:r w:rsidRPr="00BD6A3F">
                              <w:rPr>
                                <w:rStyle w:val="Strong"/>
                                <w:rFonts w:ascii="Arial" w:hAnsi="Arial" w:cs="Arial"/>
                                <w:sz w:val="10"/>
                                <w:szCs w:val="10"/>
                              </w:rPr>
                              <w:t>n log n)</w:t>
                            </w:r>
                            <w:r w:rsidRPr="00BD6A3F">
                              <w:rPr>
                                <w:rFonts w:ascii="Arial" w:hAnsi="Arial" w:cs="Arial"/>
                                <w:sz w:val="10"/>
                                <w:szCs w:val="10"/>
                              </w:rPr>
                              <w:t xml:space="preserve">, Space </w:t>
                            </w:r>
                            <w:r w:rsidRPr="00BD6A3F">
                              <w:rPr>
                                <w:rStyle w:val="Strong"/>
                                <w:rFonts w:ascii="Arial" w:hAnsi="Arial" w:cs="Arial"/>
                                <w:sz w:val="10"/>
                                <w:szCs w:val="10"/>
                              </w:rPr>
                              <w:t>O(n)</w:t>
                            </w:r>
                            <w:r w:rsidRPr="00BD6A3F">
                              <w:rPr>
                                <w:rFonts w:ascii="Arial" w:hAnsi="Arial" w:cs="Arial"/>
                                <w:sz w:val="10"/>
                                <w:szCs w:val="10"/>
                              </w:rPr>
                              <w:t xml:space="preserve">. Bellman-Ford Algorithm – Best/Average/Worst case </w:t>
                            </w:r>
                            <w:r w:rsidRPr="00BD6A3F">
                              <w:rPr>
                                <w:rStyle w:val="Strong"/>
                                <w:rFonts w:ascii="Arial" w:hAnsi="Arial" w:cs="Arial"/>
                                <w:sz w:val="10"/>
                                <w:szCs w:val="10"/>
                              </w:rPr>
                              <w:t>O(VE)</w:t>
                            </w:r>
                            <w:r w:rsidRPr="00BD6A3F">
                              <w:rPr>
                                <w:rFonts w:ascii="Arial" w:hAnsi="Arial" w:cs="Arial"/>
                                <w:sz w:val="10"/>
                                <w:szCs w:val="10"/>
                              </w:rPr>
                              <w:t xml:space="preserve">, Space </w:t>
                            </w:r>
                            <w:r w:rsidRPr="00BD6A3F">
                              <w:rPr>
                                <w:rStyle w:val="Strong"/>
                                <w:rFonts w:ascii="Arial" w:hAnsi="Arial" w:cs="Arial"/>
                                <w:sz w:val="10"/>
                                <w:szCs w:val="10"/>
                              </w:rPr>
                              <w:t>O(V)</w:t>
                            </w:r>
                            <w:r w:rsidRPr="00BD6A3F">
                              <w:rPr>
                                <w:rFonts w:ascii="Arial" w:hAnsi="Arial" w:cs="Arial"/>
                                <w:sz w:val="10"/>
                                <w:szCs w:val="10"/>
                              </w:rPr>
                              <w:t>. Floyd-</w:t>
                            </w:r>
                            <w:proofErr w:type="spellStart"/>
                            <w:r w:rsidRPr="00BD6A3F">
                              <w:rPr>
                                <w:rFonts w:ascii="Arial" w:hAnsi="Arial" w:cs="Arial"/>
                                <w:sz w:val="10"/>
                                <w:szCs w:val="10"/>
                              </w:rPr>
                              <w:t>Warshall</w:t>
                            </w:r>
                            <w:proofErr w:type="spellEnd"/>
                            <w:r w:rsidRPr="00BD6A3F">
                              <w:rPr>
                                <w:rFonts w:ascii="Arial" w:hAnsi="Arial" w:cs="Arial"/>
                                <w:sz w:val="10"/>
                                <w:szCs w:val="10"/>
                              </w:rPr>
                              <w:t xml:space="preserve"> Algorithm – Best/Average/Worst case </w:t>
                            </w:r>
                            <w:r w:rsidRPr="00BD6A3F">
                              <w:rPr>
                                <w:rStyle w:val="Strong"/>
                                <w:rFonts w:ascii="Arial" w:hAnsi="Arial" w:cs="Arial"/>
                                <w:sz w:val="10"/>
                                <w:szCs w:val="10"/>
                              </w:rPr>
                              <w:t>O(V³)</w:t>
                            </w:r>
                            <w:r w:rsidRPr="00BD6A3F">
                              <w:rPr>
                                <w:rFonts w:ascii="Arial" w:hAnsi="Arial" w:cs="Arial"/>
                                <w:sz w:val="10"/>
                                <w:szCs w:val="10"/>
                              </w:rPr>
                              <w:t xml:space="preserve">, Space </w:t>
                            </w:r>
                            <w:r w:rsidRPr="00BD6A3F">
                              <w:rPr>
                                <w:rStyle w:val="Strong"/>
                                <w:rFonts w:ascii="Arial" w:hAnsi="Arial" w:cs="Arial"/>
                                <w:sz w:val="10"/>
                                <w:szCs w:val="10"/>
                              </w:rPr>
                              <w:t>O(V²)</w:t>
                            </w:r>
                            <w:r w:rsidRPr="00BD6A3F">
                              <w:rPr>
                                <w:rFonts w:ascii="Arial" w:hAnsi="Arial" w:cs="Arial"/>
                                <w:sz w:val="10"/>
                                <w:szCs w:val="10"/>
                              </w:rPr>
                              <w: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1309635</wp:posOffset>
                      </wp:positionH>
                      <wp:positionV relativeFrom="paragraph">
                        <wp:posOffset>1173290</wp:posOffset>
                      </wp:positionV>
                      <wp:extent cx="2134671" cy="2026693"/>
                      <wp:effectExtent l="0" t="0" r="18415" b="12065"/>
                      <wp:wrapNone/>
                      <wp:docPr id="33" name="Text Box 33"/>
                      <wp:cNvGraphicFramePr/>
                      <a:graphic xmlns:a="http://schemas.openxmlformats.org/drawingml/2006/main">
                        <a:graphicData uri="http://schemas.microsoft.com/office/word/2010/wordprocessingShape">
                          <wps:wsp>
                            <wps:cNvSpPr txBox="1"/>
                            <wps:spPr>
                              <a:xfrm>
                                <a:off x="0" y="0"/>
                                <a:ext cx="2134671" cy="2026693"/>
                              </a:xfrm>
                              <a:prstGeom prst="rect">
                                <a:avLst/>
                              </a:prstGeom>
                              <a:solidFill>
                                <a:schemeClr val="lt1"/>
                              </a:solidFill>
                              <a:ln w="6350">
                                <a:solidFill>
                                  <a:prstClr val="black"/>
                                </a:solidFill>
                              </a:ln>
                            </wps:spPr>
                            <wps:txbx>
                              <w:txbxContent>
                                <w:p w:rsidR="00BD6A3F" w:rsidRPr="00BD6A3F" w:rsidRDefault="00BD6A3F" w:rsidP="00BD6A3F">
                                  <w:pPr>
                                    <w:spacing w:after="0"/>
                                    <w:rPr>
                                      <w:rFonts w:ascii="Arial" w:hAnsi="Arial" w:cs="Arial"/>
                                      <w:sz w:val="10"/>
                                      <w:szCs w:val="10"/>
                                    </w:rPr>
                                  </w:pPr>
                                  <w:r w:rsidRPr="00BD6A3F">
                                    <w:rPr>
                                      <w:rFonts w:ascii="Arial" w:hAnsi="Arial" w:cs="Arial"/>
                                      <w:b/>
                                      <w:sz w:val="10"/>
                                      <w:szCs w:val="10"/>
                                    </w:rPr>
                                    <w:t>The **0/1 Knapsack Problem**</w:t>
                                  </w:r>
                                  <w:r w:rsidRPr="00BD6A3F">
                                    <w:rPr>
                                      <w:rFonts w:ascii="Arial" w:hAnsi="Arial" w:cs="Arial"/>
                                      <w:sz w:val="10"/>
                                      <w:szCs w:val="10"/>
                                    </w:rPr>
                                    <w:t xml:space="preserve"> requires selecting items to maximize total value while ensuring the total weight does not exceed a given capacity. Unlike the **Fractional Knapsack**, items **cannot be divided**, making it an all-or-nothing choice.  </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**Dynamic Programming Approach (Bottom-</w:t>
                                  </w:r>
                                  <w:proofErr w:type="gramStart"/>
                                  <w:r w:rsidRPr="00BD6A3F">
                                    <w:rPr>
                                      <w:rFonts w:ascii="Arial" w:hAnsi="Arial" w:cs="Arial"/>
                                      <w:sz w:val="10"/>
                                      <w:szCs w:val="10"/>
                                    </w:rPr>
                                    <w:t>Up)*</w:t>
                                  </w:r>
                                  <w:proofErr w:type="gramEnd"/>
                                  <w:r w:rsidRPr="00BD6A3F">
                                    <w:rPr>
                                      <w:rFonts w:ascii="Arial" w:hAnsi="Arial" w:cs="Arial"/>
                                      <w:sz w:val="10"/>
                                      <w:szCs w:val="10"/>
                                    </w:rPr>
                                    <w:t>*</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We use a **DP table** </w:t>
                                  </w:r>
                                  <w:proofErr w:type="gramStart"/>
                                  <w:r w:rsidRPr="00BD6A3F">
                                    <w:rPr>
                                      <w:rFonts w:ascii="Arial" w:hAnsi="Arial" w:cs="Arial"/>
                                      <w:sz w:val="10"/>
                                      <w:szCs w:val="10"/>
                                    </w:rPr>
                                    <w:t>where:-</w:t>
                                  </w:r>
                                  <w:proofErr w:type="gramEnd"/>
                                  <w:r w:rsidRPr="00BD6A3F">
                                    <w:rPr>
                                      <w:rFonts w:ascii="Arial" w:hAnsi="Arial" w:cs="Arial"/>
                                      <w:sz w:val="10"/>
                                      <w:szCs w:val="10"/>
                                    </w:rPr>
                                    <w:t xml:space="preserve"> `</w:t>
                                  </w:r>
                                  <w:proofErr w:type="spellStart"/>
                                  <w:r w:rsidRPr="00BD6A3F">
                                    <w:rPr>
                                      <w:rFonts w:ascii="Arial" w:hAnsi="Arial" w:cs="Arial"/>
                                      <w:sz w:val="10"/>
                                      <w:szCs w:val="10"/>
                                    </w:rPr>
                                    <w:t>dp</w:t>
                                  </w:r>
                                  <w:proofErr w:type="spellEnd"/>
                                  <w:r w:rsidRPr="00BD6A3F">
                                    <w:rPr>
                                      <w:rFonts w:ascii="Arial" w:hAnsi="Arial" w:cs="Arial"/>
                                      <w:sz w:val="10"/>
                                      <w:szCs w:val="10"/>
                                    </w:rPr>
                                    <w:t>[</w:t>
                                  </w:r>
                                  <w:proofErr w:type="spellStart"/>
                                  <w:r w:rsidRPr="00BD6A3F">
                                    <w:rPr>
                                      <w:rFonts w:ascii="Arial" w:hAnsi="Arial" w:cs="Arial"/>
                                      <w:sz w:val="10"/>
                                      <w:szCs w:val="10"/>
                                    </w:rPr>
                                    <w:t>i</w:t>
                                  </w:r>
                                  <w:proofErr w:type="spellEnd"/>
                                  <w:r w:rsidRPr="00BD6A3F">
                                    <w:rPr>
                                      <w:rFonts w:ascii="Arial" w:hAnsi="Arial" w:cs="Arial"/>
                                      <w:sz w:val="10"/>
                                      <w:szCs w:val="10"/>
                                    </w:rPr>
                                    <w:t>][w]` represents the **maximum value possible** using the first `</w:t>
                                  </w:r>
                                  <w:proofErr w:type="spellStart"/>
                                  <w:r w:rsidRPr="00BD6A3F">
                                    <w:rPr>
                                      <w:rFonts w:ascii="Arial" w:hAnsi="Arial" w:cs="Arial"/>
                                      <w:sz w:val="10"/>
                                      <w:szCs w:val="10"/>
                                    </w:rPr>
                                    <w:t>i</w:t>
                                  </w:r>
                                  <w:proofErr w:type="spellEnd"/>
                                  <w:r w:rsidRPr="00BD6A3F">
                                    <w:rPr>
                                      <w:rFonts w:ascii="Arial" w:hAnsi="Arial" w:cs="Arial"/>
                                      <w:sz w:val="10"/>
                                      <w:szCs w:val="10"/>
                                    </w:rPr>
                                    <w:t xml:space="preserve">` items with weight limit `w`.  </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 The table is filled using the recurrence relation:  </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  \[</w:t>
                                  </w:r>
                                  <w:proofErr w:type="spellStart"/>
                                  <w:r w:rsidRPr="00BD6A3F">
                                    <w:rPr>
                                      <w:rFonts w:ascii="Arial" w:hAnsi="Arial" w:cs="Arial"/>
                                      <w:sz w:val="10"/>
                                      <w:szCs w:val="10"/>
                                    </w:rPr>
                                    <w:t>dp</w:t>
                                  </w:r>
                                  <w:proofErr w:type="spellEnd"/>
                                  <w:r w:rsidRPr="00BD6A3F">
                                    <w:rPr>
                                      <w:rFonts w:ascii="Arial" w:hAnsi="Arial" w:cs="Arial"/>
                                      <w:sz w:val="10"/>
                                      <w:szCs w:val="10"/>
                                    </w:rPr>
                                    <w:t>[</w:t>
                                  </w:r>
                                  <w:proofErr w:type="spellStart"/>
                                  <w:r w:rsidRPr="00BD6A3F">
                                    <w:rPr>
                                      <w:rFonts w:ascii="Arial" w:hAnsi="Arial" w:cs="Arial"/>
                                      <w:sz w:val="10"/>
                                      <w:szCs w:val="10"/>
                                    </w:rPr>
                                    <w:t>i</w:t>
                                  </w:r>
                                  <w:proofErr w:type="spellEnd"/>
                                  <w:r w:rsidRPr="00BD6A3F">
                                    <w:rPr>
                                      <w:rFonts w:ascii="Arial" w:hAnsi="Arial" w:cs="Arial"/>
                                      <w:sz w:val="10"/>
                                      <w:szCs w:val="10"/>
                                    </w:rPr>
                                    <w:t>][w] = \max(</w:t>
                                  </w:r>
                                  <w:proofErr w:type="spellStart"/>
                                  <w:r w:rsidRPr="00BD6A3F">
                                    <w:rPr>
                                      <w:rFonts w:ascii="Arial" w:hAnsi="Arial" w:cs="Arial"/>
                                      <w:sz w:val="10"/>
                                      <w:szCs w:val="10"/>
                                    </w:rPr>
                                    <w:t>dp</w:t>
                                  </w:r>
                                  <w:proofErr w:type="spellEnd"/>
                                  <w:r w:rsidRPr="00BD6A3F">
                                    <w:rPr>
                                      <w:rFonts w:ascii="Arial" w:hAnsi="Arial" w:cs="Arial"/>
                                      <w:sz w:val="10"/>
                                      <w:szCs w:val="10"/>
                                    </w:rPr>
                                    <w:t>[i-</w:t>
                                  </w:r>
                                  <w:proofErr w:type="gramStart"/>
                                  <w:r w:rsidRPr="00BD6A3F">
                                    <w:rPr>
                                      <w:rFonts w:ascii="Arial" w:hAnsi="Arial" w:cs="Arial"/>
                                      <w:sz w:val="10"/>
                                      <w:szCs w:val="10"/>
                                    </w:rPr>
                                    <w:t>1][</w:t>
                                  </w:r>
                                  <w:proofErr w:type="gramEnd"/>
                                  <w:r w:rsidRPr="00BD6A3F">
                                    <w:rPr>
                                      <w:rFonts w:ascii="Arial" w:hAnsi="Arial" w:cs="Arial"/>
                                      <w:sz w:val="10"/>
                                      <w:szCs w:val="10"/>
                                    </w:rPr>
                                    <w:t xml:space="preserve">w], </w:t>
                                  </w:r>
                                  <w:proofErr w:type="spellStart"/>
                                  <w:r w:rsidRPr="00BD6A3F">
                                    <w:rPr>
                                      <w:rFonts w:ascii="Arial" w:hAnsi="Arial" w:cs="Arial"/>
                                      <w:sz w:val="10"/>
                                      <w:szCs w:val="10"/>
                                    </w:rPr>
                                    <w:t>val</w:t>
                                  </w:r>
                                  <w:proofErr w:type="spellEnd"/>
                                  <w:r w:rsidRPr="00BD6A3F">
                                    <w:rPr>
                                      <w:rFonts w:ascii="Arial" w:hAnsi="Arial" w:cs="Arial"/>
                                      <w:sz w:val="10"/>
                                      <w:szCs w:val="10"/>
                                    </w:rPr>
                                    <w:t>[</w:t>
                                  </w:r>
                                  <w:proofErr w:type="spellStart"/>
                                  <w:r w:rsidRPr="00BD6A3F">
                                    <w:rPr>
                                      <w:rFonts w:ascii="Arial" w:hAnsi="Arial" w:cs="Arial"/>
                                      <w:sz w:val="10"/>
                                      <w:szCs w:val="10"/>
                                    </w:rPr>
                                    <w:t>i</w:t>
                                  </w:r>
                                  <w:proofErr w:type="spellEnd"/>
                                  <w:r w:rsidRPr="00BD6A3F">
                                    <w:rPr>
                                      <w:rFonts w:ascii="Arial" w:hAnsi="Arial" w:cs="Arial"/>
                                      <w:sz w:val="10"/>
                                      <w:szCs w:val="10"/>
                                    </w:rPr>
                                    <w:t xml:space="preserve">] + </w:t>
                                  </w:r>
                                  <w:proofErr w:type="spellStart"/>
                                  <w:r w:rsidRPr="00BD6A3F">
                                    <w:rPr>
                                      <w:rFonts w:ascii="Arial" w:hAnsi="Arial" w:cs="Arial"/>
                                      <w:sz w:val="10"/>
                                      <w:szCs w:val="10"/>
                                    </w:rPr>
                                    <w:t>dp</w:t>
                                  </w:r>
                                  <w:proofErr w:type="spellEnd"/>
                                  <w:r w:rsidRPr="00BD6A3F">
                                    <w:rPr>
                                      <w:rFonts w:ascii="Arial" w:hAnsi="Arial" w:cs="Arial"/>
                                      <w:sz w:val="10"/>
                                      <w:szCs w:val="10"/>
                                    </w:rPr>
                                    <w:t xml:space="preserve">[i-1][w - </w:t>
                                  </w:r>
                                  <w:proofErr w:type="spellStart"/>
                                  <w:r w:rsidRPr="00BD6A3F">
                                    <w:rPr>
                                      <w:rFonts w:ascii="Arial" w:hAnsi="Arial" w:cs="Arial"/>
                                      <w:sz w:val="10"/>
                                      <w:szCs w:val="10"/>
                                    </w:rPr>
                                    <w:t>wt</w:t>
                                  </w:r>
                                  <w:proofErr w:type="spellEnd"/>
                                  <w:r w:rsidRPr="00BD6A3F">
                                    <w:rPr>
                                      <w:rFonts w:ascii="Arial" w:hAnsi="Arial" w:cs="Arial"/>
                                      <w:sz w:val="10"/>
                                      <w:szCs w:val="10"/>
                                    </w:rPr>
                                    <w:t>[</w:t>
                                  </w:r>
                                  <w:proofErr w:type="spellStart"/>
                                  <w:r w:rsidRPr="00BD6A3F">
                                    <w:rPr>
                                      <w:rFonts w:ascii="Arial" w:hAnsi="Arial" w:cs="Arial"/>
                                      <w:sz w:val="10"/>
                                      <w:szCs w:val="10"/>
                                    </w:rPr>
                                    <w:t>i</w:t>
                                  </w:r>
                                  <w:proofErr w:type="spellEnd"/>
                                  <w:r w:rsidRPr="00BD6A3F">
                                    <w:rPr>
                                      <w:rFonts w:ascii="Arial" w:hAnsi="Arial" w:cs="Arial"/>
                                      <w:sz w:val="10"/>
                                      <w:szCs w:val="10"/>
                                    </w:rPr>
                                    <w:t>]])</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  This means:</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  - **Exclude the item** → Keep the previous best value. - **Include the item (if weight </w:t>
                                  </w:r>
                                  <w:proofErr w:type="gramStart"/>
                                  <w:r w:rsidRPr="00BD6A3F">
                                    <w:rPr>
                                      <w:rFonts w:ascii="Arial" w:hAnsi="Arial" w:cs="Arial"/>
                                      <w:sz w:val="10"/>
                                      <w:szCs w:val="10"/>
                                    </w:rPr>
                                    <w:t>allows)*</w:t>
                                  </w:r>
                                  <w:proofErr w:type="gramEnd"/>
                                  <w:r w:rsidRPr="00BD6A3F">
                                    <w:rPr>
                                      <w:rFonts w:ascii="Arial" w:hAnsi="Arial" w:cs="Arial"/>
                                      <w:sz w:val="10"/>
                                      <w:szCs w:val="10"/>
                                    </w:rPr>
                                    <w:t>* → Add item value to the best solution for the remaining capacity.</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**Steps**1. **Initialize the table** with `0` when either no items are available or weight capacity is `0`.  2. **Iterate through items** and update values using the recurrence relation.  3. **The final value in `</w:t>
                                  </w:r>
                                  <w:proofErr w:type="spellStart"/>
                                  <w:r w:rsidRPr="00BD6A3F">
                                    <w:rPr>
                                      <w:rFonts w:ascii="Arial" w:hAnsi="Arial" w:cs="Arial"/>
                                      <w:sz w:val="10"/>
                                      <w:szCs w:val="10"/>
                                    </w:rPr>
                                    <w:t>dp</w:t>
                                  </w:r>
                                  <w:proofErr w:type="spellEnd"/>
                                  <w:r w:rsidRPr="00BD6A3F">
                                    <w:rPr>
                                      <w:rFonts w:ascii="Arial" w:hAnsi="Arial" w:cs="Arial"/>
                                      <w:sz w:val="10"/>
                                      <w:szCs w:val="10"/>
                                    </w:rPr>
                                    <w:t>[n][</w:t>
                                  </w:r>
                                  <w:proofErr w:type="gramStart"/>
                                  <w:r w:rsidRPr="00BD6A3F">
                                    <w:rPr>
                                      <w:rFonts w:ascii="Arial" w:hAnsi="Arial" w:cs="Arial"/>
                                      <w:sz w:val="10"/>
                                      <w:szCs w:val="10"/>
                                    </w:rPr>
                                    <w:t>W]`</w:t>
                                  </w:r>
                                  <w:proofErr w:type="gramEnd"/>
                                  <w:r w:rsidRPr="00BD6A3F">
                                    <w:rPr>
                                      <w:rFonts w:ascii="Arial" w:hAnsi="Arial" w:cs="Arial"/>
                                      <w:sz w:val="10"/>
                                      <w:szCs w:val="10"/>
                                    </w:rPr>
                                    <w:t xml:space="preserve"> gives the maximum profit achievable.**  </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**Example**</w:t>
                                  </w:r>
                                </w:p>
                                <w:p w:rsidR="00BD6A3F" w:rsidRPr="00BD6A3F" w:rsidRDefault="00BD6A3F" w:rsidP="00BD6A3F">
                                  <w:pPr>
                                    <w:spacing w:after="0"/>
                                    <w:rPr>
                                      <w:rFonts w:ascii="Arial" w:hAnsi="Arial" w:cs="Arial"/>
                                      <w:sz w:val="10"/>
                                      <w:szCs w:val="10"/>
                                    </w:rPr>
                                  </w:pPr>
                                  <w:proofErr w:type="gramStart"/>
                                  <w:r w:rsidRPr="00BD6A3F">
                                    <w:rPr>
                                      <w:rFonts w:ascii="Arial" w:hAnsi="Arial" w:cs="Arial"/>
                                      <w:sz w:val="10"/>
                                      <w:szCs w:val="10"/>
                                    </w:rPr>
                                    <w:t>Given:-</w:t>
                                  </w:r>
                                  <w:proofErr w:type="gramEnd"/>
                                  <w:r w:rsidRPr="00BD6A3F">
                                    <w:rPr>
                                      <w:rFonts w:ascii="Arial" w:hAnsi="Arial" w:cs="Arial"/>
                                      <w:sz w:val="10"/>
                                      <w:szCs w:val="10"/>
                                    </w:rPr>
                                    <w:t xml:space="preserve"> Items `{A, B, C}`- Profits `{60, 100, 120}`- Weights `{10, 20, 30}`- Knapsack Capacity `W = 50`</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The optimal selection is </w:t>
                                  </w:r>
                                  <w:proofErr w:type="gramStart"/>
                                  <w:r w:rsidRPr="00BD6A3F">
                                    <w:rPr>
                                      <w:rFonts w:ascii="Arial" w:hAnsi="Arial" w:cs="Arial"/>
                                      <w:sz w:val="10"/>
                                      <w:szCs w:val="10"/>
                                    </w:rPr>
                                    <w:t>`{</w:t>
                                  </w:r>
                                  <w:proofErr w:type="gramEnd"/>
                                  <w:r w:rsidRPr="00BD6A3F">
                                    <w:rPr>
                                      <w:rFonts w:ascii="Arial" w:hAnsi="Arial" w:cs="Arial"/>
                                      <w:sz w:val="10"/>
                                      <w:szCs w:val="10"/>
                                    </w:rPr>
                                    <w:t>B, C}`, yielding a **maximum profit of 220**.This **bottom-up DP approach** ensures **efficient computation in O(N * W)** time 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6" type="#_x0000_t202" style="position:absolute;margin-left:103.1pt;margin-top:92.4pt;width:168.1pt;height:15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" fillcolor="white [3201]" strokeweight=".5pt">
                      <v:textbox>
                        <w:txbxContent>
                          <w:p w:rsidR="00BD6A3F" w:rsidRPr="00BD6A3F" w:rsidRDefault="00BD6A3F" w:rsidP="00BD6A3F">
                            <w:pPr>
                              <w:spacing w:after="0"/>
                              <w:rPr>
                                <w:rFonts w:ascii="Arial" w:hAnsi="Arial" w:cs="Arial"/>
                                <w:sz w:val="10"/>
                                <w:szCs w:val="10"/>
                              </w:rPr>
                            </w:pPr>
                            <w:r w:rsidRPr="00BD6A3F">
                              <w:rPr>
                                <w:rFonts w:ascii="Arial" w:hAnsi="Arial" w:cs="Arial"/>
                                <w:b/>
                                <w:sz w:val="10"/>
                                <w:szCs w:val="10"/>
                              </w:rPr>
                              <w:t>The **0/1 Knapsack Problem**</w:t>
                            </w:r>
                            <w:r w:rsidRPr="00BD6A3F">
                              <w:rPr>
                                <w:rFonts w:ascii="Arial" w:hAnsi="Arial" w:cs="Arial"/>
                                <w:sz w:val="10"/>
                                <w:szCs w:val="10"/>
                              </w:rPr>
                              <w:t xml:space="preserve"> requires selecting items to maximize total value while ensuring the total weight does not exceed a given capacity. Unlike the **Fractional Knapsack**, items **cannot be divided**, making it an all-or-nothing choice.  </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**Dynamic Programming Approach (Bottom-</w:t>
                            </w:r>
                            <w:proofErr w:type="gramStart"/>
                            <w:r w:rsidRPr="00BD6A3F">
                              <w:rPr>
                                <w:rFonts w:ascii="Arial" w:hAnsi="Arial" w:cs="Arial"/>
                                <w:sz w:val="10"/>
                                <w:szCs w:val="10"/>
                              </w:rPr>
                              <w:t>Up)*</w:t>
                            </w:r>
                            <w:proofErr w:type="gramEnd"/>
                            <w:r w:rsidRPr="00BD6A3F">
                              <w:rPr>
                                <w:rFonts w:ascii="Arial" w:hAnsi="Arial" w:cs="Arial"/>
                                <w:sz w:val="10"/>
                                <w:szCs w:val="10"/>
                              </w:rPr>
                              <w:t>*</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We use a **DP table** </w:t>
                            </w:r>
                            <w:proofErr w:type="gramStart"/>
                            <w:r w:rsidRPr="00BD6A3F">
                              <w:rPr>
                                <w:rFonts w:ascii="Arial" w:hAnsi="Arial" w:cs="Arial"/>
                                <w:sz w:val="10"/>
                                <w:szCs w:val="10"/>
                              </w:rPr>
                              <w:t>where:-</w:t>
                            </w:r>
                            <w:proofErr w:type="gramEnd"/>
                            <w:r w:rsidRPr="00BD6A3F">
                              <w:rPr>
                                <w:rFonts w:ascii="Arial" w:hAnsi="Arial" w:cs="Arial"/>
                                <w:sz w:val="10"/>
                                <w:szCs w:val="10"/>
                              </w:rPr>
                              <w:t xml:space="preserve"> `</w:t>
                            </w:r>
                            <w:proofErr w:type="spellStart"/>
                            <w:r w:rsidRPr="00BD6A3F">
                              <w:rPr>
                                <w:rFonts w:ascii="Arial" w:hAnsi="Arial" w:cs="Arial"/>
                                <w:sz w:val="10"/>
                                <w:szCs w:val="10"/>
                              </w:rPr>
                              <w:t>dp</w:t>
                            </w:r>
                            <w:proofErr w:type="spellEnd"/>
                            <w:r w:rsidRPr="00BD6A3F">
                              <w:rPr>
                                <w:rFonts w:ascii="Arial" w:hAnsi="Arial" w:cs="Arial"/>
                                <w:sz w:val="10"/>
                                <w:szCs w:val="10"/>
                              </w:rPr>
                              <w:t>[</w:t>
                            </w:r>
                            <w:proofErr w:type="spellStart"/>
                            <w:r w:rsidRPr="00BD6A3F">
                              <w:rPr>
                                <w:rFonts w:ascii="Arial" w:hAnsi="Arial" w:cs="Arial"/>
                                <w:sz w:val="10"/>
                                <w:szCs w:val="10"/>
                              </w:rPr>
                              <w:t>i</w:t>
                            </w:r>
                            <w:proofErr w:type="spellEnd"/>
                            <w:r w:rsidRPr="00BD6A3F">
                              <w:rPr>
                                <w:rFonts w:ascii="Arial" w:hAnsi="Arial" w:cs="Arial"/>
                                <w:sz w:val="10"/>
                                <w:szCs w:val="10"/>
                              </w:rPr>
                              <w:t>][w]` represents the **maximum value possible** using the first `</w:t>
                            </w:r>
                            <w:proofErr w:type="spellStart"/>
                            <w:r w:rsidRPr="00BD6A3F">
                              <w:rPr>
                                <w:rFonts w:ascii="Arial" w:hAnsi="Arial" w:cs="Arial"/>
                                <w:sz w:val="10"/>
                                <w:szCs w:val="10"/>
                              </w:rPr>
                              <w:t>i</w:t>
                            </w:r>
                            <w:proofErr w:type="spellEnd"/>
                            <w:r w:rsidRPr="00BD6A3F">
                              <w:rPr>
                                <w:rFonts w:ascii="Arial" w:hAnsi="Arial" w:cs="Arial"/>
                                <w:sz w:val="10"/>
                                <w:szCs w:val="10"/>
                              </w:rPr>
                              <w:t xml:space="preserve">` items with weight limit `w`.  </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 The table is filled using the recurrence relation:  </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  \[</w:t>
                            </w:r>
                            <w:proofErr w:type="spellStart"/>
                            <w:r w:rsidRPr="00BD6A3F">
                              <w:rPr>
                                <w:rFonts w:ascii="Arial" w:hAnsi="Arial" w:cs="Arial"/>
                                <w:sz w:val="10"/>
                                <w:szCs w:val="10"/>
                              </w:rPr>
                              <w:t>dp</w:t>
                            </w:r>
                            <w:proofErr w:type="spellEnd"/>
                            <w:r w:rsidRPr="00BD6A3F">
                              <w:rPr>
                                <w:rFonts w:ascii="Arial" w:hAnsi="Arial" w:cs="Arial"/>
                                <w:sz w:val="10"/>
                                <w:szCs w:val="10"/>
                              </w:rPr>
                              <w:t>[</w:t>
                            </w:r>
                            <w:proofErr w:type="spellStart"/>
                            <w:r w:rsidRPr="00BD6A3F">
                              <w:rPr>
                                <w:rFonts w:ascii="Arial" w:hAnsi="Arial" w:cs="Arial"/>
                                <w:sz w:val="10"/>
                                <w:szCs w:val="10"/>
                              </w:rPr>
                              <w:t>i</w:t>
                            </w:r>
                            <w:proofErr w:type="spellEnd"/>
                            <w:r w:rsidRPr="00BD6A3F">
                              <w:rPr>
                                <w:rFonts w:ascii="Arial" w:hAnsi="Arial" w:cs="Arial"/>
                                <w:sz w:val="10"/>
                                <w:szCs w:val="10"/>
                              </w:rPr>
                              <w:t>][w] = \max(</w:t>
                            </w:r>
                            <w:proofErr w:type="spellStart"/>
                            <w:r w:rsidRPr="00BD6A3F">
                              <w:rPr>
                                <w:rFonts w:ascii="Arial" w:hAnsi="Arial" w:cs="Arial"/>
                                <w:sz w:val="10"/>
                                <w:szCs w:val="10"/>
                              </w:rPr>
                              <w:t>dp</w:t>
                            </w:r>
                            <w:proofErr w:type="spellEnd"/>
                            <w:r w:rsidRPr="00BD6A3F">
                              <w:rPr>
                                <w:rFonts w:ascii="Arial" w:hAnsi="Arial" w:cs="Arial"/>
                                <w:sz w:val="10"/>
                                <w:szCs w:val="10"/>
                              </w:rPr>
                              <w:t>[i-</w:t>
                            </w:r>
                            <w:proofErr w:type="gramStart"/>
                            <w:r w:rsidRPr="00BD6A3F">
                              <w:rPr>
                                <w:rFonts w:ascii="Arial" w:hAnsi="Arial" w:cs="Arial"/>
                                <w:sz w:val="10"/>
                                <w:szCs w:val="10"/>
                              </w:rPr>
                              <w:t>1][</w:t>
                            </w:r>
                            <w:proofErr w:type="gramEnd"/>
                            <w:r w:rsidRPr="00BD6A3F">
                              <w:rPr>
                                <w:rFonts w:ascii="Arial" w:hAnsi="Arial" w:cs="Arial"/>
                                <w:sz w:val="10"/>
                                <w:szCs w:val="10"/>
                              </w:rPr>
                              <w:t xml:space="preserve">w], </w:t>
                            </w:r>
                            <w:proofErr w:type="spellStart"/>
                            <w:r w:rsidRPr="00BD6A3F">
                              <w:rPr>
                                <w:rFonts w:ascii="Arial" w:hAnsi="Arial" w:cs="Arial"/>
                                <w:sz w:val="10"/>
                                <w:szCs w:val="10"/>
                              </w:rPr>
                              <w:t>val</w:t>
                            </w:r>
                            <w:proofErr w:type="spellEnd"/>
                            <w:r w:rsidRPr="00BD6A3F">
                              <w:rPr>
                                <w:rFonts w:ascii="Arial" w:hAnsi="Arial" w:cs="Arial"/>
                                <w:sz w:val="10"/>
                                <w:szCs w:val="10"/>
                              </w:rPr>
                              <w:t>[</w:t>
                            </w:r>
                            <w:proofErr w:type="spellStart"/>
                            <w:r w:rsidRPr="00BD6A3F">
                              <w:rPr>
                                <w:rFonts w:ascii="Arial" w:hAnsi="Arial" w:cs="Arial"/>
                                <w:sz w:val="10"/>
                                <w:szCs w:val="10"/>
                              </w:rPr>
                              <w:t>i</w:t>
                            </w:r>
                            <w:proofErr w:type="spellEnd"/>
                            <w:r w:rsidRPr="00BD6A3F">
                              <w:rPr>
                                <w:rFonts w:ascii="Arial" w:hAnsi="Arial" w:cs="Arial"/>
                                <w:sz w:val="10"/>
                                <w:szCs w:val="10"/>
                              </w:rPr>
                              <w:t xml:space="preserve">] + </w:t>
                            </w:r>
                            <w:proofErr w:type="spellStart"/>
                            <w:r w:rsidRPr="00BD6A3F">
                              <w:rPr>
                                <w:rFonts w:ascii="Arial" w:hAnsi="Arial" w:cs="Arial"/>
                                <w:sz w:val="10"/>
                                <w:szCs w:val="10"/>
                              </w:rPr>
                              <w:t>dp</w:t>
                            </w:r>
                            <w:proofErr w:type="spellEnd"/>
                            <w:r w:rsidRPr="00BD6A3F">
                              <w:rPr>
                                <w:rFonts w:ascii="Arial" w:hAnsi="Arial" w:cs="Arial"/>
                                <w:sz w:val="10"/>
                                <w:szCs w:val="10"/>
                              </w:rPr>
                              <w:t xml:space="preserve">[i-1][w - </w:t>
                            </w:r>
                            <w:proofErr w:type="spellStart"/>
                            <w:r w:rsidRPr="00BD6A3F">
                              <w:rPr>
                                <w:rFonts w:ascii="Arial" w:hAnsi="Arial" w:cs="Arial"/>
                                <w:sz w:val="10"/>
                                <w:szCs w:val="10"/>
                              </w:rPr>
                              <w:t>wt</w:t>
                            </w:r>
                            <w:proofErr w:type="spellEnd"/>
                            <w:r w:rsidRPr="00BD6A3F">
                              <w:rPr>
                                <w:rFonts w:ascii="Arial" w:hAnsi="Arial" w:cs="Arial"/>
                                <w:sz w:val="10"/>
                                <w:szCs w:val="10"/>
                              </w:rPr>
                              <w:t>[</w:t>
                            </w:r>
                            <w:proofErr w:type="spellStart"/>
                            <w:r w:rsidRPr="00BD6A3F">
                              <w:rPr>
                                <w:rFonts w:ascii="Arial" w:hAnsi="Arial" w:cs="Arial"/>
                                <w:sz w:val="10"/>
                                <w:szCs w:val="10"/>
                              </w:rPr>
                              <w:t>i</w:t>
                            </w:r>
                            <w:proofErr w:type="spellEnd"/>
                            <w:r w:rsidRPr="00BD6A3F">
                              <w:rPr>
                                <w:rFonts w:ascii="Arial" w:hAnsi="Arial" w:cs="Arial"/>
                                <w:sz w:val="10"/>
                                <w:szCs w:val="10"/>
                              </w:rPr>
                              <w:t>]])</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  This means:</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  - **Exclude the item** → Keep the previous best value. - **Include the item (if weight </w:t>
                            </w:r>
                            <w:proofErr w:type="gramStart"/>
                            <w:r w:rsidRPr="00BD6A3F">
                              <w:rPr>
                                <w:rFonts w:ascii="Arial" w:hAnsi="Arial" w:cs="Arial"/>
                                <w:sz w:val="10"/>
                                <w:szCs w:val="10"/>
                              </w:rPr>
                              <w:t>allows)*</w:t>
                            </w:r>
                            <w:proofErr w:type="gramEnd"/>
                            <w:r w:rsidRPr="00BD6A3F">
                              <w:rPr>
                                <w:rFonts w:ascii="Arial" w:hAnsi="Arial" w:cs="Arial"/>
                                <w:sz w:val="10"/>
                                <w:szCs w:val="10"/>
                              </w:rPr>
                              <w:t>* → Add item value to the best solution for the remaining capacity.</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**Steps**1. **Initialize the table** with `0` when either no items are available or weight capacity is `0`.  2. **Iterate through items** and update values using the recurrence relation.  3. **The final value in `</w:t>
                            </w:r>
                            <w:proofErr w:type="spellStart"/>
                            <w:r w:rsidRPr="00BD6A3F">
                              <w:rPr>
                                <w:rFonts w:ascii="Arial" w:hAnsi="Arial" w:cs="Arial"/>
                                <w:sz w:val="10"/>
                                <w:szCs w:val="10"/>
                              </w:rPr>
                              <w:t>dp</w:t>
                            </w:r>
                            <w:proofErr w:type="spellEnd"/>
                            <w:r w:rsidRPr="00BD6A3F">
                              <w:rPr>
                                <w:rFonts w:ascii="Arial" w:hAnsi="Arial" w:cs="Arial"/>
                                <w:sz w:val="10"/>
                                <w:szCs w:val="10"/>
                              </w:rPr>
                              <w:t>[n][</w:t>
                            </w:r>
                            <w:proofErr w:type="gramStart"/>
                            <w:r w:rsidRPr="00BD6A3F">
                              <w:rPr>
                                <w:rFonts w:ascii="Arial" w:hAnsi="Arial" w:cs="Arial"/>
                                <w:sz w:val="10"/>
                                <w:szCs w:val="10"/>
                              </w:rPr>
                              <w:t>W]`</w:t>
                            </w:r>
                            <w:proofErr w:type="gramEnd"/>
                            <w:r w:rsidRPr="00BD6A3F">
                              <w:rPr>
                                <w:rFonts w:ascii="Arial" w:hAnsi="Arial" w:cs="Arial"/>
                                <w:sz w:val="10"/>
                                <w:szCs w:val="10"/>
                              </w:rPr>
                              <w:t xml:space="preserve"> gives the maximum profit achievable.**  </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**Example**</w:t>
                            </w:r>
                          </w:p>
                          <w:p w:rsidR="00BD6A3F" w:rsidRPr="00BD6A3F" w:rsidRDefault="00BD6A3F" w:rsidP="00BD6A3F">
                            <w:pPr>
                              <w:spacing w:after="0"/>
                              <w:rPr>
                                <w:rFonts w:ascii="Arial" w:hAnsi="Arial" w:cs="Arial"/>
                                <w:sz w:val="10"/>
                                <w:szCs w:val="10"/>
                              </w:rPr>
                            </w:pPr>
                            <w:proofErr w:type="gramStart"/>
                            <w:r w:rsidRPr="00BD6A3F">
                              <w:rPr>
                                <w:rFonts w:ascii="Arial" w:hAnsi="Arial" w:cs="Arial"/>
                                <w:sz w:val="10"/>
                                <w:szCs w:val="10"/>
                              </w:rPr>
                              <w:t>Given:-</w:t>
                            </w:r>
                            <w:proofErr w:type="gramEnd"/>
                            <w:r w:rsidRPr="00BD6A3F">
                              <w:rPr>
                                <w:rFonts w:ascii="Arial" w:hAnsi="Arial" w:cs="Arial"/>
                                <w:sz w:val="10"/>
                                <w:szCs w:val="10"/>
                              </w:rPr>
                              <w:t xml:space="preserve"> Items `{A, B, C}`- Profits `{60, 100, 120}`- Weights `{10, 20, 30}`- Knapsack Capacity `W = 50`</w:t>
                            </w:r>
                          </w:p>
                          <w:p w:rsidR="00BD6A3F" w:rsidRPr="00BD6A3F" w:rsidRDefault="00BD6A3F" w:rsidP="00BD6A3F">
                            <w:pPr>
                              <w:spacing w:after="0"/>
                              <w:rPr>
                                <w:rFonts w:ascii="Arial" w:hAnsi="Arial" w:cs="Arial"/>
                                <w:sz w:val="10"/>
                                <w:szCs w:val="10"/>
                              </w:rPr>
                            </w:pPr>
                            <w:r w:rsidRPr="00BD6A3F">
                              <w:rPr>
                                <w:rFonts w:ascii="Arial" w:hAnsi="Arial" w:cs="Arial"/>
                                <w:sz w:val="10"/>
                                <w:szCs w:val="10"/>
                              </w:rPr>
                              <w:t xml:space="preserve">The optimal selection is </w:t>
                            </w:r>
                            <w:proofErr w:type="gramStart"/>
                            <w:r w:rsidRPr="00BD6A3F">
                              <w:rPr>
                                <w:rFonts w:ascii="Arial" w:hAnsi="Arial" w:cs="Arial"/>
                                <w:sz w:val="10"/>
                                <w:szCs w:val="10"/>
                              </w:rPr>
                              <w:t>`{</w:t>
                            </w:r>
                            <w:proofErr w:type="gramEnd"/>
                            <w:r w:rsidRPr="00BD6A3F">
                              <w:rPr>
                                <w:rFonts w:ascii="Arial" w:hAnsi="Arial" w:cs="Arial"/>
                                <w:sz w:val="10"/>
                                <w:szCs w:val="10"/>
                              </w:rPr>
                              <w:t>B, C}`, yielding a **maximum profit of 220**.This **bottom-up DP approach** ensures **efficient computation in O(N * W)** time complexity.</w:t>
                            </w:r>
                          </w:p>
                        </w:txbxContent>
                      </v:textbox>
                    </v:shape>
                  </w:pict>
                </mc:Fallback>
              </mc:AlternateContent>
            </w:r>
            <w:r w:rsidR="00D32DE0">
              <w:rPr>
                <w:noProof/>
              </w:rPr>
              <mc:AlternateContent>
                <mc:Choice Requires="wps">
                  <w:drawing>
                    <wp:anchor distT="0" distB="0" distL="114300" distR="114300" simplePos="0" relativeHeight="251685888" behindDoc="0" locked="0" layoutInCell="1" allowOverlap="1">
                      <wp:simplePos x="0" y="0"/>
                      <wp:positionH relativeFrom="column">
                        <wp:posOffset>-56468</wp:posOffset>
                      </wp:positionH>
                      <wp:positionV relativeFrom="paragraph">
                        <wp:posOffset>14501</wp:posOffset>
                      </wp:positionV>
                      <wp:extent cx="1459211" cy="1678675"/>
                      <wp:effectExtent l="0" t="0" r="27305" b="17145"/>
                      <wp:wrapNone/>
                      <wp:docPr id="31" name="Text Box 31"/>
                      <wp:cNvGraphicFramePr/>
                      <a:graphic xmlns:a="http://schemas.openxmlformats.org/drawingml/2006/main">
                        <a:graphicData uri="http://schemas.microsoft.com/office/word/2010/wordprocessingShape">
                          <wps:wsp>
                            <wps:cNvSpPr txBox="1"/>
                            <wps:spPr>
                              <a:xfrm>
                                <a:off x="0" y="0"/>
                                <a:ext cx="1459211" cy="1678675"/>
                              </a:xfrm>
                              <a:prstGeom prst="rect">
                                <a:avLst/>
                              </a:prstGeom>
                              <a:solidFill>
                                <a:schemeClr val="lt1"/>
                              </a:solidFill>
                              <a:ln w="6350">
                                <a:solidFill>
                                  <a:prstClr val="black"/>
                                </a:solidFill>
                              </a:ln>
                            </wps:spPr>
                            <wps:txbx>
                              <w:txbxContent>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sz w:val="10"/>
                                      <w:szCs w:val="10"/>
                                    </w:rPr>
                                    <w:t xml:space="preserve">The </w:t>
                                  </w:r>
                                  <w:r w:rsidRPr="00D32DE0">
                                    <w:rPr>
                                      <w:rFonts w:ascii="Arial" w:eastAsia="Times New Roman" w:hAnsi="Arial" w:cs="Arial"/>
                                      <w:b/>
                                      <w:bCs/>
                                      <w:sz w:val="10"/>
                                      <w:szCs w:val="10"/>
                                    </w:rPr>
                                    <w:t>0/1 Knapsack Problem</w:t>
                                  </w:r>
                                  <w:r w:rsidRPr="00D32DE0">
                                    <w:rPr>
                                      <w:rFonts w:ascii="Arial" w:eastAsia="Times New Roman" w:hAnsi="Arial" w:cs="Arial"/>
                                      <w:sz w:val="10"/>
                                      <w:szCs w:val="10"/>
                                    </w:rPr>
                                    <w:t xml:space="preserve"> and </w:t>
                                  </w:r>
                                  <w:r w:rsidRPr="00D32DE0">
                                    <w:rPr>
                                      <w:rFonts w:ascii="Arial" w:eastAsia="Times New Roman" w:hAnsi="Arial" w:cs="Arial"/>
                                      <w:b/>
                                      <w:bCs/>
                                      <w:sz w:val="10"/>
                                      <w:szCs w:val="10"/>
                                    </w:rPr>
                                    <w:t>Fractional Knapsack Problem</w:t>
                                  </w:r>
                                  <w:r w:rsidRPr="00D32DE0">
                                    <w:rPr>
                                      <w:rFonts w:ascii="Arial" w:eastAsia="Times New Roman" w:hAnsi="Arial" w:cs="Arial"/>
                                      <w:sz w:val="10"/>
                                      <w:szCs w:val="10"/>
                                    </w:rPr>
                                    <w:t xml:space="preserve"> are both optimization problems, but they differ in their approach and solution methods.</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0/1 Knapsack</w:t>
                                  </w:r>
                                  <w:r w:rsidRPr="00D32DE0">
                                    <w:rPr>
                                      <w:rFonts w:ascii="Arial" w:eastAsia="Times New Roman" w:hAnsi="Arial" w:cs="Arial"/>
                                      <w:sz w:val="10"/>
                                      <w:szCs w:val="10"/>
                                    </w:rPr>
                                    <w:t xml:space="preserve">: Items </w:t>
                                  </w:r>
                                  <w:r w:rsidRPr="00D32DE0">
                                    <w:rPr>
                                      <w:rFonts w:ascii="Arial" w:eastAsia="Times New Roman" w:hAnsi="Arial" w:cs="Arial"/>
                                      <w:b/>
                                      <w:bCs/>
                                      <w:sz w:val="10"/>
                                      <w:szCs w:val="10"/>
                                    </w:rPr>
                                    <w:t>cannot</w:t>
                                  </w:r>
                                  <w:r w:rsidRPr="00D32DE0">
                                    <w:rPr>
                                      <w:rFonts w:ascii="Arial" w:eastAsia="Times New Roman" w:hAnsi="Arial" w:cs="Arial"/>
                                      <w:sz w:val="10"/>
                                      <w:szCs w:val="10"/>
                                    </w:rPr>
                                    <w:t xml:space="preserve"> be divided; you either take the whole item or leave it. It is solved using </w:t>
                                  </w:r>
                                  <w:r w:rsidRPr="00D32DE0">
                                    <w:rPr>
                                      <w:rFonts w:ascii="Arial" w:eastAsia="Times New Roman" w:hAnsi="Arial" w:cs="Arial"/>
                                      <w:b/>
                                      <w:bCs/>
                                      <w:sz w:val="10"/>
                                      <w:szCs w:val="10"/>
                                    </w:rPr>
                                    <w:t>dynamic programming</w:t>
                                  </w:r>
                                  <w:r w:rsidRPr="00D32DE0">
                                    <w:rPr>
                                      <w:rFonts w:ascii="Arial" w:eastAsia="Times New Roman" w:hAnsi="Arial" w:cs="Arial"/>
                                      <w:sz w:val="10"/>
                                      <w:szCs w:val="10"/>
                                    </w:rPr>
                                    <w:t xml:space="preserve"> or </w:t>
                                  </w:r>
                                  <w:r w:rsidRPr="00D32DE0">
                                    <w:rPr>
                                      <w:rFonts w:ascii="Arial" w:eastAsia="Times New Roman" w:hAnsi="Arial" w:cs="Arial"/>
                                      <w:b/>
                                      <w:bCs/>
                                      <w:sz w:val="10"/>
                                      <w:szCs w:val="10"/>
                                    </w:rPr>
                                    <w:t>backtracking</w:t>
                                  </w:r>
                                  <w:r w:rsidRPr="00D32DE0">
                                    <w:rPr>
                                      <w:rFonts w:ascii="Arial" w:eastAsia="Times New Roman" w:hAnsi="Arial" w:cs="Arial"/>
                                      <w:sz w:val="10"/>
                                      <w:szCs w:val="10"/>
                                    </w:rPr>
                                    <w:t xml:space="preserve">. The time complexity is </w:t>
                                  </w:r>
                                  <w:proofErr w:type="gramStart"/>
                                  <w:r w:rsidRPr="00D32DE0">
                                    <w:rPr>
                                      <w:rFonts w:ascii="Arial" w:eastAsia="Times New Roman" w:hAnsi="Arial" w:cs="Arial"/>
                                      <w:b/>
                                      <w:bCs/>
                                      <w:sz w:val="10"/>
                                      <w:szCs w:val="10"/>
                                    </w:rPr>
                                    <w:t>O(</w:t>
                                  </w:r>
                                  <w:proofErr w:type="gramEnd"/>
                                  <w:r w:rsidRPr="00D32DE0">
                                    <w:rPr>
                                      <w:rFonts w:ascii="Arial" w:eastAsia="Times New Roman" w:hAnsi="Arial" w:cs="Arial"/>
                                      <w:b/>
                                      <w:bCs/>
                                      <w:sz w:val="10"/>
                                      <w:szCs w:val="10"/>
                                    </w:rPr>
                                    <w:t>N * W)</w:t>
                                  </w:r>
                                  <w:r w:rsidRPr="00D32DE0">
                                    <w:rPr>
                                      <w:rFonts w:ascii="Arial" w:eastAsia="Times New Roman" w:hAnsi="Arial" w:cs="Arial"/>
                                      <w:sz w:val="10"/>
                                      <w:szCs w:val="10"/>
                                    </w:rPr>
                                    <w:t xml:space="preserve">, where </w:t>
                                  </w:r>
                                  <w:r w:rsidRPr="00D32DE0">
                                    <w:rPr>
                                      <w:rFonts w:ascii="Arial" w:eastAsia="Times New Roman" w:hAnsi="Arial" w:cs="Arial"/>
                                      <w:b/>
                                      <w:bCs/>
                                      <w:sz w:val="10"/>
                                      <w:szCs w:val="10"/>
                                    </w:rPr>
                                    <w:t>N</w:t>
                                  </w:r>
                                  <w:r w:rsidRPr="00D32DE0">
                                    <w:rPr>
                                      <w:rFonts w:ascii="Arial" w:eastAsia="Times New Roman" w:hAnsi="Arial" w:cs="Arial"/>
                                      <w:sz w:val="10"/>
                                      <w:szCs w:val="10"/>
                                    </w:rPr>
                                    <w:t xml:space="preserve"> is the numb</w:t>
                                  </w:r>
                                  <w:bookmarkStart w:id="2" w:name="_GoBack"/>
                                  <w:bookmarkEnd w:id="2"/>
                                  <w:r w:rsidRPr="00D32DE0">
                                    <w:rPr>
                                      <w:rFonts w:ascii="Arial" w:eastAsia="Times New Roman" w:hAnsi="Arial" w:cs="Arial"/>
                                      <w:sz w:val="10"/>
                                      <w:szCs w:val="10"/>
                                    </w:rPr>
                                    <w:t xml:space="preserve">er of items and </w:t>
                                  </w:r>
                                  <w:r w:rsidRPr="00D32DE0">
                                    <w:rPr>
                                      <w:rFonts w:ascii="Arial" w:eastAsia="Times New Roman" w:hAnsi="Arial" w:cs="Arial"/>
                                      <w:b/>
                                      <w:bCs/>
                                      <w:sz w:val="10"/>
                                      <w:szCs w:val="10"/>
                                    </w:rPr>
                                    <w:t>W</w:t>
                                  </w:r>
                                  <w:r w:rsidRPr="00D32DE0">
                                    <w:rPr>
                                      <w:rFonts w:ascii="Arial" w:eastAsia="Times New Roman" w:hAnsi="Arial" w:cs="Arial"/>
                                      <w:sz w:val="10"/>
                                      <w:szCs w:val="10"/>
                                    </w:rPr>
                                    <w:t xml:space="preserve"> is the knapsack capacity.</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Fractional Knapsack</w:t>
                                  </w:r>
                                  <w:r w:rsidRPr="00D32DE0">
                                    <w:rPr>
                                      <w:rFonts w:ascii="Arial" w:eastAsia="Times New Roman" w:hAnsi="Arial" w:cs="Arial"/>
                                      <w:sz w:val="10"/>
                                      <w:szCs w:val="10"/>
                                    </w:rPr>
                                    <w:t xml:space="preserve">: Items </w:t>
                                  </w:r>
                                  <w:r w:rsidRPr="00D32DE0">
                                    <w:rPr>
                                      <w:rFonts w:ascii="Arial" w:eastAsia="Times New Roman" w:hAnsi="Arial" w:cs="Arial"/>
                                      <w:b/>
                                      <w:bCs/>
                                      <w:sz w:val="10"/>
                                      <w:szCs w:val="10"/>
                                    </w:rPr>
                                    <w:t>can</w:t>
                                  </w:r>
                                  <w:r w:rsidRPr="00D32DE0">
                                    <w:rPr>
                                      <w:rFonts w:ascii="Arial" w:eastAsia="Times New Roman" w:hAnsi="Arial" w:cs="Arial"/>
                                      <w:sz w:val="10"/>
                                      <w:szCs w:val="10"/>
                                    </w:rPr>
                                    <w:t xml:space="preserve"> be divided, meaning you can take a fraction of an item to maximize value. It is solved using a </w:t>
                                  </w:r>
                                  <w:r w:rsidRPr="00D32DE0">
                                    <w:rPr>
                                      <w:rFonts w:ascii="Arial" w:eastAsia="Times New Roman" w:hAnsi="Arial" w:cs="Arial"/>
                                      <w:b/>
                                      <w:bCs/>
                                      <w:sz w:val="10"/>
                                      <w:szCs w:val="10"/>
                                    </w:rPr>
                                    <w:t>greedy approach</w:t>
                                  </w:r>
                                  <w:r w:rsidRPr="00D32DE0">
                                    <w:rPr>
                                      <w:rFonts w:ascii="Arial" w:eastAsia="Times New Roman" w:hAnsi="Arial" w:cs="Arial"/>
                                      <w:sz w:val="10"/>
                                      <w:szCs w:val="10"/>
                                    </w:rPr>
                                    <w:t xml:space="preserve">, sorting items by </w:t>
                                  </w:r>
                                  <w:r w:rsidRPr="00D32DE0">
                                    <w:rPr>
                                      <w:rFonts w:ascii="Arial" w:eastAsia="Times New Roman" w:hAnsi="Arial" w:cs="Arial"/>
                                      <w:b/>
                                      <w:bCs/>
                                      <w:sz w:val="10"/>
                                      <w:szCs w:val="10"/>
                                    </w:rPr>
                                    <w:t>value/weight ratio</w:t>
                                  </w:r>
                                  <w:r w:rsidRPr="00D32DE0">
                                    <w:rPr>
                                      <w:rFonts w:ascii="Arial" w:eastAsia="Times New Roman" w:hAnsi="Arial" w:cs="Arial"/>
                                      <w:sz w:val="10"/>
                                      <w:szCs w:val="10"/>
                                    </w:rPr>
                                    <w:t xml:space="preserve"> and picking the highest first. The time complexity is </w:t>
                                  </w:r>
                                  <w:proofErr w:type="gramStart"/>
                                  <w:r w:rsidRPr="00D32DE0">
                                    <w:rPr>
                                      <w:rFonts w:ascii="Arial" w:eastAsia="Times New Roman" w:hAnsi="Arial" w:cs="Arial"/>
                                      <w:b/>
                                      <w:bCs/>
                                      <w:sz w:val="10"/>
                                      <w:szCs w:val="10"/>
                                    </w:rPr>
                                    <w:t>O(</w:t>
                                  </w:r>
                                  <w:proofErr w:type="gramEnd"/>
                                  <w:r w:rsidRPr="00D32DE0">
                                    <w:rPr>
                                      <w:rFonts w:ascii="Arial" w:eastAsia="Times New Roman" w:hAnsi="Arial" w:cs="Arial"/>
                                      <w:b/>
                                      <w:bCs/>
                                      <w:sz w:val="10"/>
                                      <w:szCs w:val="10"/>
                                    </w:rPr>
                                    <w:t>N log N)</w:t>
                                  </w:r>
                                  <w:r w:rsidRPr="00D32DE0">
                                    <w:rPr>
                                      <w:rFonts w:ascii="Arial" w:eastAsia="Times New Roman" w:hAnsi="Arial" w:cs="Arial"/>
                                      <w:sz w:val="10"/>
                                      <w:szCs w:val="10"/>
                                    </w:rPr>
                                    <w:t xml:space="preserve"> due to sorting.</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Greedy vs DP</w:t>
                                  </w:r>
                                  <w:r w:rsidRPr="00D32DE0">
                                    <w:rPr>
                                      <w:rFonts w:ascii="Arial" w:eastAsia="Times New Roman" w:hAnsi="Arial" w:cs="Arial"/>
                                      <w:sz w:val="10"/>
                                      <w:szCs w:val="10"/>
                                    </w:rPr>
                                    <w:t xml:space="preserve">: The </w:t>
                                  </w:r>
                                  <w:r w:rsidRPr="00D32DE0">
                                    <w:rPr>
                                      <w:rFonts w:ascii="Arial" w:eastAsia="Times New Roman" w:hAnsi="Arial" w:cs="Arial"/>
                                      <w:b/>
                                      <w:bCs/>
                                      <w:sz w:val="10"/>
                                      <w:szCs w:val="10"/>
                                    </w:rPr>
                                    <w:t>greedy approach</w:t>
                                  </w:r>
                                  <w:r w:rsidRPr="00D32DE0">
                                    <w:rPr>
                                      <w:rFonts w:ascii="Arial" w:eastAsia="Times New Roman" w:hAnsi="Arial" w:cs="Arial"/>
                                      <w:sz w:val="10"/>
                                      <w:szCs w:val="10"/>
                                    </w:rPr>
                                    <w:t xml:space="preserve"> works optimally for </w:t>
                                  </w:r>
                                  <w:r w:rsidRPr="00D32DE0">
                                    <w:rPr>
                                      <w:rFonts w:ascii="Arial" w:eastAsia="Times New Roman" w:hAnsi="Arial" w:cs="Arial"/>
                                      <w:b/>
                                      <w:bCs/>
                                      <w:sz w:val="10"/>
                                      <w:szCs w:val="10"/>
                                    </w:rPr>
                                    <w:t>Fractional Knapsack</w:t>
                                  </w:r>
                                  <w:r w:rsidRPr="00D32DE0">
                                    <w:rPr>
                                      <w:rFonts w:ascii="Arial" w:eastAsia="Times New Roman" w:hAnsi="Arial" w:cs="Arial"/>
                                      <w:sz w:val="10"/>
                                      <w:szCs w:val="10"/>
                                    </w:rPr>
                                    <w:t xml:space="preserve">, but fails for </w:t>
                                  </w:r>
                                  <w:r w:rsidRPr="00D32DE0">
                                    <w:rPr>
                                      <w:rFonts w:ascii="Arial" w:eastAsia="Times New Roman" w:hAnsi="Arial" w:cs="Arial"/>
                                      <w:b/>
                                      <w:bCs/>
                                      <w:sz w:val="10"/>
                                      <w:szCs w:val="10"/>
                                    </w:rPr>
                                    <w:t>0/1 Knapsack</w:t>
                                  </w:r>
                                  <w:r w:rsidRPr="00D32DE0">
                                    <w:rPr>
                                      <w:rFonts w:ascii="Arial" w:eastAsia="Times New Roman" w:hAnsi="Arial" w:cs="Arial"/>
                                      <w:sz w:val="10"/>
                                      <w:szCs w:val="10"/>
                                    </w:rPr>
                                    <w:t xml:space="preserve">, where </w:t>
                                  </w:r>
                                  <w:r w:rsidRPr="00D32DE0">
                                    <w:rPr>
                                      <w:rFonts w:ascii="Arial" w:eastAsia="Times New Roman" w:hAnsi="Arial" w:cs="Arial"/>
                                      <w:b/>
                                      <w:bCs/>
                                      <w:sz w:val="10"/>
                                      <w:szCs w:val="10"/>
                                    </w:rPr>
                                    <w:t>dynamic programming</w:t>
                                  </w:r>
                                  <w:r w:rsidRPr="00D32DE0">
                                    <w:rPr>
                                      <w:rFonts w:ascii="Arial" w:eastAsia="Times New Roman" w:hAnsi="Arial" w:cs="Arial"/>
                                      <w:sz w:val="10"/>
                                      <w:szCs w:val="10"/>
                                    </w:rPr>
                                    <w:t xml:space="preserve"> is required for an optimal solution.</w:t>
                                  </w:r>
                                </w:p>
                                <w:p w:rsidR="00D32DE0" w:rsidRPr="00D32DE0" w:rsidRDefault="00D32DE0" w:rsidP="00D32DE0">
                                  <w:pPr>
                                    <w:spacing w:after="0"/>
                                    <w:rPr>
                                      <w:rFonts w:ascii="Arial" w:hAnsi="Arial" w:cs="Arial"/>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7" type="#_x0000_t202" style="position:absolute;margin-left:-4.45pt;margin-top:1.15pt;width:114.9pt;height:1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" fillcolor="white [3201]" strokeweight=".5pt">
                      <v:textbox>
                        <w:txbxContent>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sz w:val="10"/>
                                <w:szCs w:val="10"/>
                              </w:rPr>
                              <w:t xml:space="preserve">The </w:t>
                            </w:r>
                            <w:r w:rsidRPr="00D32DE0">
                              <w:rPr>
                                <w:rFonts w:ascii="Arial" w:eastAsia="Times New Roman" w:hAnsi="Arial" w:cs="Arial"/>
                                <w:b/>
                                <w:bCs/>
                                <w:sz w:val="10"/>
                                <w:szCs w:val="10"/>
                              </w:rPr>
                              <w:t>0/1 Knapsack Problem</w:t>
                            </w:r>
                            <w:r w:rsidRPr="00D32DE0">
                              <w:rPr>
                                <w:rFonts w:ascii="Arial" w:eastAsia="Times New Roman" w:hAnsi="Arial" w:cs="Arial"/>
                                <w:sz w:val="10"/>
                                <w:szCs w:val="10"/>
                              </w:rPr>
                              <w:t xml:space="preserve"> and </w:t>
                            </w:r>
                            <w:r w:rsidRPr="00D32DE0">
                              <w:rPr>
                                <w:rFonts w:ascii="Arial" w:eastAsia="Times New Roman" w:hAnsi="Arial" w:cs="Arial"/>
                                <w:b/>
                                <w:bCs/>
                                <w:sz w:val="10"/>
                                <w:szCs w:val="10"/>
                              </w:rPr>
                              <w:t>Fractional Knapsack Problem</w:t>
                            </w:r>
                            <w:r w:rsidRPr="00D32DE0">
                              <w:rPr>
                                <w:rFonts w:ascii="Arial" w:eastAsia="Times New Roman" w:hAnsi="Arial" w:cs="Arial"/>
                                <w:sz w:val="10"/>
                                <w:szCs w:val="10"/>
                              </w:rPr>
                              <w:t xml:space="preserve"> are both optimization problems, but they differ in their approach and solution methods.</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0/1 Knapsack</w:t>
                            </w:r>
                            <w:r w:rsidRPr="00D32DE0">
                              <w:rPr>
                                <w:rFonts w:ascii="Arial" w:eastAsia="Times New Roman" w:hAnsi="Arial" w:cs="Arial"/>
                                <w:sz w:val="10"/>
                                <w:szCs w:val="10"/>
                              </w:rPr>
                              <w:t xml:space="preserve">: Items </w:t>
                            </w:r>
                            <w:r w:rsidRPr="00D32DE0">
                              <w:rPr>
                                <w:rFonts w:ascii="Arial" w:eastAsia="Times New Roman" w:hAnsi="Arial" w:cs="Arial"/>
                                <w:b/>
                                <w:bCs/>
                                <w:sz w:val="10"/>
                                <w:szCs w:val="10"/>
                              </w:rPr>
                              <w:t>cannot</w:t>
                            </w:r>
                            <w:r w:rsidRPr="00D32DE0">
                              <w:rPr>
                                <w:rFonts w:ascii="Arial" w:eastAsia="Times New Roman" w:hAnsi="Arial" w:cs="Arial"/>
                                <w:sz w:val="10"/>
                                <w:szCs w:val="10"/>
                              </w:rPr>
                              <w:t xml:space="preserve"> be divided; you either take the whole item or leave it. It is solved using </w:t>
                            </w:r>
                            <w:r w:rsidRPr="00D32DE0">
                              <w:rPr>
                                <w:rFonts w:ascii="Arial" w:eastAsia="Times New Roman" w:hAnsi="Arial" w:cs="Arial"/>
                                <w:b/>
                                <w:bCs/>
                                <w:sz w:val="10"/>
                                <w:szCs w:val="10"/>
                              </w:rPr>
                              <w:t>dynamic programming</w:t>
                            </w:r>
                            <w:r w:rsidRPr="00D32DE0">
                              <w:rPr>
                                <w:rFonts w:ascii="Arial" w:eastAsia="Times New Roman" w:hAnsi="Arial" w:cs="Arial"/>
                                <w:sz w:val="10"/>
                                <w:szCs w:val="10"/>
                              </w:rPr>
                              <w:t xml:space="preserve"> or </w:t>
                            </w:r>
                            <w:r w:rsidRPr="00D32DE0">
                              <w:rPr>
                                <w:rFonts w:ascii="Arial" w:eastAsia="Times New Roman" w:hAnsi="Arial" w:cs="Arial"/>
                                <w:b/>
                                <w:bCs/>
                                <w:sz w:val="10"/>
                                <w:szCs w:val="10"/>
                              </w:rPr>
                              <w:t>backtracking</w:t>
                            </w:r>
                            <w:r w:rsidRPr="00D32DE0">
                              <w:rPr>
                                <w:rFonts w:ascii="Arial" w:eastAsia="Times New Roman" w:hAnsi="Arial" w:cs="Arial"/>
                                <w:sz w:val="10"/>
                                <w:szCs w:val="10"/>
                              </w:rPr>
                              <w:t xml:space="preserve">. The time complexity is </w:t>
                            </w:r>
                            <w:proofErr w:type="gramStart"/>
                            <w:r w:rsidRPr="00D32DE0">
                              <w:rPr>
                                <w:rFonts w:ascii="Arial" w:eastAsia="Times New Roman" w:hAnsi="Arial" w:cs="Arial"/>
                                <w:b/>
                                <w:bCs/>
                                <w:sz w:val="10"/>
                                <w:szCs w:val="10"/>
                              </w:rPr>
                              <w:t>O(</w:t>
                            </w:r>
                            <w:proofErr w:type="gramEnd"/>
                            <w:r w:rsidRPr="00D32DE0">
                              <w:rPr>
                                <w:rFonts w:ascii="Arial" w:eastAsia="Times New Roman" w:hAnsi="Arial" w:cs="Arial"/>
                                <w:b/>
                                <w:bCs/>
                                <w:sz w:val="10"/>
                                <w:szCs w:val="10"/>
                              </w:rPr>
                              <w:t>N * W)</w:t>
                            </w:r>
                            <w:r w:rsidRPr="00D32DE0">
                              <w:rPr>
                                <w:rFonts w:ascii="Arial" w:eastAsia="Times New Roman" w:hAnsi="Arial" w:cs="Arial"/>
                                <w:sz w:val="10"/>
                                <w:szCs w:val="10"/>
                              </w:rPr>
                              <w:t xml:space="preserve">, where </w:t>
                            </w:r>
                            <w:r w:rsidRPr="00D32DE0">
                              <w:rPr>
                                <w:rFonts w:ascii="Arial" w:eastAsia="Times New Roman" w:hAnsi="Arial" w:cs="Arial"/>
                                <w:b/>
                                <w:bCs/>
                                <w:sz w:val="10"/>
                                <w:szCs w:val="10"/>
                              </w:rPr>
                              <w:t>N</w:t>
                            </w:r>
                            <w:r w:rsidRPr="00D32DE0">
                              <w:rPr>
                                <w:rFonts w:ascii="Arial" w:eastAsia="Times New Roman" w:hAnsi="Arial" w:cs="Arial"/>
                                <w:sz w:val="10"/>
                                <w:szCs w:val="10"/>
                              </w:rPr>
                              <w:t xml:space="preserve"> is the numb</w:t>
                            </w:r>
                            <w:bookmarkStart w:id="3" w:name="_GoBack"/>
                            <w:bookmarkEnd w:id="3"/>
                            <w:r w:rsidRPr="00D32DE0">
                              <w:rPr>
                                <w:rFonts w:ascii="Arial" w:eastAsia="Times New Roman" w:hAnsi="Arial" w:cs="Arial"/>
                                <w:sz w:val="10"/>
                                <w:szCs w:val="10"/>
                              </w:rPr>
                              <w:t xml:space="preserve">er of items and </w:t>
                            </w:r>
                            <w:r w:rsidRPr="00D32DE0">
                              <w:rPr>
                                <w:rFonts w:ascii="Arial" w:eastAsia="Times New Roman" w:hAnsi="Arial" w:cs="Arial"/>
                                <w:b/>
                                <w:bCs/>
                                <w:sz w:val="10"/>
                                <w:szCs w:val="10"/>
                              </w:rPr>
                              <w:t>W</w:t>
                            </w:r>
                            <w:r w:rsidRPr="00D32DE0">
                              <w:rPr>
                                <w:rFonts w:ascii="Arial" w:eastAsia="Times New Roman" w:hAnsi="Arial" w:cs="Arial"/>
                                <w:sz w:val="10"/>
                                <w:szCs w:val="10"/>
                              </w:rPr>
                              <w:t xml:space="preserve"> is the knapsack capacity.</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Fractional Knapsack</w:t>
                            </w:r>
                            <w:r w:rsidRPr="00D32DE0">
                              <w:rPr>
                                <w:rFonts w:ascii="Arial" w:eastAsia="Times New Roman" w:hAnsi="Arial" w:cs="Arial"/>
                                <w:sz w:val="10"/>
                                <w:szCs w:val="10"/>
                              </w:rPr>
                              <w:t xml:space="preserve">: Items </w:t>
                            </w:r>
                            <w:r w:rsidRPr="00D32DE0">
                              <w:rPr>
                                <w:rFonts w:ascii="Arial" w:eastAsia="Times New Roman" w:hAnsi="Arial" w:cs="Arial"/>
                                <w:b/>
                                <w:bCs/>
                                <w:sz w:val="10"/>
                                <w:szCs w:val="10"/>
                              </w:rPr>
                              <w:t>can</w:t>
                            </w:r>
                            <w:r w:rsidRPr="00D32DE0">
                              <w:rPr>
                                <w:rFonts w:ascii="Arial" w:eastAsia="Times New Roman" w:hAnsi="Arial" w:cs="Arial"/>
                                <w:sz w:val="10"/>
                                <w:szCs w:val="10"/>
                              </w:rPr>
                              <w:t xml:space="preserve"> be divided, meaning you can take a fraction of an item to maximize value. It is solved using a </w:t>
                            </w:r>
                            <w:r w:rsidRPr="00D32DE0">
                              <w:rPr>
                                <w:rFonts w:ascii="Arial" w:eastAsia="Times New Roman" w:hAnsi="Arial" w:cs="Arial"/>
                                <w:b/>
                                <w:bCs/>
                                <w:sz w:val="10"/>
                                <w:szCs w:val="10"/>
                              </w:rPr>
                              <w:t>greedy approach</w:t>
                            </w:r>
                            <w:r w:rsidRPr="00D32DE0">
                              <w:rPr>
                                <w:rFonts w:ascii="Arial" w:eastAsia="Times New Roman" w:hAnsi="Arial" w:cs="Arial"/>
                                <w:sz w:val="10"/>
                                <w:szCs w:val="10"/>
                              </w:rPr>
                              <w:t xml:space="preserve">, sorting items by </w:t>
                            </w:r>
                            <w:r w:rsidRPr="00D32DE0">
                              <w:rPr>
                                <w:rFonts w:ascii="Arial" w:eastAsia="Times New Roman" w:hAnsi="Arial" w:cs="Arial"/>
                                <w:b/>
                                <w:bCs/>
                                <w:sz w:val="10"/>
                                <w:szCs w:val="10"/>
                              </w:rPr>
                              <w:t>value/weight ratio</w:t>
                            </w:r>
                            <w:r w:rsidRPr="00D32DE0">
                              <w:rPr>
                                <w:rFonts w:ascii="Arial" w:eastAsia="Times New Roman" w:hAnsi="Arial" w:cs="Arial"/>
                                <w:sz w:val="10"/>
                                <w:szCs w:val="10"/>
                              </w:rPr>
                              <w:t xml:space="preserve"> and picking the highest first. The time complexity is </w:t>
                            </w:r>
                            <w:proofErr w:type="gramStart"/>
                            <w:r w:rsidRPr="00D32DE0">
                              <w:rPr>
                                <w:rFonts w:ascii="Arial" w:eastAsia="Times New Roman" w:hAnsi="Arial" w:cs="Arial"/>
                                <w:b/>
                                <w:bCs/>
                                <w:sz w:val="10"/>
                                <w:szCs w:val="10"/>
                              </w:rPr>
                              <w:t>O(</w:t>
                            </w:r>
                            <w:proofErr w:type="gramEnd"/>
                            <w:r w:rsidRPr="00D32DE0">
                              <w:rPr>
                                <w:rFonts w:ascii="Arial" w:eastAsia="Times New Roman" w:hAnsi="Arial" w:cs="Arial"/>
                                <w:b/>
                                <w:bCs/>
                                <w:sz w:val="10"/>
                                <w:szCs w:val="10"/>
                              </w:rPr>
                              <w:t>N log N)</w:t>
                            </w:r>
                            <w:r w:rsidRPr="00D32DE0">
                              <w:rPr>
                                <w:rFonts w:ascii="Arial" w:eastAsia="Times New Roman" w:hAnsi="Arial" w:cs="Arial"/>
                                <w:sz w:val="10"/>
                                <w:szCs w:val="10"/>
                              </w:rPr>
                              <w:t xml:space="preserve"> due to sorting.</w:t>
                            </w:r>
                          </w:p>
                          <w:p w:rsidR="00D32DE0" w:rsidRPr="00D32DE0" w:rsidRDefault="00D32DE0" w:rsidP="00D32DE0">
                            <w:pPr>
                              <w:spacing w:after="0" w:line="240" w:lineRule="auto"/>
                              <w:rPr>
                                <w:rFonts w:ascii="Arial" w:eastAsia="Times New Roman" w:hAnsi="Arial" w:cs="Arial"/>
                                <w:sz w:val="10"/>
                                <w:szCs w:val="10"/>
                              </w:rPr>
                            </w:pPr>
                            <w:r w:rsidRPr="00D32DE0">
                              <w:rPr>
                                <w:rFonts w:ascii="Arial" w:eastAsia="Times New Roman" w:hAnsi="Arial" w:cs="Arial"/>
                                <w:b/>
                                <w:bCs/>
                                <w:sz w:val="10"/>
                                <w:szCs w:val="10"/>
                              </w:rPr>
                              <w:t>Greedy vs DP</w:t>
                            </w:r>
                            <w:r w:rsidRPr="00D32DE0">
                              <w:rPr>
                                <w:rFonts w:ascii="Arial" w:eastAsia="Times New Roman" w:hAnsi="Arial" w:cs="Arial"/>
                                <w:sz w:val="10"/>
                                <w:szCs w:val="10"/>
                              </w:rPr>
                              <w:t xml:space="preserve">: The </w:t>
                            </w:r>
                            <w:r w:rsidRPr="00D32DE0">
                              <w:rPr>
                                <w:rFonts w:ascii="Arial" w:eastAsia="Times New Roman" w:hAnsi="Arial" w:cs="Arial"/>
                                <w:b/>
                                <w:bCs/>
                                <w:sz w:val="10"/>
                                <w:szCs w:val="10"/>
                              </w:rPr>
                              <w:t>greedy approach</w:t>
                            </w:r>
                            <w:r w:rsidRPr="00D32DE0">
                              <w:rPr>
                                <w:rFonts w:ascii="Arial" w:eastAsia="Times New Roman" w:hAnsi="Arial" w:cs="Arial"/>
                                <w:sz w:val="10"/>
                                <w:szCs w:val="10"/>
                              </w:rPr>
                              <w:t xml:space="preserve"> works optimally for </w:t>
                            </w:r>
                            <w:r w:rsidRPr="00D32DE0">
                              <w:rPr>
                                <w:rFonts w:ascii="Arial" w:eastAsia="Times New Roman" w:hAnsi="Arial" w:cs="Arial"/>
                                <w:b/>
                                <w:bCs/>
                                <w:sz w:val="10"/>
                                <w:szCs w:val="10"/>
                              </w:rPr>
                              <w:t>Fractional Knapsack</w:t>
                            </w:r>
                            <w:r w:rsidRPr="00D32DE0">
                              <w:rPr>
                                <w:rFonts w:ascii="Arial" w:eastAsia="Times New Roman" w:hAnsi="Arial" w:cs="Arial"/>
                                <w:sz w:val="10"/>
                                <w:szCs w:val="10"/>
                              </w:rPr>
                              <w:t xml:space="preserve">, but fails for </w:t>
                            </w:r>
                            <w:r w:rsidRPr="00D32DE0">
                              <w:rPr>
                                <w:rFonts w:ascii="Arial" w:eastAsia="Times New Roman" w:hAnsi="Arial" w:cs="Arial"/>
                                <w:b/>
                                <w:bCs/>
                                <w:sz w:val="10"/>
                                <w:szCs w:val="10"/>
                              </w:rPr>
                              <w:t>0/1 Knapsack</w:t>
                            </w:r>
                            <w:r w:rsidRPr="00D32DE0">
                              <w:rPr>
                                <w:rFonts w:ascii="Arial" w:eastAsia="Times New Roman" w:hAnsi="Arial" w:cs="Arial"/>
                                <w:sz w:val="10"/>
                                <w:szCs w:val="10"/>
                              </w:rPr>
                              <w:t xml:space="preserve">, where </w:t>
                            </w:r>
                            <w:r w:rsidRPr="00D32DE0">
                              <w:rPr>
                                <w:rFonts w:ascii="Arial" w:eastAsia="Times New Roman" w:hAnsi="Arial" w:cs="Arial"/>
                                <w:b/>
                                <w:bCs/>
                                <w:sz w:val="10"/>
                                <w:szCs w:val="10"/>
                              </w:rPr>
                              <w:t>dynamic programming</w:t>
                            </w:r>
                            <w:r w:rsidRPr="00D32DE0">
                              <w:rPr>
                                <w:rFonts w:ascii="Arial" w:eastAsia="Times New Roman" w:hAnsi="Arial" w:cs="Arial"/>
                                <w:sz w:val="10"/>
                                <w:szCs w:val="10"/>
                              </w:rPr>
                              <w:t xml:space="preserve"> is required for an optimal solution.</w:t>
                            </w:r>
                          </w:p>
                          <w:p w:rsidR="00D32DE0" w:rsidRPr="00D32DE0" w:rsidRDefault="00D32DE0" w:rsidP="00D32DE0">
                            <w:pPr>
                              <w:spacing w:after="0"/>
                              <w:rPr>
                                <w:rFonts w:ascii="Arial" w:hAnsi="Arial" w:cs="Arial"/>
                                <w:sz w:val="10"/>
                                <w:szCs w:val="10"/>
                              </w:rPr>
                            </w:pPr>
                          </w:p>
                        </w:txbxContent>
                      </v:textbox>
                    </v:shape>
                  </w:pict>
                </mc:Fallback>
              </mc:AlternateContent>
            </w:r>
          </w:p>
        </w:tc>
      </w:tr>
    </w:tbl>
    <w:p w:rsidR="007B6988" w:rsidRDefault="007B6988" w:rsidP="005B4733"/>
    <w:sectPr w:rsidR="007B6988" w:rsidSect="005B4733">
      <w:pgSz w:w="11909" w:h="16834"/>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187131"/>
    <w:multiLevelType w:val="multilevel"/>
    <w:tmpl w:val="4BC64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E292E"/>
    <w:multiLevelType w:val="multilevel"/>
    <w:tmpl w:val="F69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52960"/>
    <w:multiLevelType w:val="multilevel"/>
    <w:tmpl w:val="15C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E5C98"/>
    <w:multiLevelType w:val="multilevel"/>
    <w:tmpl w:val="14F8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F647C2"/>
    <w:multiLevelType w:val="multilevel"/>
    <w:tmpl w:val="21A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37C05"/>
    <w:multiLevelType w:val="multilevel"/>
    <w:tmpl w:val="21E0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3"/>
  </w:num>
  <w:num w:numId="12">
    <w:abstractNumId w:val="14"/>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25E"/>
    <w:rsid w:val="0015074B"/>
    <w:rsid w:val="001A5D53"/>
    <w:rsid w:val="002353AD"/>
    <w:rsid w:val="0029639D"/>
    <w:rsid w:val="00326F90"/>
    <w:rsid w:val="00347941"/>
    <w:rsid w:val="00532FF8"/>
    <w:rsid w:val="005B4733"/>
    <w:rsid w:val="006C6B1F"/>
    <w:rsid w:val="00783078"/>
    <w:rsid w:val="007B6988"/>
    <w:rsid w:val="00866FFE"/>
    <w:rsid w:val="00921671"/>
    <w:rsid w:val="00AA1D8D"/>
    <w:rsid w:val="00B47730"/>
    <w:rsid w:val="00BD6A3F"/>
    <w:rsid w:val="00C370DD"/>
    <w:rsid w:val="00CB0664"/>
    <w:rsid w:val="00D32DE0"/>
    <w:rsid w:val="00D81CE5"/>
    <w:rsid w:val="00D854A7"/>
    <w:rsid w:val="00E55507"/>
    <w:rsid w:val="00E93A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5C0E1"/>
  <w14:defaultImageDpi w14:val="300"/>
  <w15:docId w15:val="{8309B436-41C8-4CC8-9AED-87B01443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81C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9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2D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62570">
      <w:bodyDiv w:val="1"/>
      <w:marLeft w:val="0"/>
      <w:marRight w:val="0"/>
      <w:marTop w:val="0"/>
      <w:marBottom w:val="0"/>
      <w:divBdr>
        <w:top w:val="none" w:sz="0" w:space="0" w:color="auto"/>
        <w:left w:val="none" w:sz="0" w:space="0" w:color="auto"/>
        <w:bottom w:val="none" w:sz="0" w:space="0" w:color="auto"/>
        <w:right w:val="none" w:sz="0" w:space="0" w:color="auto"/>
      </w:divBdr>
    </w:div>
    <w:div w:id="206259691">
      <w:bodyDiv w:val="1"/>
      <w:marLeft w:val="0"/>
      <w:marRight w:val="0"/>
      <w:marTop w:val="0"/>
      <w:marBottom w:val="0"/>
      <w:divBdr>
        <w:top w:val="none" w:sz="0" w:space="0" w:color="auto"/>
        <w:left w:val="none" w:sz="0" w:space="0" w:color="auto"/>
        <w:bottom w:val="none" w:sz="0" w:space="0" w:color="auto"/>
        <w:right w:val="none" w:sz="0" w:space="0" w:color="auto"/>
      </w:divBdr>
    </w:div>
    <w:div w:id="490678935">
      <w:bodyDiv w:val="1"/>
      <w:marLeft w:val="0"/>
      <w:marRight w:val="0"/>
      <w:marTop w:val="0"/>
      <w:marBottom w:val="0"/>
      <w:divBdr>
        <w:top w:val="none" w:sz="0" w:space="0" w:color="auto"/>
        <w:left w:val="none" w:sz="0" w:space="0" w:color="auto"/>
        <w:bottom w:val="none" w:sz="0" w:space="0" w:color="auto"/>
        <w:right w:val="none" w:sz="0" w:space="0" w:color="auto"/>
      </w:divBdr>
    </w:div>
    <w:div w:id="509833163">
      <w:bodyDiv w:val="1"/>
      <w:marLeft w:val="0"/>
      <w:marRight w:val="0"/>
      <w:marTop w:val="0"/>
      <w:marBottom w:val="0"/>
      <w:divBdr>
        <w:top w:val="none" w:sz="0" w:space="0" w:color="auto"/>
        <w:left w:val="none" w:sz="0" w:space="0" w:color="auto"/>
        <w:bottom w:val="none" w:sz="0" w:space="0" w:color="auto"/>
        <w:right w:val="none" w:sz="0" w:space="0" w:color="auto"/>
      </w:divBdr>
    </w:div>
    <w:div w:id="639265556">
      <w:bodyDiv w:val="1"/>
      <w:marLeft w:val="0"/>
      <w:marRight w:val="0"/>
      <w:marTop w:val="0"/>
      <w:marBottom w:val="0"/>
      <w:divBdr>
        <w:top w:val="none" w:sz="0" w:space="0" w:color="auto"/>
        <w:left w:val="none" w:sz="0" w:space="0" w:color="auto"/>
        <w:bottom w:val="none" w:sz="0" w:space="0" w:color="auto"/>
        <w:right w:val="none" w:sz="0" w:space="0" w:color="auto"/>
      </w:divBdr>
      <w:divsChild>
        <w:div w:id="555775172">
          <w:marLeft w:val="0"/>
          <w:marRight w:val="0"/>
          <w:marTop w:val="0"/>
          <w:marBottom w:val="0"/>
          <w:divBdr>
            <w:top w:val="none" w:sz="0" w:space="0" w:color="auto"/>
            <w:left w:val="none" w:sz="0" w:space="0" w:color="auto"/>
            <w:bottom w:val="none" w:sz="0" w:space="0" w:color="auto"/>
            <w:right w:val="none" w:sz="0" w:space="0" w:color="auto"/>
          </w:divBdr>
        </w:div>
      </w:divsChild>
    </w:div>
    <w:div w:id="715659361">
      <w:bodyDiv w:val="1"/>
      <w:marLeft w:val="0"/>
      <w:marRight w:val="0"/>
      <w:marTop w:val="0"/>
      <w:marBottom w:val="0"/>
      <w:divBdr>
        <w:top w:val="none" w:sz="0" w:space="0" w:color="auto"/>
        <w:left w:val="none" w:sz="0" w:space="0" w:color="auto"/>
        <w:bottom w:val="none" w:sz="0" w:space="0" w:color="auto"/>
        <w:right w:val="none" w:sz="0" w:space="0" w:color="auto"/>
      </w:divBdr>
      <w:divsChild>
        <w:div w:id="1810705976">
          <w:marLeft w:val="0"/>
          <w:marRight w:val="0"/>
          <w:marTop w:val="0"/>
          <w:marBottom w:val="0"/>
          <w:divBdr>
            <w:top w:val="none" w:sz="0" w:space="0" w:color="auto"/>
            <w:left w:val="none" w:sz="0" w:space="0" w:color="auto"/>
            <w:bottom w:val="none" w:sz="0" w:space="0" w:color="auto"/>
            <w:right w:val="none" w:sz="0" w:space="0" w:color="auto"/>
          </w:divBdr>
        </w:div>
      </w:divsChild>
    </w:div>
    <w:div w:id="942036709">
      <w:bodyDiv w:val="1"/>
      <w:marLeft w:val="0"/>
      <w:marRight w:val="0"/>
      <w:marTop w:val="0"/>
      <w:marBottom w:val="0"/>
      <w:divBdr>
        <w:top w:val="none" w:sz="0" w:space="0" w:color="auto"/>
        <w:left w:val="none" w:sz="0" w:space="0" w:color="auto"/>
        <w:bottom w:val="none" w:sz="0" w:space="0" w:color="auto"/>
        <w:right w:val="none" w:sz="0" w:space="0" w:color="auto"/>
      </w:divBdr>
    </w:div>
    <w:div w:id="1012102230">
      <w:bodyDiv w:val="1"/>
      <w:marLeft w:val="0"/>
      <w:marRight w:val="0"/>
      <w:marTop w:val="0"/>
      <w:marBottom w:val="0"/>
      <w:divBdr>
        <w:top w:val="none" w:sz="0" w:space="0" w:color="auto"/>
        <w:left w:val="none" w:sz="0" w:space="0" w:color="auto"/>
        <w:bottom w:val="none" w:sz="0" w:space="0" w:color="auto"/>
        <w:right w:val="none" w:sz="0" w:space="0" w:color="auto"/>
      </w:divBdr>
    </w:div>
    <w:div w:id="1339231855">
      <w:bodyDiv w:val="1"/>
      <w:marLeft w:val="0"/>
      <w:marRight w:val="0"/>
      <w:marTop w:val="0"/>
      <w:marBottom w:val="0"/>
      <w:divBdr>
        <w:top w:val="none" w:sz="0" w:space="0" w:color="auto"/>
        <w:left w:val="none" w:sz="0" w:space="0" w:color="auto"/>
        <w:bottom w:val="none" w:sz="0" w:space="0" w:color="auto"/>
        <w:right w:val="none" w:sz="0" w:space="0" w:color="auto"/>
      </w:divBdr>
      <w:divsChild>
        <w:div w:id="26687968">
          <w:marLeft w:val="0"/>
          <w:marRight w:val="0"/>
          <w:marTop w:val="0"/>
          <w:marBottom w:val="0"/>
          <w:divBdr>
            <w:top w:val="none" w:sz="0" w:space="0" w:color="auto"/>
            <w:left w:val="none" w:sz="0" w:space="0" w:color="auto"/>
            <w:bottom w:val="none" w:sz="0" w:space="0" w:color="auto"/>
            <w:right w:val="none" w:sz="0" w:space="0" w:color="auto"/>
          </w:divBdr>
        </w:div>
      </w:divsChild>
    </w:div>
    <w:div w:id="1550023653">
      <w:bodyDiv w:val="1"/>
      <w:marLeft w:val="0"/>
      <w:marRight w:val="0"/>
      <w:marTop w:val="0"/>
      <w:marBottom w:val="0"/>
      <w:divBdr>
        <w:top w:val="none" w:sz="0" w:space="0" w:color="auto"/>
        <w:left w:val="none" w:sz="0" w:space="0" w:color="auto"/>
        <w:bottom w:val="none" w:sz="0" w:space="0" w:color="auto"/>
        <w:right w:val="none" w:sz="0" w:space="0" w:color="auto"/>
      </w:divBdr>
    </w:div>
    <w:div w:id="1689405824">
      <w:bodyDiv w:val="1"/>
      <w:marLeft w:val="0"/>
      <w:marRight w:val="0"/>
      <w:marTop w:val="0"/>
      <w:marBottom w:val="0"/>
      <w:divBdr>
        <w:top w:val="none" w:sz="0" w:space="0" w:color="auto"/>
        <w:left w:val="none" w:sz="0" w:space="0" w:color="auto"/>
        <w:bottom w:val="none" w:sz="0" w:space="0" w:color="auto"/>
        <w:right w:val="none" w:sz="0" w:space="0" w:color="auto"/>
      </w:divBdr>
    </w:div>
    <w:div w:id="1880169236">
      <w:bodyDiv w:val="1"/>
      <w:marLeft w:val="0"/>
      <w:marRight w:val="0"/>
      <w:marTop w:val="0"/>
      <w:marBottom w:val="0"/>
      <w:divBdr>
        <w:top w:val="none" w:sz="0" w:space="0" w:color="auto"/>
        <w:left w:val="none" w:sz="0" w:space="0" w:color="auto"/>
        <w:bottom w:val="none" w:sz="0" w:space="0" w:color="auto"/>
        <w:right w:val="none" w:sz="0" w:space="0" w:color="auto"/>
      </w:divBdr>
      <w:divsChild>
        <w:div w:id="403068550">
          <w:marLeft w:val="0"/>
          <w:marRight w:val="0"/>
          <w:marTop w:val="0"/>
          <w:marBottom w:val="0"/>
          <w:divBdr>
            <w:top w:val="none" w:sz="0" w:space="0" w:color="auto"/>
            <w:left w:val="none" w:sz="0" w:space="0" w:color="auto"/>
            <w:bottom w:val="none" w:sz="0" w:space="0" w:color="auto"/>
            <w:right w:val="none" w:sz="0" w:space="0" w:color="auto"/>
          </w:divBdr>
        </w:div>
      </w:divsChild>
    </w:div>
    <w:div w:id="1884125470">
      <w:bodyDiv w:val="1"/>
      <w:marLeft w:val="0"/>
      <w:marRight w:val="0"/>
      <w:marTop w:val="0"/>
      <w:marBottom w:val="0"/>
      <w:divBdr>
        <w:top w:val="none" w:sz="0" w:space="0" w:color="auto"/>
        <w:left w:val="none" w:sz="0" w:space="0" w:color="auto"/>
        <w:bottom w:val="none" w:sz="0" w:space="0" w:color="auto"/>
        <w:right w:val="none" w:sz="0" w:space="0" w:color="auto"/>
      </w:divBdr>
    </w:div>
    <w:div w:id="1998921558">
      <w:bodyDiv w:val="1"/>
      <w:marLeft w:val="0"/>
      <w:marRight w:val="0"/>
      <w:marTop w:val="0"/>
      <w:marBottom w:val="0"/>
      <w:divBdr>
        <w:top w:val="none" w:sz="0" w:space="0" w:color="auto"/>
        <w:left w:val="none" w:sz="0" w:space="0" w:color="auto"/>
        <w:bottom w:val="none" w:sz="0" w:space="0" w:color="auto"/>
        <w:right w:val="none" w:sz="0" w:space="0" w:color="auto"/>
      </w:divBdr>
      <w:divsChild>
        <w:div w:id="1741757245">
          <w:marLeft w:val="0"/>
          <w:marRight w:val="0"/>
          <w:marTop w:val="0"/>
          <w:marBottom w:val="0"/>
          <w:divBdr>
            <w:top w:val="none" w:sz="0" w:space="0" w:color="auto"/>
            <w:left w:val="none" w:sz="0" w:space="0" w:color="auto"/>
            <w:bottom w:val="none" w:sz="0" w:space="0" w:color="auto"/>
            <w:right w:val="none" w:sz="0" w:space="0" w:color="auto"/>
          </w:divBdr>
          <w:divsChild>
            <w:div w:id="1305618668">
              <w:marLeft w:val="0"/>
              <w:marRight w:val="0"/>
              <w:marTop w:val="0"/>
              <w:marBottom w:val="0"/>
              <w:divBdr>
                <w:top w:val="none" w:sz="0" w:space="0" w:color="auto"/>
                <w:left w:val="none" w:sz="0" w:space="0" w:color="auto"/>
                <w:bottom w:val="none" w:sz="0" w:space="0" w:color="auto"/>
                <w:right w:val="none" w:sz="0" w:space="0" w:color="auto"/>
              </w:divBdr>
              <w:divsChild>
                <w:div w:id="776026465">
                  <w:marLeft w:val="0"/>
                  <w:marRight w:val="0"/>
                  <w:marTop w:val="0"/>
                  <w:marBottom w:val="0"/>
                  <w:divBdr>
                    <w:top w:val="none" w:sz="0" w:space="0" w:color="auto"/>
                    <w:left w:val="none" w:sz="0" w:space="0" w:color="auto"/>
                    <w:bottom w:val="none" w:sz="0" w:space="0" w:color="auto"/>
                    <w:right w:val="none" w:sz="0" w:space="0" w:color="auto"/>
                  </w:divBdr>
                  <w:divsChild>
                    <w:div w:id="526798578">
                      <w:marLeft w:val="0"/>
                      <w:marRight w:val="0"/>
                      <w:marTop w:val="0"/>
                      <w:marBottom w:val="0"/>
                      <w:divBdr>
                        <w:top w:val="none" w:sz="0" w:space="0" w:color="auto"/>
                        <w:left w:val="none" w:sz="0" w:space="0" w:color="auto"/>
                        <w:bottom w:val="none" w:sz="0" w:space="0" w:color="auto"/>
                        <w:right w:val="none" w:sz="0" w:space="0" w:color="auto"/>
                      </w:divBdr>
                      <w:divsChild>
                        <w:div w:id="1425149800">
                          <w:marLeft w:val="0"/>
                          <w:marRight w:val="0"/>
                          <w:marTop w:val="0"/>
                          <w:marBottom w:val="0"/>
                          <w:divBdr>
                            <w:top w:val="none" w:sz="0" w:space="0" w:color="auto"/>
                            <w:left w:val="none" w:sz="0" w:space="0" w:color="auto"/>
                            <w:bottom w:val="none" w:sz="0" w:space="0" w:color="auto"/>
                            <w:right w:val="none" w:sz="0" w:space="0" w:color="auto"/>
                          </w:divBdr>
                          <w:divsChild>
                            <w:div w:id="2142453693">
                              <w:marLeft w:val="0"/>
                              <w:marRight w:val="0"/>
                              <w:marTop w:val="0"/>
                              <w:marBottom w:val="0"/>
                              <w:divBdr>
                                <w:top w:val="none" w:sz="0" w:space="0" w:color="auto"/>
                                <w:left w:val="none" w:sz="0" w:space="0" w:color="auto"/>
                                <w:bottom w:val="none" w:sz="0" w:space="0" w:color="auto"/>
                                <w:right w:val="none" w:sz="0" w:space="0" w:color="auto"/>
                              </w:divBdr>
                              <w:divsChild>
                                <w:div w:id="852960058">
                                  <w:marLeft w:val="0"/>
                                  <w:marRight w:val="0"/>
                                  <w:marTop w:val="0"/>
                                  <w:marBottom w:val="0"/>
                                  <w:divBdr>
                                    <w:top w:val="none" w:sz="0" w:space="0" w:color="auto"/>
                                    <w:left w:val="none" w:sz="0" w:space="0" w:color="auto"/>
                                    <w:bottom w:val="none" w:sz="0" w:space="0" w:color="auto"/>
                                    <w:right w:val="none" w:sz="0" w:space="0" w:color="auto"/>
                                  </w:divBdr>
                                  <w:divsChild>
                                    <w:div w:id="834763876">
                                      <w:marLeft w:val="0"/>
                                      <w:marRight w:val="0"/>
                                      <w:marTop w:val="0"/>
                                      <w:marBottom w:val="0"/>
                                      <w:divBdr>
                                        <w:top w:val="none" w:sz="0" w:space="0" w:color="auto"/>
                                        <w:left w:val="none" w:sz="0" w:space="0" w:color="auto"/>
                                        <w:bottom w:val="none" w:sz="0" w:space="0" w:color="auto"/>
                                        <w:right w:val="none" w:sz="0" w:space="0" w:color="auto"/>
                                      </w:divBdr>
                                      <w:divsChild>
                                        <w:div w:id="620959820">
                                          <w:marLeft w:val="0"/>
                                          <w:marRight w:val="0"/>
                                          <w:marTop w:val="0"/>
                                          <w:marBottom w:val="0"/>
                                          <w:divBdr>
                                            <w:top w:val="none" w:sz="0" w:space="0" w:color="auto"/>
                                            <w:left w:val="none" w:sz="0" w:space="0" w:color="auto"/>
                                            <w:bottom w:val="none" w:sz="0" w:space="0" w:color="auto"/>
                                            <w:right w:val="none" w:sz="0" w:space="0" w:color="auto"/>
                                          </w:divBdr>
                                          <w:divsChild>
                                            <w:div w:id="123888574">
                                              <w:marLeft w:val="0"/>
                                              <w:marRight w:val="0"/>
                                              <w:marTop w:val="0"/>
                                              <w:marBottom w:val="0"/>
                                              <w:divBdr>
                                                <w:top w:val="none" w:sz="0" w:space="0" w:color="auto"/>
                                                <w:left w:val="none" w:sz="0" w:space="0" w:color="auto"/>
                                                <w:bottom w:val="none" w:sz="0" w:space="0" w:color="auto"/>
                                                <w:right w:val="none" w:sz="0" w:space="0" w:color="auto"/>
                                              </w:divBdr>
                                              <w:divsChild>
                                                <w:div w:id="1446533740">
                                                  <w:marLeft w:val="0"/>
                                                  <w:marRight w:val="0"/>
                                                  <w:marTop w:val="0"/>
                                                  <w:marBottom w:val="0"/>
                                                  <w:divBdr>
                                                    <w:top w:val="none" w:sz="0" w:space="0" w:color="auto"/>
                                                    <w:left w:val="none" w:sz="0" w:space="0" w:color="auto"/>
                                                    <w:bottom w:val="none" w:sz="0" w:space="0" w:color="auto"/>
                                                    <w:right w:val="none" w:sz="0" w:space="0" w:color="auto"/>
                                                  </w:divBdr>
                                                  <w:divsChild>
                                                    <w:div w:id="1909269175">
                                                      <w:marLeft w:val="0"/>
                                                      <w:marRight w:val="0"/>
                                                      <w:marTop w:val="0"/>
                                                      <w:marBottom w:val="0"/>
                                                      <w:divBdr>
                                                        <w:top w:val="none" w:sz="0" w:space="0" w:color="auto"/>
                                                        <w:left w:val="none" w:sz="0" w:space="0" w:color="auto"/>
                                                        <w:bottom w:val="none" w:sz="0" w:space="0" w:color="auto"/>
                                                        <w:right w:val="none" w:sz="0" w:space="0" w:color="auto"/>
                                                      </w:divBdr>
                                                      <w:divsChild>
                                                        <w:div w:id="1792432357">
                                                          <w:marLeft w:val="0"/>
                                                          <w:marRight w:val="0"/>
                                                          <w:marTop w:val="0"/>
                                                          <w:marBottom w:val="0"/>
                                                          <w:divBdr>
                                                            <w:top w:val="none" w:sz="0" w:space="0" w:color="auto"/>
                                                            <w:left w:val="none" w:sz="0" w:space="0" w:color="auto"/>
                                                            <w:bottom w:val="none" w:sz="0" w:space="0" w:color="auto"/>
                                                            <w:right w:val="none" w:sz="0" w:space="0" w:color="auto"/>
                                                          </w:divBdr>
                                                          <w:divsChild>
                                                            <w:div w:id="3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3678752">
      <w:bodyDiv w:val="1"/>
      <w:marLeft w:val="0"/>
      <w:marRight w:val="0"/>
      <w:marTop w:val="0"/>
      <w:marBottom w:val="0"/>
      <w:divBdr>
        <w:top w:val="none" w:sz="0" w:space="0" w:color="auto"/>
        <w:left w:val="none" w:sz="0" w:space="0" w:color="auto"/>
        <w:bottom w:val="none" w:sz="0" w:space="0" w:color="auto"/>
        <w:right w:val="none" w:sz="0" w:space="0" w:color="auto"/>
      </w:divBdr>
    </w:div>
    <w:div w:id="2120367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B5D43-A913-4173-90B3-A755B882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ANKUSH  RAWAT</cp:lastModifiedBy>
  <cp:revision>4</cp:revision>
  <cp:lastPrinted>2025-06-10T05:47:00Z</cp:lastPrinted>
  <dcterms:created xsi:type="dcterms:W3CDTF">2025-06-09T11:38:00Z</dcterms:created>
  <dcterms:modified xsi:type="dcterms:W3CDTF">2025-06-10T05:47:00Z</dcterms:modified>
  <cp:category/>
</cp:coreProperties>
</file>